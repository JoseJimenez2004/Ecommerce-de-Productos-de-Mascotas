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1EA8C" w14:textId="24031035" w:rsidR="005311BE" w:rsidRDefault="005311BE" w:rsidP="005311BE">
      <w:pPr>
        <w:rPr>
          <w:b/>
          <w:bCs/>
        </w:rPr>
      </w:pPr>
      <w:r>
        <w:rPr>
          <w:b/>
          <w:bCs/>
        </w:rPr>
        <w:t>2 ANALISIS</w:t>
      </w:r>
    </w:p>
    <w:p w14:paraId="2CA61AB5" w14:textId="0ACFE286" w:rsidR="005311BE" w:rsidRPr="005311BE" w:rsidRDefault="005311BE" w:rsidP="005311BE">
      <w:pPr>
        <w:rPr>
          <w:b/>
          <w:bCs/>
        </w:rPr>
      </w:pPr>
      <w:r w:rsidRPr="005311BE">
        <w:rPr>
          <w:b/>
          <w:bCs/>
        </w:rPr>
        <w:t>2.1 Metodología de Desarrollo</w:t>
      </w:r>
    </w:p>
    <w:p w14:paraId="7B5B4D8B" w14:textId="77777777" w:rsidR="005311BE" w:rsidRPr="005311BE" w:rsidRDefault="005311BE" w:rsidP="00665847">
      <w:pPr>
        <w:jc w:val="both"/>
      </w:pPr>
      <w:r w:rsidRPr="005311BE">
        <w:t xml:space="preserve">Para el desarrollo del proyecto se ha seleccionado la metodología </w:t>
      </w:r>
      <w:r w:rsidRPr="005311BE">
        <w:rPr>
          <w:b/>
          <w:bCs/>
        </w:rPr>
        <w:t>SCRUM</w:t>
      </w:r>
      <w:r w:rsidRPr="005311BE">
        <w:t>, una metodología ágil que permite una gestión eficiente y flexible del proyecto, enfocada en la entrega incremental de valor, colaboración continua con los interesados, y adaptación rápida a cambios y nuevas necesidades.</w:t>
      </w:r>
    </w:p>
    <w:p w14:paraId="78BACBBF" w14:textId="77777777" w:rsidR="005311BE" w:rsidRPr="005311BE" w:rsidRDefault="005311BE" w:rsidP="005311BE">
      <w:pPr>
        <w:rPr>
          <w:b/>
          <w:bCs/>
        </w:rPr>
      </w:pPr>
      <w:r w:rsidRPr="005311BE">
        <w:rPr>
          <w:b/>
          <w:bCs/>
        </w:rPr>
        <w:t>¿Por qué SCRUM?</w:t>
      </w:r>
    </w:p>
    <w:p w14:paraId="31276123" w14:textId="77777777" w:rsidR="005311BE" w:rsidRPr="005311BE" w:rsidRDefault="005311BE">
      <w:pPr>
        <w:numPr>
          <w:ilvl w:val="0"/>
          <w:numId w:val="13"/>
        </w:numPr>
        <w:jc w:val="both"/>
      </w:pPr>
      <w:r w:rsidRPr="005311BE">
        <w:t>SCRUM es ideal para proyectos con requisitos dinámicos y en constante evolución, como el presente proyecto, que contempla no solo el desarrollo inicial sino también una extensión futura hacia una aplicación móvil a largo plazo (3 años después).</w:t>
      </w:r>
    </w:p>
    <w:p w14:paraId="4EC65434" w14:textId="77777777" w:rsidR="005311BE" w:rsidRPr="005311BE" w:rsidRDefault="005311BE">
      <w:pPr>
        <w:numPr>
          <w:ilvl w:val="0"/>
          <w:numId w:val="13"/>
        </w:numPr>
        <w:jc w:val="both"/>
      </w:pPr>
      <w:r w:rsidRPr="005311BE">
        <w:t xml:space="preserve">Permite dividir el proyecto en iteraciones cortas llamadas </w:t>
      </w:r>
      <w:r w:rsidRPr="005311BE">
        <w:rPr>
          <w:b/>
          <w:bCs/>
        </w:rPr>
        <w:t>Sprints</w:t>
      </w:r>
      <w:r w:rsidRPr="005311BE">
        <w:t xml:space="preserve"> (generalmente de 2 a 4 semanas), facilitando la entrega continua de funcionalidades parcialmente completas pero funcionales, lo que permite recibir retroalimentación frecuente y ajustar el rumbo.</w:t>
      </w:r>
    </w:p>
    <w:p w14:paraId="29993C96" w14:textId="77777777" w:rsidR="005311BE" w:rsidRPr="005311BE" w:rsidRDefault="005311BE">
      <w:pPr>
        <w:numPr>
          <w:ilvl w:val="0"/>
          <w:numId w:val="13"/>
        </w:numPr>
        <w:jc w:val="both"/>
      </w:pPr>
      <w:r w:rsidRPr="005311BE">
        <w:t>Fomenta la colaboración estrecha entre el equipo de desarrollo, clientes y stakeholders, lo que reduce riesgos y asegura que el producto final se ajuste a las expectativas y necesidades reales.</w:t>
      </w:r>
    </w:p>
    <w:p w14:paraId="76B61D55" w14:textId="77777777" w:rsidR="005311BE" w:rsidRPr="005311BE" w:rsidRDefault="005311BE" w:rsidP="005311BE">
      <w:pPr>
        <w:rPr>
          <w:b/>
          <w:bCs/>
        </w:rPr>
      </w:pPr>
      <w:r w:rsidRPr="005311BE">
        <w:rPr>
          <w:b/>
          <w:bCs/>
        </w:rPr>
        <w:t>Planificación temporal</w:t>
      </w:r>
    </w:p>
    <w:p w14:paraId="439033B9" w14:textId="77777777" w:rsidR="005311BE" w:rsidRPr="005311BE" w:rsidRDefault="005311BE" w:rsidP="00665847">
      <w:pPr>
        <w:jc w:val="both"/>
      </w:pPr>
      <w:r w:rsidRPr="005311BE">
        <w:t xml:space="preserve">El desarrollo principal está planificado a una duración de </w:t>
      </w:r>
      <w:r w:rsidRPr="005311BE">
        <w:rPr>
          <w:b/>
          <w:bCs/>
        </w:rPr>
        <w:t>10 meses</w:t>
      </w:r>
      <w:r w:rsidRPr="005311BE">
        <w:t>, tiempo en el cual se llevarán a cabo múltiples Sprints, que incluyen análisis, diseño, desarrollo, pruebas y despliegue de la solución inicial. Esta solución cubrirá las funcionalidades esenciales definidas para el producto.</w:t>
      </w:r>
    </w:p>
    <w:p w14:paraId="0E1D2524" w14:textId="77777777" w:rsidR="005311BE" w:rsidRPr="005311BE" w:rsidRDefault="005311BE" w:rsidP="00665847">
      <w:pPr>
        <w:jc w:val="both"/>
      </w:pPr>
      <w:r w:rsidRPr="005311BE">
        <w:t xml:space="preserve">Posteriormente, se contempla que, tras un período de </w:t>
      </w:r>
      <w:r w:rsidRPr="005311BE">
        <w:rPr>
          <w:b/>
          <w:bCs/>
        </w:rPr>
        <w:t>3 años</w:t>
      </w:r>
      <w:r w:rsidRPr="005311BE">
        <w:t xml:space="preserve">, se emprenda el desarrollo de una </w:t>
      </w:r>
      <w:r w:rsidRPr="005311BE">
        <w:rPr>
          <w:b/>
          <w:bCs/>
        </w:rPr>
        <w:t>aplicación móvil</w:t>
      </w:r>
      <w:r w:rsidRPr="005311BE">
        <w:t xml:space="preserve"> que complemente y extienda las funcionalidades del sistema original. Esta decisión estratégica responde a la necesidad de adaptarse a las tendencias tecnológicas y los hábitos de los usuarios, quienes cada vez demandan más acceso móvil.</w:t>
      </w:r>
    </w:p>
    <w:p w14:paraId="0F267CE5" w14:textId="77777777" w:rsidR="005311BE" w:rsidRPr="005311BE" w:rsidRDefault="005311BE" w:rsidP="005311BE">
      <w:pPr>
        <w:rPr>
          <w:b/>
          <w:bCs/>
        </w:rPr>
      </w:pPr>
      <w:r w:rsidRPr="005311BE">
        <w:rPr>
          <w:b/>
          <w:bCs/>
        </w:rPr>
        <w:t>Integración de la visión a largo plazo en SCRUM</w:t>
      </w:r>
    </w:p>
    <w:p w14:paraId="5292141D" w14:textId="77777777" w:rsidR="005311BE" w:rsidRPr="005311BE" w:rsidRDefault="005311BE">
      <w:pPr>
        <w:numPr>
          <w:ilvl w:val="0"/>
          <w:numId w:val="14"/>
        </w:numPr>
        <w:jc w:val="both"/>
      </w:pPr>
      <w:r w:rsidRPr="005311BE">
        <w:t>Durante los 10 meses de desarrollo inicial, se incluirán entregables y documentación que faciliten la transición y la escalabilidad futura hacia la aplicación móvil, asegurando una arquitectura modular, documentada y escalable.</w:t>
      </w:r>
    </w:p>
    <w:p w14:paraId="491A7BD8" w14:textId="14B3A686" w:rsidR="005311BE" w:rsidRPr="005311BE" w:rsidRDefault="005311BE">
      <w:pPr>
        <w:numPr>
          <w:ilvl w:val="0"/>
          <w:numId w:val="14"/>
        </w:numPr>
        <w:jc w:val="both"/>
      </w:pPr>
      <w:r w:rsidRPr="005311BE">
        <w:lastRenderedPageBreak/>
        <w:t xml:space="preserve">Se establecerán </w:t>
      </w:r>
      <w:r w:rsidRPr="005311BE">
        <w:rPr>
          <w:b/>
          <w:bCs/>
        </w:rPr>
        <w:t>backlogs diferenciados</w:t>
      </w:r>
      <w:r w:rsidRPr="005311BE">
        <w:t xml:space="preserve"> para el producto principal y para la futura aplicación móvil, de modo </w:t>
      </w:r>
      <w:r w:rsidR="00CF408B" w:rsidRPr="005311BE">
        <w:t>que,</w:t>
      </w:r>
      <w:r w:rsidRPr="005311BE">
        <w:t xml:space="preserve"> una vez concluido el desarrollo inicial, se pueda planificar y ejecutar el proyecto móvil con un punto de partida sólido y con la experiencia acumulada.</w:t>
      </w:r>
    </w:p>
    <w:p w14:paraId="180DE91C" w14:textId="77777777" w:rsidR="005311BE" w:rsidRPr="005311BE" w:rsidRDefault="005311BE">
      <w:pPr>
        <w:numPr>
          <w:ilvl w:val="0"/>
          <w:numId w:val="14"/>
        </w:numPr>
        <w:jc w:val="both"/>
      </w:pPr>
      <w:r w:rsidRPr="005311BE">
        <w:t>Se prevé la asignación de roles y equipos dedicados para el mantenimiento y evolución posterior del producto, para no afectar la estabilidad del sistema mientras se prepara el proyecto móvil.</w:t>
      </w:r>
    </w:p>
    <w:p w14:paraId="68B49044" w14:textId="77777777" w:rsidR="005311BE" w:rsidRPr="005311BE" w:rsidRDefault="005311BE" w:rsidP="005311BE">
      <w:pPr>
        <w:rPr>
          <w:b/>
          <w:bCs/>
        </w:rPr>
      </w:pPr>
      <w:r w:rsidRPr="005311BE">
        <w:rPr>
          <w:b/>
          <w:bCs/>
        </w:rPr>
        <w:t>Roles en SCRUM para este proyecto</w:t>
      </w:r>
    </w:p>
    <w:p w14:paraId="720F6A46" w14:textId="77777777" w:rsidR="005311BE" w:rsidRPr="005311BE" w:rsidRDefault="005311BE">
      <w:pPr>
        <w:numPr>
          <w:ilvl w:val="0"/>
          <w:numId w:val="15"/>
        </w:numPr>
        <w:jc w:val="both"/>
      </w:pPr>
      <w:r w:rsidRPr="005311BE">
        <w:rPr>
          <w:b/>
          <w:bCs/>
        </w:rPr>
        <w:t>Product Owner:</w:t>
      </w:r>
      <w:r w:rsidRPr="005311BE">
        <w:t xml:space="preserve"> Representa los intereses del cliente y los usuarios finales, prioriza el backlog y valida los entregables.</w:t>
      </w:r>
    </w:p>
    <w:p w14:paraId="546CFD02" w14:textId="365EB878" w:rsidR="005311BE" w:rsidRPr="005311BE" w:rsidRDefault="005311BE">
      <w:pPr>
        <w:numPr>
          <w:ilvl w:val="0"/>
          <w:numId w:val="15"/>
        </w:numPr>
        <w:jc w:val="both"/>
      </w:pPr>
      <w:r w:rsidRPr="005311BE">
        <w:rPr>
          <w:b/>
          <w:bCs/>
        </w:rPr>
        <w:t xml:space="preserve">Scrum </w:t>
      </w:r>
      <w:r w:rsidR="00CF408B" w:rsidRPr="005311BE">
        <w:rPr>
          <w:b/>
          <w:bCs/>
        </w:rPr>
        <w:t>Máster</w:t>
      </w:r>
      <w:r w:rsidRPr="005311BE">
        <w:rPr>
          <w:b/>
          <w:bCs/>
        </w:rPr>
        <w:t>:</w:t>
      </w:r>
      <w:r w:rsidRPr="005311BE">
        <w:t xml:space="preserve"> Facilita el proceso SCRUM, remueve impedimentos y asegura que el equipo siga las prácticas ágiles.</w:t>
      </w:r>
    </w:p>
    <w:p w14:paraId="7433200C" w14:textId="77777777" w:rsidR="005311BE" w:rsidRPr="005311BE" w:rsidRDefault="005311BE">
      <w:pPr>
        <w:numPr>
          <w:ilvl w:val="0"/>
          <w:numId w:val="15"/>
        </w:numPr>
        <w:jc w:val="both"/>
      </w:pPr>
      <w:r w:rsidRPr="005311BE">
        <w:rPr>
          <w:b/>
          <w:bCs/>
        </w:rPr>
        <w:t>Equipo de desarrollo:</w:t>
      </w:r>
      <w:r w:rsidRPr="005311BE">
        <w:t xml:space="preserve"> Grupo multidisciplinario encargado de diseñar, codificar, probar y documentar las funcionalidades en cada Sprint.</w:t>
      </w:r>
    </w:p>
    <w:p w14:paraId="686162E5" w14:textId="77777777" w:rsidR="005311BE" w:rsidRPr="005311BE" w:rsidRDefault="005311BE" w:rsidP="005311BE">
      <w:pPr>
        <w:rPr>
          <w:b/>
          <w:bCs/>
        </w:rPr>
      </w:pPr>
      <w:r w:rsidRPr="005311BE">
        <w:rPr>
          <w:b/>
          <w:bCs/>
        </w:rPr>
        <w:t>Beneficios esperados al usar SCRUM</w:t>
      </w:r>
    </w:p>
    <w:p w14:paraId="7B1BD2D0" w14:textId="77777777" w:rsidR="005311BE" w:rsidRPr="005311BE" w:rsidRDefault="005311BE">
      <w:pPr>
        <w:numPr>
          <w:ilvl w:val="0"/>
          <w:numId w:val="16"/>
        </w:numPr>
        <w:jc w:val="both"/>
      </w:pPr>
      <w:r w:rsidRPr="005311BE">
        <w:t>Mayor control y visibilidad del avance gracias a las reuniones diarias (Daily Stand-ups), revisiones y retrospectivas.</w:t>
      </w:r>
    </w:p>
    <w:p w14:paraId="75737DC7" w14:textId="77777777" w:rsidR="005311BE" w:rsidRPr="005311BE" w:rsidRDefault="005311BE">
      <w:pPr>
        <w:numPr>
          <w:ilvl w:val="0"/>
          <w:numId w:val="16"/>
        </w:numPr>
        <w:jc w:val="both"/>
      </w:pPr>
      <w:r w:rsidRPr="005311BE">
        <w:t>Adaptabilidad a cambios en requerimientos sin perder productividad ni calidad.</w:t>
      </w:r>
    </w:p>
    <w:p w14:paraId="6AAD442F" w14:textId="77777777" w:rsidR="005311BE" w:rsidRPr="005311BE" w:rsidRDefault="005311BE">
      <w:pPr>
        <w:numPr>
          <w:ilvl w:val="0"/>
          <w:numId w:val="16"/>
        </w:numPr>
        <w:jc w:val="both"/>
      </w:pPr>
      <w:r w:rsidRPr="005311BE">
        <w:t>Entregas parciales funcionales que pueden ser evaluadas y usadas por los stakeholders para validar dirección.</w:t>
      </w:r>
    </w:p>
    <w:p w14:paraId="141DB9E2" w14:textId="77777777" w:rsidR="005311BE" w:rsidRDefault="005311BE">
      <w:pPr>
        <w:numPr>
          <w:ilvl w:val="0"/>
          <w:numId w:val="16"/>
        </w:numPr>
        <w:jc w:val="both"/>
      </w:pPr>
      <w:r w:rsidRPr="005311BE">
        <w:t>Facilita la incorporación de mejoras basadas en feedback real, lo que incrementa la satisfacción del usuario final.</w:t>
      </w:r>
    </w:p>
    <w:p w14:paraId="7D142CE9" w14:textId="77777777" w:rsidR="00687257" w:rsidRPr="00687257" w:rsidRDefault="00687257" w:rsidP="00687257">
      <w:pPr>
        <w:jc w:val="both"/>
        <w:rPr>
          <w:b/>
          <w:bCs/>
        </w:rPr>
      </w:pPr>
      <w:r w:rsidRPr="00687257">
        <w:rPr>
          <w:b/>
          <w:bCs/>
        </w:rPr>
        <w:t>2.1.1 Planificación y programación de actividades (Sprint 1)</w:t>
      </w:r>
    </w:p>
    <w:p w14:paraId="0A0BDC10" w14:textId="77777777" w:rsidR="00687257" w:rsidRPr="00687257" w:rsidRDefault="00687257" w:rsidP="00687257">
      <w:pPr>
        <w:jc w:val="both"/>
      </w:pPr>
      <w:r w:rsidRPr="00687257">
        <w:t xml:space="preserve">El Sprint 1 representa la primera iteración del proyecto y está diseñado para sentar las bases fundamentales del desarrollo, definir el alcance inicial y validar los procesos de trabajo. Se establece una duración de </w:t>
      </w:r>
      <w:r w:rsidRPr="00687257">
        <w:rPr>
          <w:b/>
          <w:bCs/>
        </w:rPr>
        <w:t>2 semanas</w:t>
      </w:r>
      <w:r w:rsidRPr="00687257">
        <w:t xml:space="preserve"> para este Sprint, dentro del marco general de 10 meses.</w:t>
      </w:r>
    </w:p>
    <w:p w14:paraId="20441DA5" w14:textId="4DA0AA63" w:rsidR="002956DA" w:rsidRPr="002956DA" w:rsidRDefault="002956DA" w:rsidP="002956DA">
      <w:pPr>
        <w:rPr>
          <w:b/>
          <w:bCs/>
        </w:rPr>
      </w:pPr>
      <w:r w:rsidRPr="002956DA">
        <w:rPr>
          <w:b/>
          <w:bCs/>
        </w:rPr>
        <w:t>Sprint 1: Configuración Inicial y Organización del Equipo</w:t>
      </w:r>
    </w:p>
    <w:p w14:paraId="703211C3" w14:textId="79E99A54" w:rsidR="002956DA" w:rsidRPr="002956DA" w:rsidRDefault="002956DA" w:rsidP="002956DA">
      <w:pPr>
        <w:rPr>
          <w:b/>
          <w:bCs/>
        </w:rPr>
      </w:pPr>
      <w:r w:rsidRPr="002956DA">
        <w:rPr>
          <w:b/>
          <w:bCs/>
        </w:rPr>
        <w:t>Objetivos</w:t>
      </w:r>
    </w:p>
    <w:p w14:paraId="4BE06957" w14:textId="77777777" w:rsidR="002956DA" w:rsidRPr="00172D2D" w:rsidRDefault="002956DA">
      <w:pPr>
        <w:numPr>
          <w:ilvl w:val="0"/>
          <w:numId w:val="17"/>
        </w:numPr>
      </w:pPr>
      <w:r w:rsidRPr="00172D2D">
        <w:t>Presentación y alineación formal del proyecto.</w:t>
      </w:r>
    </w:p>
    <w:p w14:paraId="7B36000D" w14:textId="77777777" w:rsidR="002956DA" w:rsidRPr="00172D2D" w:rsidRDefault="002956DA">
      <w:pPr>
        <w:numPr>
          <w:ilvl w:val="0"/>
          <w:numId w:val="17"/>
        </w:numPr>
      </w:pPr>
      <w:r w:rsidRPr="00172D2D">
        <w:lastRenderedPageBreak/>
        <w:t>Definición de objetivos generales y visión del producto.</w:t>
      </w:r>
    </w:p>
    <w:p w14:paraId="61ACDD92" w14:textId="77777777" w:rsidR="002956DA" w:rsidRPr="00172D2D" w:rsidRDefault="002956DA">
      <w:pPr>
        <w:numPr>
          <w:ilvl w:val="0"/>
          <w:numId w:val="17"/>
        </w:numPr>
      </w:pPr>
      <w:r w:rsidRPr="00172D2D">
        <w:t>Establecimiento de roles, responsabilidades y flujo de comunicación.</w:t>
      </w:r>
    </w:p>
    <w:p w14:paraId="3FBD04C7" w14:textId="77777777" w:rsidR="002956DA" w:rsidRPr="00172D2D" w:rsidRDefault="002956DA">
      <w:pPr>
        <w:numPr>
          <w:ilvl w:val="0"/>
          <w:numId w:val="17"/>
        </w:numPr>
      </w:pPr>
      <w:r w:rsidRPr="00172D2D">
        <w:t>Instalación y configuración de herramientas de trabajo colaborativo y gestión ágil.</w:t>
      </w:r>
    </w:p>
    <w:p w14:paraId="516D1EDC" w14:textId="77777777" w:rsidR="002956DA" w:rsidRPr="00172D2D" w:rsidRDefault="002956DA">
      <w:pPr>
        <w:numPr>
          <w:ilvl w:val="0"/>
          <w:numId w:val="17"/>
        </w:numPr>
      </w:pPr>
      <w:r w:rsidRPr="00172D2D">
        <w:t>Recolección preliminar de requerimientos para formar el Product Backlog.</w:t>
      </w:r>
    </w:p>
    <w:p w14:paraId="6245AC38" w14:textId="77777777" w:rsidR="002956DA" w:rsidRPr="00172D2D" w:rsidRDefault="002956DA">
      <w:pPr>
        <w:numPr>
          <w:ilvl w:val="0"/>
          <w:numId w:val="17"/>
        </w:numPr>
      </w:pPr>
      <w:r w:rsidRPr="00172D2D">
        <w:t>Creación y priorización inicial del Product Backlog.</w:t>
      </w:r>
    </w:p>
    <w:p w14:paraId="0A5E18D2" w14:textId="53809BDA" w:rsidR="002956DA" w:rsidRPr="00172D2D" w:rsidRDefault="002956DA" w:rsidP="002956DA"/>
    <w:tbl>
      <w:tblPr>
        <w:tblStyle w:val="GridTable2"/>
        <w:tblW w:w="0" w:type="auto"/>
        <w:tblLook w:val="04A0" w:firstRow="1" w:lastRow="0" w:firstColumn="1" w:lastColumn="0" w:noHBand="0" w:noVBand="1"/>
      </w:tblPr>
      <w:tblGrid>
        <w:gridCol w:w="2078"/>
        <w:gridCol w:w="1164"/>
        <w:gridCol w:w="3163"/>
        <w:gridCol w:w="2433"/>
      </w:tblGrid>
      <w:tr w:rsidR="002956DA" w:rsidRPr="002956DA" w14:paraId="626F673E" w14:textId="77777777" w:rsidTr="00172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EAEB2E" w14:textId="77777777" w:rsidR="002956DA" w:rsidRPr="002956DA" w:rsidRDefault="002956DA" w:rsidP="002956DA">
            <w:pPr>
              <w:rPr>
                <w:b w:val="0"/>
                <w:bCs w:val="0"/>
              </w:rPr>
            </w:pPr>
            <w:r w:rsidRPr="002956DA">
              <w:rPr>
                <w:b w:val="0"/>
                <w:bCs w:val="0"/>
              </w:rPr>
              <w:t>Actividad</w:t>
            </w:r>
          </w:p>
        </w:tc>
        <w:tc>
          <w:tcPr>
            <w:tcW w:w="0" w:type="auto"/>
            <w:hideMark/>
          </w:tcPr>
          <w:p w14:paraId="0D4D3B13" w14:textId="77777777" w:rsidR="002956DA" w:rsidRPr="002956DA" w:rsidRDefault="002956DA" w:rsidP="002956DA">
            <w:pPr>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Duración</w:t>
            </w:r>
          </w:p>
        </w:tc>
        <w:tc>
          <w:tcPr>
            <w:tcW w:w="0" w:type="auto"/>
            <w:hideMark/>
          </w:tcPr>
          <w:p w14:paraId="66E008F0" w14:textId="77777777" w:rsidR="002956DA" w:rsidRPr="002956DA" w:rsidRDefault="002956DA" w:rsidP="002956DA">
            <w:pPr>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Semana 1</w:t>
            </w:r>
          </w:p>
        </w:tc>
        <w:tc>
          <w:tcPr>
            <w:tcW w:w="0" w:type="auto"/>
            <w:hideMark/>
          </w:tcPr>
          <w:p w14:paraId="3BC3D281" w14:textId="77777777" w:rsidR="002956DA" w:rsidRPr="002956DA" w:rsidRDefault="002956DA" w:rsidP="002956DA">
            <w:pPr>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Semana 2</w:t>
            </w:r>
          </w:p>
        </w:tc>
      </w:tr>
      <w:tr w:rsidR="002956DA" w:rsidRPr="002956DA" w14:paraId="3477FE72" w14:textId="77777777" w:rsidTr="00172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D8A131" w14:textId="77777777" w:rsidR="002956DA" w:rsidRPr="002956DA" w:rsidRDefault="002956DA" w:rsidP="002956DA">
            <w:pPr>
              <w:rPr>
                <w:b w:val="0"/>
                <w:bCs w:val="0"/>
              </w:rPr>
            </w:pPr>
            <w:r w:rsidRPr="002956DA">
              <w:rPr>
                <w:b w:val="0"/>
                <w:bCs w:val="0"/>
              </w:rPr>
              <w:t>Reunión inicial y Kick-off</w:t>
            </w:r>
          </w:p>
        </w:tc>
        <w:tc>
          <w:tcPr>
            <w:tcW w:w="0" w:type="auto"/>
            <w:hideMark/>
          </w:tcPr>
          <w:p w14:paraId="1FACD5AE" w14:textId="77777777" w:rsidR="002956DA" w:rsidRPr="002956DA" w:rsidRDefault="002956DA" w:rsidP="002956DA">
            <w:pPr>
              <w:cnfStyle w:val="000000100000" w:firstRow="0" w:lastRow="0" w:firstColumn="0" w:lastColumn="0" w:oddVBand="0" w:evenVBand="0" w:oddHBand="1" w:evenHBand="0" w:firstRowFirstColumn="0" w:firstRowLastColumn="0" w:lastRowFirstColumn="0" w:lastRowLastColumn="0"/>
              <w:rPr>
                <w:b/>
                <w:bCs/>
              </w:rPr>
            </w:pPr>
            <w:r w:rsidRPr="002956DA">
              <w:rPr>
                <w:b/>
                <w:bCs/>
              </w:rPr>
              <w:t>1 día</w:t>
            </w:r>
          </w:p>
        </w:tc>
        <w:tc>
          <w:tcPr>
            <w:tcW w:w="0" w:type="auto"/>
            <w:hideMark/>
          </w:tcPr>
          <w:p w14:paraId="448E37DF" w14:textId="77777777" w:rsidR="002956DA" w:rsidRPr="002956DA" w:rsidRDefault="002956DA" w:rsidP="002956DA">
            <w:pPr>
              <w:cnfStyle w:val="000000100000" w:firstRow="0" w:lastRow="0" w:firstColumn="0" w:lastColumn="0" w:oddVBand="0" w:evenVBand="0" w:oddHBand="1" w:evenHBand="0" w:firstRowFirstColumn="0" w:firstRowLastColumn="0" w:lastRowFirstColumn="0" w:lastRowLastColumn="0"/>
              <w:rPr>
                <w:b/>
                <w:bCs/>
              </w:rPr>
            </w:pPr>
            <w:r w:rsidRPr="002956DA">
              <w:rPr>
                <w:b/>
                <w:bCs/>
              </w:rPr>
              <w:t>- Presentación formal del proyecto. - Exposición de visión, alcance general, metas a largo plazo. - Introducción al marco Scrum. - Asignación preliminar de roles.</w:t>
            </w:r>
          </w:p>
        </w:tc>
        <w:tc>
          <w:tcPr>
            <w:tcW w:w="0" w:type="auto"/>
            <w:hideMark/>
          </w:tcPr>
          <w:p w14:paraId="1F0240AD" w14:textId="77777777" w:rsidR="002956DA" w:rsidRPr="002956DA" w:rsidRDefault="002956DA" w:rsidP="002956DA">
            <w:pPr>
              <w:cnfStyle w:val="000000100000" w:firstRow="0" w:lastRow="0" w:firstColumn="0" w:lastColumn="0" w:oddVBand="0" w:evenVBand="0" w:oddHBand="1" w:evenHBand="0" w:firstRowFirstColumn="0" w:firstRowLastColumn="0" w:lastRowFirstColumn="0" w:lastRowLastColumn="0"/>
              <w:rPr>
                <w:b/>
                <w:bCs/>
              </w:rPr>
            </w:pPr>
          </w:p>
        </w:tc>
      </w:tr>
      <w:tr w:rsidR="002956DA" w:rsidRPr="002956DA" w14:paraId="23591047" w14:textId="77777777" w:rsidTr="00172D2D">
        <w:tc>
          <w:tcPr>
            <w:cnfStyle w:val="001000000000" w:firstRow="0" w:lastRow="0" w:firstColumn="1" w:lastColumn="0" w:oddVBand="0" w:evenVBand="0" w:oddHBand="0" w:evenHBand="0" w:firstRowFirstColumn="0" w:firstRowLastColumn="0" w:lastRowFirstColumn="0" w:lastRowLastColumn="0"/>
            <w:tcW w:w="0" w:type="auto"/>
            <w:hideMark/>
          </w:tcPr>
          <w:p w14:paraId="7A692DD5" w14:textId="77777777" w:rsidR="002956DA" w:rsidRPr="002956DA" w:rsidRDefault="002956DA" w:rsidP="002956DA">
            <w:pPr>
              <w:rPr>
                <w:b w:val="0"/>
                <w:bCs w:val="0"/>
              </w:rPr>
            </w:pPr>
            <w:r w:rsidRPr="002956DA">
              <w:rPr>
                <w:b w:val="0"/>
                <w:bCs w:val="0"/>
              </w:rPr>
              <w:t>Definición de estructuras de comunicación y trabajo</w:t>
            </w:r>
          </w:p>
        </w:tc>
        <w:tc>
          <w:tcPr>
            <w:tcW w:w="0" w:type="auto"/>
            <w:hideMark/>
          </w:tcPr>
          <w:p w14:paraId="30103D17" w14:textId="77777777" w:rsidR="002956DA" w:rsidRPr="002956DA" w:rsidRDefault="002956DA" w:rsidP="002956DA">
            <w:pPr>
              <w:cnfStyle w:val="000000000000" w:firstRow="0" w:lastRow="0" w:firstColumn="0" w:lastColumn="0" w:oddVBand="0" w:evenVBand="0" w:oddHBand="0" w:evenHBand="0" w:firstRowFirstColumn="0" w:firstRowLastColumn="0" w:lastRowFirstColumn="0" w:lastRowLastColumn="0"/>
              <w:rPr>
                <w:b/>
                <w:bCs/>
              </w:rPr>
            </w:pPr>
            <w:r w:rsidRPr="002956DA">
              <w:rPr>
                <w:b/>
                <w:bCs/>
              </w:rPr>
              <w:t>1 día</w:t>
            </w:r>
          </w:p>
        </w:tc>
        <w:tc>
          <w:tcPr>
            <w:tcW w:w="0" w:type="auto"/>
            <w:hideMark/>
          </w:tcPr>
          <w:p w14:paraId="7A0466CE" w14:textId="77777777" w:rsidR="002956DA" w:rsidRPr="002956DA" w:rsidRDefault="002956DA" w:rsidP="002956DA">
            <w:pPr>
              <w:cnfStyle w:val="000000000000" w:firstRow="0" w:lastRow="0" w:firstColumn="0" w:lastColumn="0" w:oddVBand="0" w:evenVBand="0" w:oddHBand="0" w:evenHBand="0" w:firstRowFirstColumn="0" w:firstRowLastColumn="0" w:lastRowFirstColumn="0" w:lastRowLastColumn="0"/>
              <w:rPr>
                <w:b/>
                <w:bCs/>
              </w:rPr>
            </w:pPr>
            <w:r w:rsidRPr="002956DA">
              <w:rPr>
                <w:b/>
                <w:bCs/>
              </w:rPr>
              <w:t>- Acuerdo sobre canales de comunicación (Slack, Teams, etc.). - Normas para reuniones y documentación. - Frecuencia de dailys, reviews y retros.</w:t>
            </w:r>
          </w:p>
        </w:tc>
        <w:tc>
          <w:tcPr>
            <w:tcW w:w="0" w:type="auto"/>
            <w:hideMark/>
          </w:tcPr>
          <w:p w14:paraId="15E8E9AB" w14:textId="77777777" w:rsidR="002956DA" w:rsidRPr="002956DA" w:rsidRDefault="002956DA" w:rsidP="002956DA">
            <w:pPr>
              <w:cnfStyle w:val="000000000000" w:firstRow="0" w:lastRow="0" w:firstColumn="0" w:lastColumn="0" w:oddVBand="0" w:evenVBand="0" w:oddHBand="0" w:evenHBand="0" w:firstRowFirstColumn="0" w:firstRowLastColumn="0" w:lastRowFirstColumn="0" w:lastRowLastColumn="0"/>
              <w:rPr>
                <w:b/>
                <w:bCs/>
              </w:rPr>
            </w:pPr>
          </w:p>
        </w:tc>
      </w:tr>
      <w:tr w:rsidR="002956DA" w:rsidRPr="002956DA" w14:paraId="1C830D16" w14:textId="77777777" w:rsidTr="00172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D22E63" w14:textId="77777777" w:rsidR="002956DA" w:rsidRPr="002956DA" w:rsidRDefault="002956DA" w:rsidP="002956DA">
            <w:pPr>
              <w:rPr>
                <w:b w:val="0"/>
                <w:bCs w:val="0"/>
              </w:rPr>
            </w:pPr>
            <w:r w:rsidRPr="002956DA">
              <w:rPr>
                <w:b w:val="0"/>
                <w:bCs w:val="0"/>
              </w:rPr>
              <w:t>Configuración de herramientas</w:t>
            </w:r>
          </w:p>
        </w:tc>
        <w:tc>
          <w:tcPr>
            <w:tcW w:w="0" w:type="auto"/>
            <w:hideMark/>
          </w:tcPr>
          <w:p w14:paraId="5C4A6773" w14:textId="77777777" w:rsidR="002956DA" w:rsidRPr="002956DA" w:rsidRDefault="002956DA" w:rsidP="002956DA">
            <w:pPr>
              <w:cnfStyle w:val="000000100000" w:firstRow="0" w:lastRow="0" w:firstColumn="0" w:lastColumn="0" w:oddVBand="0" w:evenVBand="0" w:oddHBand="1" w:evenHBand="0" w:firstRowFirstColumn="0" w:firstRowLastColumn="0" w:lastRowFirstColumn="0" w:lastRowLastColumn="0"/>
              <w:rPr>
                <w:b/>
                <w:bCs/>
              </w:rPr>
            </w:pPr>
            <w:r w:rsidRPr="002956DA">
              <w:rPr>
                <w:b/>
                <w:bCs/>
              </w:rPr>
              <w:t>2 días</w:t>
            </w:r>
          </w:p>
        </w:tc>
        <w:tc>
          <w:tcPr>
            <w:tcW w:w="0" w:type="auto"/>
            <w:hideMark/>
          </w:tcPr>
          <w:p w14:paraId="2D6F9EAA" w14:textId="77777777" w:rsidR="002956DA" w:rsidRPr="002956DA" w:rsidRDefault="002956DA" w:rsidP="002956DA">
            <w:pPr>
              <w:cnfStyle w:val="000000100000" w:firstRow="0" w:lastRow="0" w:firstColumn="0" w:lastColumn="0" w:oddVBand="0" w:evenVBand="0" w:oddHBand="1" w:evenHBand="0" w:firstRowFirstColumn="0" w:firstRowLastColumn="0" w:lastRowFirstColumn="0" w:lastRowLastColumn="0"/>
              <w:rPr>
                <w:b/>
                <w:bCs/>
              </w:rPr>
            </w:pPr>
            <w:r w:rsidRPr="002956DA">
              <w:rPr>
                <w:b/>
                <w:bCs/>
              </w:rPr>
              <w:t>- Instalación de Jira, Trello u otro gestor ágil. - Creación y estructuración de repositorios (GitHub, GitLab). - Configuración de entornos virtuales.</w:t>
            </w:r>
          </w:p>
        </w:tc>
        <w:tc>
          <w:tcPr>
            <w:tcW w:w="0" w:type="auto"/>
            <w:hideMark/>
          </w:tcPr>
          <w:p w14:paraId="2E26AB36" w14:textId="77777777" w:rsidR="002956DA" w:rsidRPr="002956DA" w:rsidRDefault="002956DA" w:rsidP="002956DA">
            <w:pPr>
              <w:cnfStyle w:val="000000100000" w:firstRow="0" w:lastRow="0" w:firstColumn="0" w:lastColumn="0" w:oddVBand="0" w:evenVBand="0" w:oddHBand="1" w:evenHBand="0" w:firstRowFirstColumn="0" w:firstRowLastColumn="0" w:lastRowFirstColumn="0" w:lastRowLastColumn="0"/>
              <w:rPr>
                <w:b/>
                <w:bCs/>
              </w:rPr>
            </w:pPr>
          </w:p>
        </w:tc>
      </w:tr>
      <w:tr w:rsidR="002956DA" w:rsidRPr="002956DA" w14:paraId="2D545A88" w14:textId="77777777" w:rsidTr="00172D2D">
        <w:tc>
          <w:tcPr>
            <w:cnfStyle w:val="001000000000" w:firstRow="0" w:lastRow="0" w:firstColumn="1" w:lastColumn="0" w:oddVBand="0" w:evenVBand="0" w:oddHBand="0" w:evenHBand="0" w:firstRowFirstColumn="0" w:firstRowLastColumn="0" w:lastRowFirstColumn="0" w:lastRowLastColumn="0"/>
            <w:tcW w:w="0" w:type="auto"/>
            <w:hideMark/>
          </w:tcPr>
          <w:p w14:paraId="6A99CFFE" w14:textId="77777777" w:rsidR="002956DA" w:rsidRPr="002956DA" w:rsidRDefault="002956DA" w:rsidP="002956DA">
            <w:pPr>
              <w:rPr>
                <w:b w:val="0"/>
                <w:bCs w:val="0"/>
              </w:rPr>
            </w:pPr>
            <w:r w:rsidRPr="002956DA">
              <w:rPr>
                <w:b w:val="0"/>
                <w:bCs w:val="0"/>
              </w:rPr>
              <w:t>Recolección inicial de requerimientos del producto</w:t>
            </w:r>
          </w:p>
        </w:tc>
        <w:tc>
          <w:tcPr>
            <w:tcW w:w="0" w:type="auto"/>
            <w:hideMark/>
          </w:tcPr>
          <w:p w14:paraId="29CD3CA9" w14:textId="77777777" w:rsidR="002956DA" w:rsidRPr="002956DA" w:rsidRDefault="002956DA" w:rsidP="002956DA">
            <w:pPr>
              <w:cnfStyle w:val="000000000000" w:firstRow="0" w:lastRow="0" w:firstColumn="0" w:lastColumn="0" w:oddVBand="0" w:evenVBand="0" w:oddHBand="0" w:evenHBand="0" w:firstRowFirstColumn="0" w:firstRowLastColumn="0" w:lastRowFirstColumn="0" w:lastRowLastColumn="0"/>
              <w:rPr>
                <w:b/>
                <w:bCs/>
              </w:rPr>
            </w:pPr>
            <w:r w:rsidRPr="002956DA">
              <w:rPr>
                <w:b/>
                <w:bCs/>
              </w:rPr>
              <w:t>2 días</w:t>
            </w:r>
          </w:p>
        </w:tc>
        <w:tc>
          <w:tcPr>
            <w:tcW w:w="0" w:type="auto"/>
            <w:hideMark/>
          </w:tcPr>
          <w:p w14:paraId="419CDCC3" w14:textId="77777777" w:rsidR="002956DA" w:rsidRPr="002956DA" w:rsidRDefault="002956DA" w:rsidP="002956DA">
            <w:pPr>
              <w:cnfStyle w:val="000000000000" w:firstRow="0" w:lastRow="0" w:firstColumn="0" w:lastColumn="0" w:oddVBand="0" w:evenVBand="0" w:oddHBand="0" w:evenHBand="0" w:firstRowFirstColumn="0" w:firstRowLastColumn="0" w:lastRowFirstColumn="0" w:lastRowLastColumn="0"/>
              <w:rPr>
                <w:b/>
                <w:bCs/>
              </w:rPr>
            </w:pPr>
            <w:r w:rsidRPr="002956DA">
              <w:rPr>
                <w:b/>
                <w:bCs/>
              </w:rPr>
              <w:t>- Entrevistas o análisis documental. - Priorización con el cliente. - Revisión de funcionalidades base esperadas.</w:t>
            </w:r>
          </w:p>
        </w:tc>
        <w:tc>
          <w:tcPr>
            <w:tcW w:w="0" w:type="auto"/>
            <w:hideMark/>
          </w:tcPr>
          <w:p w14:paraId="39CDF59D" w14:textId="77777777" w:rsidR="002956DA" w:rsidRPr="002956DA" w:rsidRDefault="002956DA" w:rsidP="002956DA">
            <w:pPr>
              <w:cnfStyle w:val="000000000000" w:firstRow="0" w:lastRow="0" w:firstColumn="0" w:lastColumn="0" w:oddVBand="0" w:evenVBand="0" w:oddHBand="0" w:evenHBand="0" w:firstRowFirstColumn="0" w:firstRowLastColumn="0" w:lastRowFirstColumn="0" w:lastRowLastColumn="0"/>
              <w:rPr>
                <w:b/>
                <w:bCs/>
              </w:rPr>
            </w:pPr>
            <w:r w:rsidRPr="002956DA">
              <w:rPr>
                <w:b/>
                <w:bCs/>
              </w:rPr>
              <w:t>- Registro preliminar en backlog.</w:t>
            </w:r>
          </w:p>
        </w:tc>
      </w:tr>
      <w:tr w:rsidR="002956DA" w:rsidRPr="002956DA" w14:paraId="7B75748C" w14:textId="77777777" w:rsidTr="00172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21ECB9" w14:textId="77777777" w:rsidR="002956DA" w:rsidRPr="002956DA" w:rsidRDefault="002956DA" w:rsidP="002956DA">
            <w:pPr>
              <w:rPr>
                <w:b w:val="0"/>
                <w:bCs w:val="0"/>
              </w:rPr>
            </w:pPr>
            <w:r w:rsidRPr="002956DA">
              <w:rPr>
                <w:b w:val="0"/>
                <w:bCs w:val="0"/>
              </w:rPr>
              <w:t>Redacción y priorización inicial del Product Backlog</w:t>
            </w:r>
          </w:p>
        </w:tc>
        <w:tc>
          <w:tcPr>
            <w:tcW w:w="0" w:type="auto"/>
            <w:hideMark/>
          </w:tcPr>
          <w:p w14:paraId="68833C76" w14:textId="77777777" w:rsidR="002956DA" w:rsidRPr="002956DA" w:rsidRDefault="002956DA" w:rsidP="002956DA">
            <w:pPr>
              <w:cnfStyle w:val="000000100000" w:firstRow="0" w:lastRow="0" w:firstColumn="0" w:lastColumn="0" w:oddVBand="0" w:evenVBand="0" w:oddHBand="1" w:evenHBand="0" w:firstRowFirstColumn="0" w:firstRowLastColumn="0" w:lastRowFirstColumn="0" w:lastRowLastColumn="0"/>
              <w:rPr>
                <w:b/>
                <w:bCs/>
              </w:rPr>
            </w:pPr>
            <w:r w:rsidRPr="002956DA">
              <w:rPr>
                <w:b/>
                <w:bCs/>
              </w:rPr>
              <w:t>3 días</w:t>
            </w:r>
          </w:p>
        </w:tc>
        <w:tc>
          <w:tcPr>
            <w:tcW w:w="0" w:type="auto"/>
            <w:hideMark/>
          </w:tcPr>
          <w:p w14:paraId="0DB3711C" w14:textId="77777777" w:rsidR="002956DA" w:rsidRPr="002956DA" w:rsidRDefault="002956DA" w:rsidP="002956DA">
            <w:pPr>
              <w:cnfStyle w:val="000000100000" w:firstRow="0" w:lastRow="0" w:firstColumn="0" w:lastColumn="0" w:oddVBand="0" w:evenVBand="0" w:oddHBand="1" w:evenHBand="0" w:firstRowFirstColumn="0" w:firstRowLastColumn="0" w:lastRowFirstColumn="0" w:lastRowLastColumn="0"/>
              <w:rPr>
                <w:b/>
                <w:bCs/>
              </w:rPr>
            </w:pPr>
            <w:r w:rsidRPr="002956DA">
              <w:rPr>
                <w:b/>
                <w:bCs/>
              </w:rPr>
              <w:t>- Conversión de requerimientos en historias de usuario con criterios de aceptación. - Aplicación de MoSCoW para definir prioridades.</w:t>
            </w:r>
          </w:p>
        </w:tc>
        <w:tc>
          <w:tcPr>
            <w:tcW w:w="0" w:type="auto"/>
            <w:hideMark/>
          </w:tcPr>
          <w:p w14:paraId="3806E469" w14:textId="77777777" w:rsidR="002956DA" w:rsidRPr="002956DA" w:rsidRDefault="002956DA" w:rsidP="002956DA">
            <w:pPr>
              <w:cnfStyle w:val="000000100000" w:firstRow="0" w:lastRow="0" w:firstColumn="0" w:lastColumn="0" w:oddVBand="0" w:evenVBand="0" w:oddHBand="1" w:evenHBand="0" w:firstRowFirstColumn="0" w:firstRowLastColumn="0" w:lastRowFirstColumn="0" w:lastRowLastColumn="0"/>
              <w:rPr>
                <w:b/>
                <w:bCs/>
              </w:rPr>
            </w:pPr>
            <w:r w:rsidRPr="002956DA">
              <w:rPr>
                <w:b/>
                <w:bCs/>
              </w:rPr>
              <w:t>- Validación del backlog con el equipo Scrum.</w:t>
            </w:r>
          </w:p>
        </w:tc>
      </w:tr>
      <w:tr w:rsidR="002956DA" w:rsidRPr="002956DA" w14:paraId="4BCB4D63" w14:textId="77777777" w:rsidTr="00172D2D">
        <w:tc>
          <w:tcPr>
            <w:cnfStyle w:val="001000000000" w:firstRow="0" w:lastRow="0" w:firstColumn="1" w:lastColumn="0" w:oddVBand="0" w:evenVBand="0" w:oddHBand="0" w:evenHBand="0" w:firstRowFirstColumn="0" w:firstRowLastColumn="0" w:lastRowFirstColumn="0" w:lastRowLastColumn="0"/>
            <w:tcW w:w="0" w:type="auto"/>
            <w:hideMark/>
          </w:tcPr>
          <w:p w14:paraId="640507FB" w14:textId="77777777" w:rsidR="002956DA" w:rsidRPr="002956DA" w:rsidRDefault="002956DA" w:rsidP="002956DA">
            <w:pPr>
              <w:rPr>
                <w:b w:val="0"/>
                <w:bCs w:val="0"/>
              </w:rPr>
            </w:pPr>
            <w:r w:rsidRPr="002956DA">
              <w:rPr>
                <w:b w:val="0"/>
                <w:bCs w:val="0"/>
              </w:rPr>
              <w:lastRenderedPageBreak/>
              <w:t>Revisión y retrospectiva Sprint 1</w:t>
            </w:r>
          </w:p>
        </w:tc>
        <w:tc>
          <w:tcPr>
            <w:tcW w:w="0" w:type="auto"/>
            <w:hideMark/>
          </w:tcPr>
          <w:p w14:paraId="30102265" w14:textId="77777777" w:rsidR="002956DA" w:rsidRPr="002956DA" w:rsidRDefault="002956DA" w:rsidP="002956DA">
            <w:pPr>
              <w:cnfStyle w:val="000000000000" w:firstRow="0" w:lastRow="0" w:firstColumn="0" w:lastColumn="0" w:oddVBand="0" w:evenVBand="0" w:oddHBand="0" w:evenHBand="0" w:firstRowFirstColumn="0" w:firstRowLastColumn="0" w:lastRowFirstColumn="0" w:lastRowLastColumn="0"/>
              <w:rPr>
                <w:b/>
                <w:bCs/>
              </w:rPr>
            </w:pPr>
            <w:r w:rsidRPr="002956DA">
              <w:rPr>
                <w:b/>
                <w:bCs/>
              </w:rPr>
              <w:t>1 día</w:t>
            </w:r>
          </w:p>
        </w:tc>
        <w:tc>
          <w:tcPr>
            <w:tcW w:w="0" w:type="auto"/>
            <w:hideMark/>
          </w:tcPr>
          <w:p w14:paraId="760439FB" w14:textId="77777777" w:rsidR="002956DA" w:rsidRPr="002956DA" w:rsidRDefault="002956DA" w:rsidP="002956DA">
            <w:pPr>
              <w:cnfStyle w:val="000000000000" w:firstRow="0" w:lastRow="0" w:firstColumn="0" w:lastColumn="0" w:oddVBand="0" w:evenVBand="0" w:oddHBand="0" w:evenHBand="0" w:firstRowFirstColumn="0" w:firstRowLastColumn="0" w:lastRowFirstColumn="0" w:lastRowLastColumn="0"/>
              <w:rPr>
                <w:b/>
                <w:bCs/>
              </w:rPr>
            </w:pPr>
          </w:p>
        </w:tc>
        <w:tc>
          <w:tcPr>
            <w:tcW w:w="0" w:type="auto"/>
            <w:hideMark/>
          </w:tcPr>
          <w:p w14:paraId="1B31425B" w14:textId="77777777" w:rsidR="002956DA" w:rsidRPr="002956DA" w:rsidRDefault="002956DA" w:rsidP="002956DA">
            <w:pPr>
              <w:cnfStyle w:val="000000000000" w:firstRow="0" w:lastRow="0" w:firstColumn="0" w:lastColumn="0" w:oddVBand="0" w:evenVBand="0" w:oddHBand="0" w:evenHBand="0" w:firstRowFirstColumn="0" w:firstRowLastColumn="0" w:lastRowFirstColumn="0" w:lastRowLastColumn="0"/>
              <w:rPr>
                <w:b/>
                <w:bCs/>
              </w:rPr>
            </w:pPr>
            <w:r w:rsidRPr="002956DA">
              <w:rPr>
                <w:b/>
                <w:bCs/>
              </w:rPr>
              <w:t>- Evaluación del cumplimiento del sprint. - Ajustes a herramientas o dinámicas si hubo dificultades.</w:t>
            </w:r>
          </w:p>
        </w:tc>
      </w:tr>
    </w:tbl>
    <w:p w14:paraId="3465B0F3" w14:textId="1B89D842" w:rsidR="002956DA" w:rsidRPr="00172D2D" w:rsidRDefault="002956DA" w:rsidP="00300EBD">
      <w:r w:rsidRPr="002956DA">
        <w:rPr>
          <w:b/>
          <w:bCs/>
        </w:rPr>
        <w:t xml:space="preserve"> </w:t>
      </w:r>
    </w:p>
    <w:p w14:paraId="3C422EF2" w14:textId="5AA854DF" w:rsidR="002956DA" w:rsidRPr="002956DA" w:rsidRDefault="002956DA" w:rsidP="002956DA">
      <w:pPr>
        <w:rPr>
          <w:b/>
          <w:bCs/>
        </w:rPr>
      </w:pPr>
    </w:p>
    <w:p w14:paraId="520FDD7E" w14:textId="7AE2F21D" w:rsidR="002956DA" w:rsidRPr="002956DA" w:rsidRDefault="002956DA" w:rsidP="002956DA">
      <w:pPr>
        <w:rPr>
          <w:b/>
          <w:bCs/>
        </w:rPr>
      </w:pPr>
      <w:r w:rsidRPr="002956DA">
        <w:rPr>
          <w:b/>
          <w:bCs/>
        </w:rPr>
        <w:t>Sprint 2: Análisis, Diseño de Arquitectura y Plan de Pruebas</w:t>
      </w:r>
    </w:p>
    <w:p w14:paraId="45B113F9" w14:textId="16FEE569" w:rsidR="002956DA" w:rsidRPr="002956DA" w:rsidRDefault="002956DA" w:rsidP="002956DA">
      <w:pPr>
        <w:rPr>
          <w:b/>
          <w:bCs/>
        </w:rPr>
      </w:pPr>
      <w:r w:rsidRPr="002956DA">
        <w:rPr>
          <w:b/>
          <w:bCs/>
        </w:rPr>
        <w:t>Objetivos</w:t>
      </w:r>
    </w:p>
    <w:p w14:paraId="35581232" w14:textId="77777777" w:rsidR="002956DA" w:rsidRPr="00172D2D" w:rsidRDefault="002956DA">
      <w:pPr>
        <w:numPr>
          <w:ilvl w:val="0"/>
          <w:numId w:val="18"/>
        </w:numPr>
      </w:pPr>
      <w:r w:rsidRPr="00172D2D">
        <w:t>Análisis detallado de requerimientos del backlog inicial.</w:t>
      </w:r>
    </w:p>
    <w:p w14:paraId="0EBEE0BC" w14:textId="77777777" w:rsidR="002956DA" w:rsidRPr="00172D2D" w:rsidRDefault="002956DA">
      <w:pPr>
        <w:numPr>
          <w:ilvl w:val="0"/>
          <w:numId w:val="18"/>
        </w:numPr>
      </w:pPr>
      <w:r w:rsidRPr="00172D2D">
        <w:t>Identificación de flujos clave mediante casos de uso y UML.</w:t>
      </w:r>
    </w:p>
    <w:p w14:paraId="4BC0343C" w14:textId="77777777" w:rsidR="002956DA" w:rsidRPr="00172D2D" w:rsidRDefault="002956DA">
      <w:pPr>
        <w:numPr>
          <w:ilvl w:val="0"/>
          <w:numId w:val="18"/>
        </w:numPr>
      </w:pPr>
      <w:r w:rsidRPr="00172D2D">
        <w:t>Diseño preliminar de la arquitectura del sistema.</w:t>
      </w:r>
    </w:p>
    <w:p w14:paraId="27A0B485" w14:textId="77777777" w:rsidR="002956DA" w:rsidRPr="00172D2D" w:rsidRDefault="002956DA">
      <w:pPr>
        <w:numPr>
          <w:ilvl w:val="0"/>
          <w:numId w:val="18"/>
        </w:numPr>
      </w:pPr>
      <w:r w:rsidRPr="00172D2D">
        <w:t>Selección de tecnologías y definición de módulos/componentes.</w:t>
      </w:r>
    </w:p>
    <w:p w14:paraId="5B3A1A2C" w14:textId="77777777" w:rsidR="002956DA" w:rsidRPr="002956DA" w:rsidRDefault="002956DA">
      <w:pPr>
        <w:numPr>
          <w:ilvl w:val="0"/>
          <w:numId w:val="18"/>
        </w:numPr>
        <w:rPr>
          <w:b/>
          <w:bCs/>
        </w:rPr>
      </w:pPr>
      <w:r w:rsidRPr="00172D2D">
        <w:t>Desarrollo del plan de pruebas para funcionalidades iniciales</w:t>
      </w:r>
      <w:r w:rsidRPr="002956DA">
        <w:rPr>
          <w:b/>
          <w:bCs/>
        </w:rPr>
        <w:t>.</w:t>
      </w:r>
    </w:p>
    <w:p w14:paraId="40EF7A85" w14:textId="0626DE15" w:rsidR="002956DA" w:rsidRPr="002956DA" w:rsidRDefault="002956DA" w:rsidP="002956DA">
      <w:pPr>
        <w:rPr>
          <w:b/>
          <w:bCs/>
        </w:rPr>
      </w:pPr>
    </w:p>
    <w:tbl>
      <w:tblPr>
        <w:tblStyle w:val="GridTable2"/>
        <w:tblW w:w="0" w:type="auto"/>
        <w:tblLook w:val="04A0" w:firstRow="1" w:lastRow="0" w:firstColumn="1" w:lastColumn="0" w:noHBand="0" w:noVBand="1"/>
      </w:tblPr>
      <w:tblGrid>
        <w:gridCol w:w="1974"/>
        <w:gridCol w:w="1164"/>
        <w:gridCol w:w="2514"/>
        <w:gridCol w:w="3186"/>
      </w:tblGrid>
      <w:tr w:rsidR="002956DA" w:rsidRPr="002956DA" w14:paraId="66A40724" w14:textId="77777777" w:rsidTr="00172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3C27B8" w14:textId="77777777" w:rsidR="002956DA" w:rsidRPr="002956DA" w:rsidRDefault="002956DA" w:rsidP="002956DA">
            <w:pPr>
              <w:rPr>
                <w:b w:val="0"/>
                <w:bCs w:val="0"/>
              </w:rPr>
            </w:pPr>
            <w:r w:rsidRPr="002956DA">
              <w:rPr>
                <w:b w:val="0"/>
                <w:bCs w:val="0"/>
              </w:rPr>
              <w:t>Actividad</w:t>
            </w:r>
          </w:p>
        </w:tc>
        <w:tc>
          <w:tcPr>
            <w:tcW w:w="0" w:type="auto"/>
            <w:hideMark/>
          </w:tcPr>
          <w:p w14:paraId="24CC8ACC" w14:textId="77777777" w:rsidR="002956DA" w:rsidRPr="002956DA" w:rsidRDefault="002956DA" w:rsidP="002956DA">
            <w:pPr>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Duración</w:t>
            </w:r>
          </w:p>
        </w:tc>
        <w:tc>
          <w:tcPr>
            <w:tcW w:w="0" w:type="auto"/>
            <w:hideMark/>
          </w:tcPr>
          <w:p w14:paraId="55F57C7D" w14:textId="77777777" w:rsidR="002956DA" w:rsidRPr="002956DA" w:rsidRDefault="002956DA" w:rsidP="002956DA">
            <w:pPr>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Semana 1</w:t>
            </w:r>
          </w:p>
        </w:tc>
        <w:tc>
          <w:tcPr>
            <w:tcW w:w="0" w:type="auto"/>
            <w:hideMark/>
          </w:tcPr>
          <w:p w14:paraId="45B5B315" w14:textId="77777777" w:rsidR="002956DA" w:rsidRPr="002956DA" w:rsidRDefault="002956DA" w:rsidP="002956DA">
            <w:pPr>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Semana 2</w:t>
            </w:r>
          </w:p>
        </w:tc>
      </w:tr>
      <w:tr w:rsidR="002956DA" w:rsidRPr="002956DA" w14:paraId="411E6C42" w14:textId="77777777" w:rsidTr="00172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B2DA1A" w14:textId="77777777" w:rsidR="002956DA" w:rsidRPr="002956DA" w:rsidRDefault="002956DA" w:rsidP="002956DA">
            <w:pPr>
              <w:rPr>
                <w:b w:val="0"/>
                <w:bCs w:val="0"/>
              </w:rPr>
            </w:pPr>
            <w:r w:rsidRPr="002956DA">
              <w:rPr>
                <w:b w:val="0"/>
                <w:bCs w:val="0"/>
              </w:rPr>
              <w:t>Análisis detallado de requerimientos</w:t>
            </w:r>
          </w:p>
        </w:tc>
        <w:tc>
          <w:tcPr>
            <w:tcW w:w="0" w:type="auto"/>
            <w:hideMark/>
          </w:tcPr>
          <w:p w14:paraId="1165F21D" w14:textId="77777777" w:rsidR="002956DA" w:rsidRPr="002956DA" w:rsidRDefault="002956DA" w:rsidP="002956DA">
            <w:pPr>
              <w:cnfStyle w:val="000000100000" w:firstRow="0" w:lastRow="0" w:firstColumn="0" w:lastColumn="0" w:oddVBand="0" w:evenVBand="0" w:oddHBand="1" w:evenHBand="0" w:firstRowFirstColumn="0" w:firstRowLastColumn="0" w:lastRowFirstColumn="0" w:lastRowLastColumn="0"/>
              <w:rPr>
                <w:b/>
                <w:bCs/>
              </w:rPr>
            </w:pPr>
            <w:r w:rsidRPr="002956DA">
              <w:rPr>
                <w:b/>
                <w:bCs/>
              </w:rPr>
              <w:t>4 días</w:t>
            </w:r>
          </w:p>
        </w:tc>
        <w:tc>
          <w:tcPr>
            <w:tcW w:w="0" w:type="auto"/>
            <w:hideMark/>
          </w:tcPr>
          <w:p w14:paraId="0F05EDC6" w14:textId="77777777" w:rsidR="002956DA" w:rsidRPr="002956DA" w:rsidRDefault="002956DA" w:rsidP="002956DA">
            <w:pPr>
              <w:cnfStyle w:val="000000100000" w:firstRow="0" w:lastRow="0" w:firstColumn="0" w:lastColumn="0" w:oddVBand="0" w:evenVBand="0" w:oddHBand="1" w:evenHBand="0" w:firstRowFirstColumn="0" w:firstRowLastColumn="0" w:lastRowFirstColumn="0" w:lastRowLastColumn="0"/>
              <w:rPr>
                <w:b/>
                <w:bCs/>
              </w:rPr>
            </w:pPr>
            <w:r w:rsidRPr="002956DA">
              <w:rPr>
                <w:b/>
                <w:bCs/>
              </w:rPr>
              <w:t>- Desglose de historias en tareas técnicas. - Modelado de casos de uso y flujo de datos. - Validación con stakeholders y Product Owner.</w:t>
            </w:r>
          </w:p>
        </w:tc>
        <w:tc>
          <w:tcPr>
            <w:tcW w:w="0" w:type="auto"/>
            <w:hideMark/>
          </w:tcPr>
          <w:p w14:paraId="717F70FC" w14:textId="77777777" w:rsidR="002956DA" w:rsidRPr="002956DA" w:rsidRDefault="002956DA" w:rsidP="002956DA">
            <w:pPr>
              <w:cnfStyle w:val="000000100000" w:firstRow="0" w:lastRow="0" w:firstColumn="0" w:lastColumn="0" w:oddVBand="0" w:evenVBand="0" w:oddHBand="1" w:evenHBand="0" w:firstRowFirstColumn="0" w:firstRowLastColumn="0" w:lastRowFirstColumn="0" w:lastRowLastColumn="0"/>
              <w:rPr>
                <w:b/>
                <w:bCs/>
              </w:rPr>
            </w:pPr>
            <w:r w:rsidRPr="002956DA">
              <w:rPr>
                <w:b/>
                <w:bCs/>
              </w:rPr>
              <w:t>- Documentación de riesgos y restricciones funcionales/técnicas.</w:t>
            </w:r>
          </w:p>
        </w:tc>
      </w:tr>
      <w:tr w:rsidR="002956DA" w:rsidRPr="002956DA" w14:paraId="2EBFB26D" w14:textId="77777777" w:rsidTr="00172D2D">
        <w:tc>
          <w:tcPr>
            <w:cnfStyle w:val="001000000000" w:firstRow="0" w:lastRow="0" w:firstColumn="1" w:lastColumn="0" w:oddVBand="0" w:evenVBand="0" w:oddHBand="0" w:evenHBand="0" w:firstRowFirstColumn="0" w:firstRowLastColumn="0" w:lastRowFirstColumn="0" w:lastRowLastColumn="0"/>
            <w:tcW w:w="0" w:type="auto"/>
            <w:hideMark/>
          </w:tcPr>
          <w:p w14:paraId="472BEB6E" w14:textId="77777777" w:rsidR="002956DA" w:rsidRPr="002956DA" w:rsidRDefault="002956DA" w:rsidP="002956DA">
            <w:pPr>
              <w:rPr>
                <w:b w:val="0"/>
                <w:bCs w:val="0"/>
              </w:rPr>
            </w:pPr>
            <w:r w:rsidRPr="002956DA">
              <w:rPr>
                <w:b w:val="0"/>
                <w:bCs w:val="0"/>
              </w:rPr>
              <w:t>Diseño preliminar de arquitectura del sistema</w:t>
            </w:r>
          </w:p>
        </w:tc>
        <w:tc>
          <w:tcPr>
            <w:tcW w:w="0" w:type="auto"/>
            <w:hideMark/>
          </w:tcPr>
          <w:p w14:paraId="7AF3B16D" w14:textId="77777777" w:rsidR="002956DA" w:rsidRPr="002956DA" w:rsidRDefault="002956DA" w:rsidP="002956DA">
            <w:pPr>
              <w:cnfStyle w:val="000000000000" w:firstRow="0" w:lastRow="0" w:firstColumn="0" w:lastColumn="0" w:oddVBand="0" w:evenVBand="0" w:oddHBand="0" w:evenHBand="0" w:firstRowFirstColumn="0" w:firstRowLastColumn="0" w:lastRowFirstColumn="0" w:lastRowLastColumn="0"/>
              <w:rPr>
                <w:b/>
                <w:bCs/>
              </w:rPr>
            </w:pPr>
            <w:r w:rsidRPr="002956DA">
              <w:rPr>
                <w:b/>
                <w:bCs/>
              </w:rPr>
              <w:t>3 días</w:t>
            </w:r>
          </w:p>
        </w:tc>
        <w:tc>
          <w:tcPr>
            <w:tcW w:w="0" w:type="auto"/>
            <w:hideMark/>
          </w:tcPr>
          <w:p w14:paraId="71EA93F6" w14:textId="77777777" w:rsidR="002956DA" w:rsidRPr="002956DA" w:rsidRDefault="002956DA" w:rsidP="002956DA">
            <w:pPr>
              <w:cnfStyle w:val="000000000000" w:firstRow="0" w:lastRow="0" w:firstColumn="0" w:lastColumn="0" w:oddVBand="0" w:evenVBand="0" w:oddHBand="0" w:evenHBand="0" w:firstRowFirstColumn="0" w:firstRowLastColumn="0" w:lastRowFirstColumn="0" w:lastRowLastColumn="0"/>
              <w:rPr>
                <w:b/>
                <w:bCs/>
              </w:rPr>
            </w:pPr>
            <w:r w:rsidRPr="002956DA">
              <w:rPr>
                <w:b/>
                <w:bCs/>
              </w:rPr>
              <w:t>- Esbozo de arquitectura general (cliente-servidor, n capas, etc.). - Definición de componentes y tecnologías (React, Node.js, PostgreSQL, etc.).</w:t>
            </w:r>
          </w:p>
        </w:tc>
        <w:tc>
          <w:tcPr>
            <w:tcW w:w="0" w:type="auto"/>
            <w:hideMark/>
          </w:tcPr>
          <w:p w14:paraId="4F3B3DD3" w14:textId="45DC0107" w:rsidR="002956DA" w:rsidRPr="002956DA" w:rsidRDefault="002956DA" w:rsidP="002956DA">
            <w:pPr>
              <w:cnfStyle w:val="000000000000" w:firstRow="0" w:lastRow="0" w:firstColumn="0" w:lastColumn="0" w:oddVBand="0" w:evenVBand="0" w:oddHBand="0" w:evenHBand="0" w:firstRowFirstColumn="0" w:firstRowLastColumn="0" w:lastRowFirstColumn="0" w:lastRowLastColumn="0"/>
              <w:rPr>
                <w:b/>
                <w:bCs/>
              </w:rPr>
            </w:pPr>
            <w:r w:rsidRPr="002956DA">
              <w:rPr>
                <w:b/>
                <w:bCs/>
              </w:rPr>
              <w:t xml:space="preserve">- Establecimiento de interfaces para futuras extensiones (como </w:t>
            </w:r>
            <w:r w:rsidR="00CF408B" w:rsidRPr="002956DA">
              <w:rPr>
                <w:b/>
                <w:bCs/>
              </w:rPr>
              <w:t>aplicación</w:t>
            </w:r>
            <w:r w:rsidRPr="002956DA">
              <w:rPr>
                <w:b/>
                <w:bCs/>
              </w:rPr>
              <w:t xml:space="preserve"> móvil).</w:t>
            </w:r>
          </w:p>
        </w:tc>
      </w:tr>
      <w:tr w:rsidR="002956DA" w:rsidRPr="002956DA" w14:paraId="0B480F83" w14:textId="77777777" w:rsidTr="00172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2CD339" w14:textId="77777777" w:rsidR="002956DA" w:rsidRPr="002956DA" w:rsidRDefault="002956DA" w:rsidP="002956DA">
            <w:pPr>
              <w:rPr>
                <w:b w:val="0"/>
                <w:bCs w:val="0"/>
              </w:rPr>
            </w:pPr>
            <w:r w:rsidRPr="002956DA">
              <w:rPr>
                <w:b w:val="0"/>
                <w:bCs w:val="0"/>
              </w:rPr>
              <w:t>Planificación del plan de pruebas inicial</w:t>
            </w:r>
          </w:p>
        </w:tc>
        <w:tc>
          <w:tcPr>
            <w:tcW w:w="0" w:type="auto"/>
            <w:hideMark/>
          </w:tcPr>
          <w:p w14:paraId="51AFDA18" w14:textId="77777777" w:rsidR="002956DA" w:rsidRPr="002956DA" w:rsidRDefault="002956DA" w:rsidP="002956DA">
            <w:pPr>
              <w:cnfStyle w:val="000000100000" w:firstRow="0" w:lastRow="0" w:firstColumn="0" w:lastColumn="0" w:oddVBand="0" w:evenVBand="0" w:oddHBand="1" w:evenHBand="0" w:firstRowFirstColumn="0" w:firstRowLastColumn="0" w:lastRowFirstColumn="0" w:lastRowLastColumn="0"/>
              <w:rPr>
                <w:b/>
                <w:bCs/>
              </w:rPr>
            </w:pPr>
            <w:r w:rsidRPr="002956DA">
              <w:rPr>
                <w:b/>
                <w:bCs/>
              </w:rPr>
              <w:t>2 días</w:t>
            </w:r>
          </w:p>
        </w:tc>
        <w:tc>
          <w:tcPr>
            <w:tcW w:w="0" w:type="auto"/>
            <w:hideMark/>
          </w:tcPr>
          <w:p w14:paraId="624EA0E2" w14:textId="77777777" w:rsidR="002956DA" w:rsidRPr="002956DA" w:rsidRDefault="002956DA" w:rsidP="002956DA">
            <w:pPr>
              <w:cnfStyle w:val="000000100000" w:firstRow="0" w:lastRow="0" w:firstColumn="0" w:lastColumn="0" w:oddVBand="0" w:evenVBand="0" w:oddHBand="1" w:evenHBand="0" w:firstRowFirstColumn="0" w:firstRowLastColumn="0" w:lastRowFirstColumn="0" w:lastRowLastColumn="0"/>
              <w:rPr>
                <w:b/>
                <w:bCs/>
              </w:rPr>
            </w:pPr>
            <w:r w:rsidRPr="002956DA">
              <w:rPr>
                <w:b/>
                <w:bCs/>
              </w:rPr>
              <w:t xml:space="preserve">- Definición del tipo de pruebas (unitarias, </w:t>
            </w:r>
            <w:r w:rsidRPr="002956DA">
              <w:rPr>
                <w:b/>
                <w:bCs/>
              </w:rPr>
              <w:lastRenderedPageBreak/>
              <w:t>integración, funcionales, carga). - Diseño de primeros casos de prueba.</w:t>
            </w:r>
          </w:p>
        </w:tc>
        <w:tc>
          <w:tcPr>
            <w:tcW w:w="0" w:type="auto"/>
            <w:hideMark/>
          </w:tcPr>
          <w:p w14:paraId="7D7EF9F4" w14:textId="77777777" w:rsidR="002956DA" w:rsidRPr="002956DA" w:rsidRDefault="002956DA" w:rsidP="002956DA">
            <w:pPr>
              <w:cnfStyle w:val="000000100000" w:firstRow="0" w:lastRow="0" w:firstColumn="0" w:lastColumn="0" w:oddVBand="0" w:evenVBand="0" w:oddHBand="1" w:evenHBand="0" w:firstRowFirstColumn="0" w:firstRowLastColumn="0" w:lastRowFirstColumn="0" w:lastRowLastColumn="0"/>
              <w:rPr>
                <w:b/>
                <w:bCs/>
              </w:rPr>
            </w:pPr>
            <w:r w:rsidRPr="002956DA">
              <w:rPr>
                <w:b/>
                <w:bCs/>
              </w:rPr>
              <w:lastRenderedPageBreak/>
              <w:t xml:space="preserve">- Asignación de responsables de pruebas. - Estimación de esfuerzo y </w:t>
            </w:r>
            <w:r w:rsidRPr="002956DA">
              <w:rPr>
                <w:b/>
                <w:bCs/>
              </w:rPr>
              <w:lastRenderedPageBreak/>
              <w:t>herramientas (Selenium, Postman, JMeter, etc.).</w:t>
            </w:r>
          </w:p>
        </w:tc>
      </w:tr>
      <w:tr w:rsidR="002956DA" w:rsidRPr="002956DA" w14:paraId="7FABCBFB" w14:textId="77777777" w:rsidTr="00172D2D">
        <w:tc>
          <w:tcPr>
            <w:cnfStyle w:val="001000000000" w:firstRow="0" w:lastRow="0" w:firstColumn="1" w:lastColumn="0" w:oddVBand="0" w:evenVBand="0" w:oddHBand="0" w:evenHBand="0" w:firstRowFirstColumn="0" w:firstRowLastColumn="0" w:lastRowFirstColumn="0" w:lastRowLastColumn="0"/>
            <w:tcW w:w="0" w:type="auto"/>
            <w:hideMark/>
          </w:tcPr>
          <w:p w14:paraId="6687D075" w14:textId="77777777" w:rsidR="002956DA" w:rsidRPr="002956DA" w:rsidRDefault="002956DA" w:rsidP="002956DA">
            <w:pPr>
              <w:rPr>
                <w:b w:val="0"/>
                <w:bCs w:val="0"/>
              </w:rPr>
            </w:pPr>
            <w:r w:rsidRPr="002956DA">
              <w:rPr>
                <w:b w:val="0"/>
                <w:bCs w:val="0"/>
              </w:rPr>
              <w:lastRenderedPageBreak/>
              <w:t>Revisión y retrospectiva Sprint 2</w:t>
            </w:r>
          </w:p>
        </w:tc>
        <w:tc>
          <w:tcPr>
            <w:tcW w:w="0" w:type="auto"/>
            <w:hideMark/>
          </w:tcPr>
          <w:p w14:paraId="0354F75E" w14:textId="77777777" w:rsidR="002956DA" w:rsidRPr="002956DA" w:rsidRDefault="002956DA" w:rsidP="002956DA">
            <w:pPr>
              <w:cnfStyle w:val="000000000000" w:firstRow="0" w:lastRow="0" w:firstColumn="0" w:lastColumn="0" w:oddVBand="0" w:evenVBand="0" w:oddHBand="0" w:evenHBand="0" w:firstRowFirstColumn="0" w:firstRowLastColumn="0" w:lastRowFirstColumn="0" w:lastRowLastColumn="0"/>
              <w:rPr>
                <w:b/>
                <w:bCs/>
              </w:rPr>
            </w:pPr>
            <w:r w:rsidRPr="002956DA">
              <w:rPr>
                <w:b/>
                <w:bCs/>
              </w:rPr>
              <w:t>1 día</w:t>
            </w:r>
          </w:p>
        </w:tc>
        <w:tc>
          <w:tcPr>
            <w:tcW w:w="0" w:type="auto"/>
            <w:hideMark/>
          </w:tcPr>
          <w:p w14:paraId="6DA282F9" w14:textId="77777777" w:rsidR="002956DA" w:rsidRPr="002956DA" w:rsidRDefault="002956DA" w:rsidP="002956DA">
            <w:pPr>
              <w:cnfStyle w:val="000000000000" w:firstRow="0" w:lastRow="0" w:firstColumn="0" w:lastColumn="0" w:oddVBand="0" w:evenVBand="0" w:oddHBand="0" w:evenHBand="0" w:firstRowFirstColumn="0" w:firstRowLastColumn="0" w:lastRowFirstColumn="0" w:lastRowLastColumn="0"/>
              <w:rPr>
                <w:b/>
                <w:bCs/>
              </w:rPr>
            </w:pPr>
          </w:p>
        </w:tc>
        <w:tc>
          <w:tcPr>
            <w:tcW w:w="0" w:type="auto"/>
            <w:hideMark/>
          </w:tcPr>
          <w:p w14:paraId="0E8782A6" w14:textId="77777777" w:rsidR="002956DA" w:rsidRPr="002956DA" w:rsidRDefault="002956DA" w:rsidP="002956DA">
            <w:pPr>
              <w:cnfStyle w:val="000000000000" w:firstRow="0" w:lastRow="0" w:firstColumn="0" w:lastColumn="0" w:oddVBand="0" w:evenVBand="0" w:oddHBand="0" w:evenHBand="0" w:firstRowFirstColumn="0" w:firstRowLastColumn="0" w:lastRowFirstColumn="0" w:lastRowLastColumn="0"/>
              <w:rPr>
                <w:b/>
                <w:bCs/>
              </w:rPr>
            </w:pPr>
            <w:r w:rsidRPr="002956DA">
              <w:rPr>
                <w:b/>
                <w:bCs/>
              </w:rPr>
              <w:t>- Evaluación del diseño y del análisis. - Revisión del plan de pruebas. - Identificación de mejoras para el Sprint 3.</w:t>
            </w:r>
          </w:p>
        </w:tc>
      </w:tr>
    </w:tbl>
    <w:p w14:paraId="22F5520B" w14:textId="377C5692" w:rsidR="002956DA" w:rsidRPr="002956DA" w:rsidRDefault="002956DA" w:rsidP="002956DA">
      <w:pPr>
        <w:rPr>
          <w:b/>
          <w:bCs/>
        </w:rPr>
      </w:pPr>
      <w:r w:rsidRPr="002956DA">
        <w:rPr>
          <w:b/>
          <w:bCs/>
        </w:rPr>
        <w:t>Sprint 3: Implementación de Base de Datos y Módulo de Autenticación</w:t>
      </w:r>
    </w:p>
    <w:p w14:paraId="3859438B" w14:textId="2388ACCB" w:rsidR="002956DA" w:rsidRPr="002956DA" w:rsidRDefault="002956DA" w:rsidP="002956DA">
      <w:pPr>
        <w:rPr>
          <w:b/>
          <w:bCs/>
        </w:rPr>
      </w:pPr>
      <w:r w:rsidRPr="002956DA">
        <w:rPr>
          <w:b/>
          <w:bCs/>
        </w:rPr>
        <w:t>Objetivos</w:t>
      </w:r>
    </w:p>
    <w:p w14:paraId="5380F347" w14:textId="77777777" w:rsidR="002956DA" w:rsidRPr="00172D2D" w:rsidRDefault="002956DA">
      <w:pPr>
        <w:numPr>
          <w:ilvl w:val="0"/>
          <w:numId w:val="19"/>
        </w:numPr>
      </w:pPr>
      <w:r w:rsidRPr="00172D2D">
        <w:t>Establecer la base técnica del sistema mediante la creación y configuración de la base de datos.</w:t>
      </w:r>
    </w:p>
    <w:p w14:paraId="1501C516" w14:textId="77777777" w:rsidR="002956DA" w:rsidRPr="00172D2D" w:rsidRDefault="002956DA">
      <w:pPr>
        <w:numPr>
          <w:ilvl w:val="0"/>
          <w:numId w:val="19"/>
        </w:numPr>
      </w:pPr>
      <w:r w:rsidRPr="00172D2D">
        <w:t>Diseñar e implementar el módulo de autenticación de usuarios (login/registro).</w:t>
      </w:r>
    </w:p>
    <w:p w14:paraId="7FF28BBE" w14:textId="77777777" w:rsidR="002956DA" w:rsidRPr="00172D2D" w:rsidRDefault="002956DA">
      <w:pPr>
        <w:numPr>
          <w:ilvl w:val="0"/>
          <w:numId w:val="19"/>
        </w:numPr>
      </w:pPr>
      <w:r w:rsidRPr="00172D2D">
        <w:t>Garantizar las conexiones iniciales entre backend y base de datos.</w:t>
      </w:r>
    </w:p>
    <w:p w14:paraId="16E8056A" w14:textId="77777777" w:rsidR="002956DA" w:rsidRPr="00172D2D" w:rsidRDefault="002956DA">
      <w:pPr>
        <w:numPr>
          <w:ilvl w:val="0"/>
          <w:numId w:val="19"/>
        </w:numPr>
      </w:pPr>
      <w:r w:rsidRPr="00172D2D">
        <w:t>Realizar pruebas unitarias sobre las funcionalidades desarrolladas.</w:t>
      </w:r>
    </w:p>
    <w:p w14:paraId="5E24840E" w14:textId="77777777" w:rsidR="002956DA" w:rsidRPr="00172D2D" w:rsidRDefault="002956DA">
      <w:pPr>
        <w:numPr>
          <w:ilvl w:val="0"/>
          <w:numId w:val="19"/>
        </w:numPr>
      </w:pPr>
      <w:r w:rsidRPr="00172D2D">
        <w:t>Iniciar procesos formales de control de calidad y revisión de código.</w:t>
      </w:r>
    </w:p>
    <w:tbl>
      <w:tblPr>
        <w:tblStyle w:val="GridTable2"/>
        <w:tblW w:w="0" w:type="auto"/>
        <w:tblLook w:val="04A0" w:firstRow="1" w:lastRow="0" w:firstColumn="1" w:lastColumn="0" w:noHBand="0" w:noVBand="1"/>
      </w:tblPr>
      <w:tblGrid>
        <w:gridCol w:w="2194"/>
        <w:gridCol w:w="1164"/>
        <w:gridCol w:w="2648"/>
        <w:gridCol w:w="2832"/>
      </w:tblGrid>
      <w:tr w:rsidR="002956DA" w:rsidRPr="002956DA" w14:paraId="6C767A50" w14:textId="77777777" w:rsidTr="00172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B5AD32" w14:textId="77777777" w:rsidR="002956DA" w:rsidRPr="002956DA" w:rsidRDefault="002956DA" w:rsidP="002956DA">
            <w:pPr>
              <w:rPr>
                <w:b w:val="0"/>
                <w:bCs w:val="0"/>
              </w:rPr>
            </w:pPr>
            <w:r w:rsidRPr="002956DA">
              <w:rPr>
                <w:b w:val="0"/>
                <w:bCs w:val="0"/>
              </w:rPr>
              <w:t>Actividad</w:t>
            </w:r>
          </w:p>
        </w:tc>
        <w:tc>
          <w:tcPr>
            <w:tcW w:w="0" w:type="auto"/>
            <w:hideMark/>
          </w:tcPr>
          <w:p w14:paraId="2AC2319B" w14:textId="77777777" w:rsidR="002956DA" w:rsidRPr="002956DA" w:rsidRDefault="002956DA" w:rsidP="002956DA">
            <w:pPr>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Duración</w:t>
            </w:r>
          </w:p>
        </w:tc>
        <w:tc>
          <w:tcPr>
            <w:tcW w:w="0" w:type="auto"/>
            <w:hideMark/>
          </w:tcPr>
          <w:p w14:paraId="76F5C3FF" w14:textId="77777777" w:rsidR="002956DA" w:rsidRPr="002956DA" w:rsidRDefault="002956DA" w:rsidP="002956DA">
            <w:pPr>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Semana 1</w:t>
            </w:r>
          </w:p>
        </w:tc>
        <w:tc>
          <w:tcPr>
            <w:tcW w:w="0" w:type="auto"/>
            <w:hideMark/>
          </w:tcPr>
          <w:p w14:paraId="4D6D12C9" w14:textId="77777777" w:rsidR="002956DA" w:rsidRPr="002956DA" w:rsidRDefault="002956DA" w:rsidP="002956DA">
            <w:pPr>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Semana 2</w:t>
            </w:r>
          </w:p>
        </w:tc>
      </w:tr>
      <w:tr w:rsidR="002956DA" w:rsidRPr="002956DA" w14:paraId="5F2ADF57" w14:textId="77777777" w:rsidTr="00172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3F5257" w14:textId="77777777" w:rsidR="002956DA" w:rsidRPr="002956DA" w:rsidRDefault="002956DA" w:rsidP="002956DA">
            <w:pPr>
              <w:rPr>
                <w:b w:val="0"/>
                <w:bCs w:val="0"/>
              </w:rPr>
            </w:pPr>
            <w:r w:rsidRPr="002956DA">
              <w:rPr>
                <w:b w:val="0"/>
                <w:bCs w:val="0"/>
              </w:rPr>
              <w:t>Planificación del Sprint 3</w:t>
            </w:r>
          </w:p>
        </w:tc>
        <w:tc>
          <w:tcPr>
            <w:tcW w:w="0" w:type="auto"/>
            <w:hideMark/>
          </w:tcPr>
          <w:p w14:paraId="50469012" w14:textId="77777777" w:rsidR="002956DA" w:rsidRPr="002956DA" w:rsidRDefault="002956DA" w:rsidP="002956DA">
            <w:pPr>
              <w:cnfStyle w:val="000000100000" w:firstRow="0" w:lastRow="0" w:firstColumn="0" w:lastColumn="0" w:oddVBand="0" w:evenVBand="0" w:oddHBand="1" w:evenHBand="0" w:firstRowFirstColumn="0" w:firstRowLastColumn="0" w:lastRowFirstColumn="0" w:lastRowLastColumn="0"/>
              <w:rPr>
                <w:b/>
                <w:bCs/>
              </w:rPr>
            </w:pPr>
            <w:r w:rsidRPr="002956DA">
              <w:rPr>
                <w:b/>
                <w:bCs/>
              </w:rPr>
              <w:t>1 día</w:t>
            </w:r>
          </w:p>
        </w:tc>
        <w:tc>
          <w:tcPr>
            <w:tcW w:w="0" w:type="auto"/>
            <w:hideMark/>
          </w:tcPr>
          <w:p w14:paraId="3E11F2C8" w14:textId="5E196F6D" w:rsidR="002956DA" w:rsidRPr="002956DA" w:rsidRDefault="002956DA" w:rsidP="002956DA">
            <w:pPr>
              <w:cnfStyle w:val="000000100000" w:firstRow="0" w:lastRow="0" w:firstColumn="0" w:lastColumn="0" w:oddVBand="0" w:evenVBand="0" w:oddHBand="1" w:evenHBand="0" w:firstRowFirstColumn="0" w:firstRowLastColumn="0" w:lastRowFirstColumn="0" w:lastRowLastColumn="0"/>
              <w:rPr>
                <w:b/>
                <w:bCs/>
              </w:rPr>
            </w:pPr>
            <w:r w:rsidRPr="002956DA">
              <w:rPr>
                <w:b/>
                <w:bCs/>
              </w:rPr>
              <w:t xml:space="preserve">- Revisión de la retrospectiva </w:t>
            </w:r>
            <w:r w:rsidR="00CF408B" w:rsidRPr="002956DA">
              <w:rPr>
                <w:b/>
                <w:bCs/>
              </w:rPr>
              <w:t>anterior. -</w:t>
            </w:r>
            <w:r w:rsidRPr="002956DA">
              <w:rPr>
                <w:b/>
                <w:bCs/>
              </w:rPr>
              <w:t xml:space="preserve"> Definición de historias a </w:t>
            </w:r>
            <w:r w:rsidR="00CF408B" w:rsidRPr="002956DA">
              <w:rPr>
                <w:b/>
                <w:bCs/>
              </w:rPr>
              <w:t>desarrollar. -</w:t>
            </w:r>
            <w:r w:rsidRPr="002956DA">
              <w:rPr>
                <w:b/>
                <w:bCs/>
              </w:rPr>
              <w:t xml:space="preserve"> Estimación en Planning Poker.</w:t>
            </w:r>
          </w:p>
        </w:tc>
        <w:tc>
          <w:tcPr>
            <w:tcW w:w="0" w:type="auto"/>
            <w:hideMark/>
          </w:tcPr>
          <w:p w14:paraId="519BC03E" w14:textId="77777777" w:rsidR="002956DA" w:rsidRPr="002956DA" w:rsidRDefault="002956DA" w:rsidP="002956DA">
            <w:pPr>
              <w:cnfStyle w:val="000000100000" w:firstRow="0" w:lastRow="0" w:firstColumn="0" w:lastColumn="0" w:oddVBand="0" w:evenVBand="0" w:oddHBand="1" w:evenHBand="0" w:firstRowFirstColumn="0" w:firstRowLastColumn="0" w:lastRowFirstColumn="0" w:lastRowLastColumn="0"/>
              <w:rPr>
                <w:b/>
                <w:bCs/>
              </w:rPr>
            </w:pPr>
          </w:p>
        </w:tc>
      </w:tr>
      <w:tr w:rsidR="002956DA" w:rsidRPr="002956DA" w14:paraId="5938285F" w14:textId="77777777" w:rsidTr="00172D2D">
        <w:tc>
          <w:tcPr>
            <w:cnfStyle w:val="001000000000" w:firstRow="0" w:lastRow="0" w:firstColumn="1" w:lastColumn="0" w:oddVBand="0" w:evenVBand="0" w:oddHBand="0" w:evenHBand="0" w:firstRowFirstColumn="0" w:firstRowLastColumn="0" w:lastRowFirstColumn="0" w:lastRowLastColumn="0"/>
            <w:tcW w:w="0" w:type="auto"/>
            <w:hideMark/>
          </w:tcPr>
          <w:p w14:paraId="0AC6FE20" w14:textId="77777777" w:rsidR="002956DA" w:rsidRPr="002956DA" w:rsidRDefault="002956DA" w:rsidP="002956DA">
            <w:pPr>
              <w:rPr>
                <w:b w:val="0"/>
                <w:bCs w:val="0"/>
              </w:rPr>
            </w:pPr>
            <w:r w:rsidRPr="002956DA">
              <w:rPr>
                <w:b w:val="0"/>
                <w:bCs w:val="0"/>
              </w:rPr>
              <w:t>Diseño e implementación de la BDD</w:t>
            </w:r>
          </w:p>
        </w:tc>
        <w:tc>
          <w:tcPr>
            <w:tcW w:w="0" w:type="auto"/>
            <w:hideMark/>
          </w:tcPr>
          <w:p w14:paraId="0F0FCC39" w14:textId="77777777" w:rsidR="002956DA" w:rsidRPr="002956DA" w:rsidRDefault="002956DA" w:rsidP="002956DA">
            <w:pPr>
              <w:cnfStyle w:val="000000000000" w:firstRow="0" w:lastRow="0" w:firstColumn="0" w:lastColumn="0" w:oddVBand="0" w:evenVBand="0" w:oddHBand="0" w:evenHBand="0" w:firstRowFirstColumn="0" w:firstRowLastColumn="0" w:lastRowFirstColumn="0" w:lastRowLastColumn="0"/>
              <w:rPr>
                <w:b/>
                <w:bCs/>
              </w:rPr>
            </w:pPr>
            <w:r w:rsidRPr="002956DA">
              <w:rPr>
                <w:b/>
                <w:bCs/>
              </w:rPr>
              <w:t>3 días</w:t>
            </w:r>
          </w:p>
        </w:tc>
        <w:tc>
          <w:tcPr>
            <w:tcW w:w="0" w:type="auto"/>
            <w:hideMark/>
          </w:tcPr>
          <w:p w14:paraId="6C1A5BD4" w14:textId="3C8774E7" w:rsidR="002956DA" w:rsidRPr="002956DA" w:rsidRDefault="002956DA" w:rsidP="002956DA">
            <w:pPr>
              <w:cnfStyle w:val="000000000000" w:firstRow="0" w:lastRow="0" w:firstColumn="0" w:lastColumn="0" w:oddVBand="0" w:evenVBand="0" w:oddHBand="0" w:evenHBand="0" w:firstRowFirstColumn="0" w:firstRowLastColumn="0" w:lastRowFirstColumn="0" w:lastRowLastColumn="0"/>
              <w:rPr>
                <w:b/>
                <w:bCs/>
              </w:rPr>
            </w:pPr>
            <w:r w:rsidRPr="002956DA">
              <w:rPr>
                <w:b/>
                <w:bCs/>
              </w:rPr>
              <w:t xml:space="preserve">- Diseño lógico de la base de </w:t>
            </w:r>
            <w:r w:rsidR="00CF408B" w:rsidRPr="002956DA">
              <w:rPr>
                <w:b/>
                <w:bCs/>
              </w:rPr>
              <w:t>datos. -</w:t>
            </w:r>
            <w:r w:rsidRPr="002956DA">
              <w:rPr>
                <w:b/>
                <w:bCs/>
              </w:rPr>
              <w:t xml:space="preserve"> Diagrama Entidad-</w:t>
            </w:r>
            <w:r w:rsidR="00913EAC" w:rsidRPr="002956DA">
              <w:rPr>
                <w:b/>
                <w:bCs/>
              </w:rPr>
              <w:t>Relación. -</w:t>
            </w:r>
            <w:r w:rsidRPr="002956DA">
              <w:rPr>
                <w:b/>
                <w:bCs/>
              </w:rPr>
              <w:t xml:space="preserve"> Elección del SGBD (PostgreSQL).</w:t>
            </w:r>
          </w:p>
        </w:tc>
        <w:tc>
          <w:tcPr>
            <w:tcW w:w="0" w:type="auto"/>
            <w:hideMark/>
          </w:tcPr>
          <w:p w14:paraId="4A41CBE7" w14:textId="48528231" w:rsidR="002956DA" w:rsidRPr="002956DA" w:rsidRDefault="002956DA" w:rsidP="002956DA">
            <w:pPr>
              <w:cnfStyle w:val="000000000000" w:firstRow="0" w:lastRow="0" w:firstColumn="0" w:lastColumn="0" w:oddVBand="0" w:evenVBand="0" w:oddHBand="0" w:evenHBand="0" w:firstRowFirstColumn="0" w:firstRowLastColumn="0" w:lastRowFirstColumn="0" w:lastRowLastColumn="0"/>
              <w:rPr>
                <w:b/>
                <w:bCs/>
              </w:rPr>
            </w:pPr>
            <w:r w:rsidRPr="002956DA">
              <w:rPr>
                <w:b/>
                <w:bCs/>
              </w:rPr>
              <w:t xml:space="preserve">- Creación de tablas y relaciones en el </w:t>
            </w:r>
            <w:r w:rsidR="00913EAC" w:rsidRPr="002956DA">
              <w:rPr>
                <w:b/>
                <w:bCs/>
              </w:rPr>
              <w:t>motor. -</w:t>
            </w:r>
            <w:r w:rsidRPr="002956DA">
              <w:rPr>
                <w:b/>
                <w:bCs/>
              </w:rPr>
              <w:t xml:space="preserve"> Pruebas de integridad </w:t>
            </w:r>
            <w:r w:rsidR="00913EAC" w:rsidRPr="002956DA">
              <w:rPr>
                <w:b/>
                <w:bCs/>
              </w:rPr>
              <w:t>referencial. -</w:t>
            </w:r>
            <w:r w:rsidRPr="002956DA">
              <w:rPr>
                <w:b/>
                <w:bCs/>
              </w:rPr>
              <w:t xml:space="preserve"> Documentación del modelo.</w:t>
            </w:r>
          </w:p>
        </w:tc>
      </w:tr>
      <w:tr w:rsidR="002956DA" w:rsidRPr="002956DA" w14:paraId="6BC6F091" w14:textId="77777777" w:rsidTr="00172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719AFA" w14:textId="77777777" w:rsidR="002956DA" w:rsidRPr="002956DA" w:rsidRDefault="002956DA" w:rsidP="002956DA">
            <w:pPr>
              <w:rPr>
                <w:b w:val="0"/>
                <w:bCs w:val="0"/>
              </w:rPr>
            </w:pPr>
            <w:r w:rsidRPr="002956DA">
              <w:rPr>
                <w:b w:val="0"/>
                <w:bCs w:val="0"/>
              </w:rPr>
              <w:t>Desarrollo del módulo de autenticación (Parte 1)</w:t>
            </w:r>
          </w:p>
        </w:tc>
        <w:tc>
          <w:tcPr>
            <w:tcW w:w="0" w:type="auto"/>
            <w:hideMark/>
          </w:tcPr>
          <w:p w14:paraId="53535A30" w14:textId="77777777" w:rsidR="002956DA" w:rsidRPr="002956DA" w:rsidRDefault="002956DA" w:rsidP="002956DA">
            <w:pPr>
              <w:cnfStyle w:val="000000100000" w:firstRow="0" w:lastRow="0" w:firstColumn="0" w:lastColumn="0" w:oddVBand="0" w:evenVBand="0" w:oddHBand="1" w:evenHBand="0" w:firstRowFirstColumn="0" w:firstRowLastColumn="0" w:lastRowFirstColumn="0" w:lastRowLastColumn="0"/>
              <w:rPr>
                <w:b/>
                <w:bCs/>
              </w:rPr>
            </w:pPr>
            <w:r w:rsidRPr="002956DA">
              <w:rPr>
                <w:b/>
                <w:bCs/>
              </w:rPr>
              <w:t>3 días</w:t>
            </w:r>
          </w:p>
        </w:tc>
        <w:tc>
          <w:tcPr>
            <w:tcW w:w="0" w:type="auto"/>
            <w:hideMark/>
          </w:tcPr>
          <w:p w14:paraId="3FB7B675" w14:textId="47ABECC4" w:rsidR="002956DA" w:rsidRPr="002956DA" w:rsidRDefault="002956DA" w:rsidP="002956DA">
            <w:pPr>
              <w:cnfStyle w:val="000000100000" w:firstRow="0" w:lastRow="0" w:firstColumn="0" w:lastColumn="0" w:oddVBand="0" w:evenVBand="0" w:oddHBand="1" w:evenHBand="0" w:firstRowFirstColumn="0" w:firstRowLastColumn="0" w:lastRowFirstColumn="0" w:lastRowLastColumn="0"/>
              <w:rPr>
                <w:b/>
                <w:bCs/>
              </w:rPr>
            </w:pPr>
            <w:r w:rsidRPr="002956DA">
              <w:rPr>
                <w:b/>
                <w:bCs/>
              </w:rPr>
              <w:t>- Diseño de interfaces de login y registro (formulario</w:t>
            </w:r>
            <w:r w:rsidR="00913EAC" w:rsidRPr="002956DA">
              <w:rPr>
                <w:b/>
                <w:bCs/>
              </w:rPr>
              <w:t>). -</w:t>
            </w:r>
            <w:r w:rsidRPr="002956DA">
              <w:rPr>
                <w:b/>
                <w:bCs/>
              </w:rPr>
              <w:t xml:space="preserve"> Configuración de rutas en back-end (API REST).</w:t>
            </w:r>
          </w:p>
        </w:tc>
        <w:tc>
          <w:tcPr>
            <w:tcW w:w="0" w:type="auto"/>
            <w:hideMark/>
          </w:tcPr>
          <w:p w14:paraId="05DF8A3D" w14:textId="256BDD19" w:rsidR="002956DA" w:rsidRPr="002956DA" w:rsidRDefault="002956DA" w:rsidP="002956DA">
            <w:pPr>
              <w:cnfStyle w:val="000000100000" w:firstRow="0" w:lastRow="0" w:firstColumn="0" w:lastColumn="0" w:oddVBand="0" w:evenVBand="0" w:oddHBand="1" w:evenHBand="0" w:firstRowFirstColumn="0" w:firstRowLastColumn="0" w:lastRowFirstColumn="0" w:lastRowLastColumn="0"/>
              <w:rPr>
                <w:b/>
                <w:bCs/>
              </w:rPr>
            </w:pPr>
            <w:r w:rsidRPr="002956DA">
              <w:rPr>
                <w:b/>
                <w:bCs/>
              </w:rPr>
              <w:t xml:space="preserve">- Conexión al motor de base de </w:t>
            </w:r>
            <w:r w:rsidR="00913EAC" w:rsidRPr="002956DA">
              <w:rPr>
                <w:b/>
                <w:bCs/>
              </w:rPr>
              <w:t>datos. -</w:t>
            </w:r>
            <w:r w:rsidRPr="002956DA">
              <w:rPr>
                <w:b/>
                <w:bCs/>
              </w:rPr>
              <w:t xml:space="preserve"> Validación de entradas, hashing de contraseñas, control de sesiones.</w:t>
            </w:r>
          </w:p>
        </w:tc>
      </w:tr>
      <w:tr w:rsidR="002956DA" w:rsidRPr="002956DA" w14:paraId="1EA5756F" w14:textId="77777777" w:rsidTr="00172D2D">
        <w:tc>
          <w:tcPr>
            <w:cnfStyle w:val="001000000000" w:firstRow="0" w:lastRow="0" w:firstColumn="1" w:lastColumn="0" w:oddVBand="0" w:evenVBand="0" w:oddHBand="0" w:evenHBand="0" w:firstRowFirstColumn="0" w:firstRowLastColumn="0" w:lastRowFirstColumn="0" w:lastRowLastColumn="0"/>
            <w:tcW w:w="0" w:type="auto"/>
            <w:hideMark/>
          </w:tcPr>
          <w:p w14:paraId="4A07E389" w14:textId="77777777" w:rsidR="002956DA" w:rsidRPr="002956DA" w:rsidRDefault="002956DA" w:rsidP="002956DA">
            <w:pPr>
              <w:rPr>
                <w:b w:val="0"/>
                <w:bCs w:val="0"/>
              </w:rPr>
            </w:pPr>
            <w:r w:rsidRPr="002956DA">
              <w:rPr>
                <w:b w:val="0"/>
                <w:bCs w:val="0"/>
              </w:rPr>
              <w:t>Pruebas unitarias iniciales</w:t>
            </w:r>
          </w:p>
        </w:tc>
        <w:tc>
          <w:tcPr>
            <w:tcW w:w="0" w:type="auto"/>
            <w:hideMark/>
          </w:tcPr>
          <w:p w14:paraId="2BB0D829" w14:textId="77777777" w:rsidR="002956DA" w:rsidRPr="002956DA" w:rsidRDefault="002956DA" w:rsidP="002956DA">
            <w:pPr>
              <w:cnfStyle w:val="000000000000" w:firstRow="0" w:lastRow="0" w:firstColumn="0" w:lastColumn="0" w:oddVBand="0" w:evenVBand="0" w:oddHBand="0" w:evenHBand="0" w:firstRowFirstColumn="0" w:firstRowLastColumn="0" w:lastRowFirstColumn="0" w:lastRowLastColumn="0"/>
              <w:rPr>
                <w:b/>
                <w:bCs/>
              </w:rPr>
            </w:pPr>
            <w:r w:rsidRPr="002956DA">
              <w:rPr>
                <w:b/>
                <w:bCs/>
              </w:rPr>
              <w:t>2 días</w:t>
            </w:r>
          </w:p>
        </w:tc>
        <w:tc>
          <w:tcPr>
            <w:tcW w:w="0" w:type="auto"/>
            <w:hideMark/>
          </w:tcPr>
          <w:p w14:paraId="3A616B1F" w14:textId="5B3E7802" w:rsidR="002956DA" w:rsidRPr="002956DA" w:rsidRDefault="002956DA" w:rsidP="002956DA">
            <w:pPr>
              <w:cnfStyle w:val="000000000000" w:firstRow="0" w:lastRow="0" w:firstColumn="0" w:lastColumn="0" w:oddVBand="0" w:evenVBand="0" w:oddHBand="0" w:evenHBand="0" w:firstRowFirstColumn="0" w:firstRowLastColumn="0" w:lastRowFirstColumn="0" w:lastRowLastColumn="0"/>
              <w:rPr>
                <w:b/>
                <w:bCs/>
              </w:rPr>
            </w:pPr>
            <w:r w:rsidRPr="002956DA">
              <w:rPr>
                <w:b/>
                <w:bCs/>
              </w:rPr>
              <w:t xml:space="preserve">- Desarrollo de pruebas para </w:t>
            </w:r>
            <w:r w:rsidR="00913EAC" w:rsidRPr="002956DA">
              <w:rPr>
                <w:b/>
                <w:bCs/>
              </w:rPr>
              <w:lastRenderedPageBreak/>
              <w:t>autenticación. -</w:t>
            </w:r>
            <w:r w:rsidRPr="002956DA">
              <w:rPr>
                <w:b/>
                <w:bCs/>
              </w:rPr>
              <w:t xml:space="preserve"> Configuración del entorno (Jest, Mocha o PyTest).</w:t>
            </w:r>
          </w:p>
        </w:tc>
        <w:tc>
          <w:tcPr>
            <w:tcW w:w="0" w:type="auto"/>
            <w:hideMark/>
          </w:tcPr>
          <w:p w14:paraId="46575004" w14:textId="07032CE7" w:rsidR="002956DA" w:rsidRPr="002956DA" w:rsidRDefault="002956DA" w:rsidP="002956DA">
            <w:pPr>
              <w:cnfStyle w:val="000000000000" w:firstRow="0" w:lastRow="0" w:firstColumn="0" w:lastColumn="0" w:oddVBand="0" w:evenVBand="0" w:oddHBand="0" w:evenHBand="0" w:firstRowFirstColumn="0" w:firstRowLastColumn="0" w:lastRowFirstColumn="0" w:lastRowLastColumn="0"/>
              <w:rPr>
                <w:b/>
                <w:bCs/>
              </w:rPr>
            </w:pPr>
            <w:r w:rsidRPr="002956DA">
              <w:rPr>
                <w:b/>
                <w:bCs/>
              </w:rPr>
              <w:lastRenderedPageBreak/>
              <w:t xml:space="preserve">- Ejecución y análisis de </w:t>
            </w:r>
            <w:r w:rsidR="00913EAC" w:rsidRPr="002956DA">
              <w:rPr>
                <w:b/>
                <w:bCs/>
              </w:rPr>
              <w:t>resultados. -</w:t>
            </w:r>
            <w:r w:rsidRPr="002956DA">
              <w:rPr>
                <w:b/>
                <w:bCs/>
              </w:rPr>
              <w:t xml:space="preserve"> </w:t>
            </w:r>
            <w:r w:rsidRPr="002956DA">
              <w:rPr>
                <w:b/>
                <w:bCs/>
              </w:rPr>
              <w:lastRenderedPageBreak/>
              <w:t>Corrección de errores detectados.</w:t>
            </w:r>
          </w:p>
        </w:tc>
      </w:tr>
      <w:tr w:rsidR="002956DA" w:rsidRPr="002956DA" w14:paraId="3F153BBF" w14:textId="77777777" w:rsidTr="00172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96DDD8" w14:textId="77777777" w:rsidR="002956DA" w:rsidRPr="002956DA" w:rsidRDefault="002956DA" w:rsidP="002956DA">
            <w:pPr>
              <w:rPr>
                <w:b w:val="0"/>
                <w:bCs w:val="0"/>
              </w:rPr>
            </w:pPr>
            <w:r w:rsidRPr="002956DA">
              <w:rPr>
                <w:b w:val="0"/>
                <w:bCs w:val="0"/>
              </w:rPr>
              <w:lastRenderedPageBreak/>
              <w:t>Revisión y control de calidad</w:t>
            </w:r>
          </w:p>
        </w:tc>
        <w:tc>
          <w:tcPr>
            <w:tcW w:w="0" w:type="auto"/>
            <w:hideMark/>
          </w:tcPr>
          <w:p w14:paraId="52C97BFD" w14:textId="77777777" w:rsidR="002956DA" w:rsidRPr="002956DA" w:rsidRDefault="002956DA" w:rsidP="002956DA">
            <w:pPr>
              <w:cnfStyle w:val="000000100000" w:firstRow="0" w:lastRow="0" w:firstColumn="0" w:lastColumn="0" w:oddVBand="0" w:evenVBand="0" w:oddHBand="1" w:evenHBand="0" w:firstRowFirstColumn="0" w:firstRowLastColumn="0" w:lastRowFirstColumn="0" w:lastRowLastColumn="0"/>
              <w:rPr>
                <w:b/>
                <w:bCs/>
              </w:rPr>
            </w:pPr>
            <w:r w:rsidRPr="002956DA">
              <w:rPr>
                <w:b/>
                <w:bCs/>
              </w:rPr>
              <w:t>1 día</w:t>
            </w:r>
          </w:p>
        </w:tc>
        <w:tc>
          <w:tcPr>
            <w:tcW w:w="0" w:type="auto"/>
            <w:hideMark/>
          </w:tcPr>
          <w:p w14:paraId="16A66E8E" w14:textId="77777777" w:rsidR="002956DA" w:rsidRPr="002956DA" w:rsidRDefault="002956DA" w:rsidP="002956DA">
            <w:pPr>
              <w:cnfStyle w:val="000000100000" w:firstRow="0" w:lastRow="0" w:firstColumn="0" w:lastColumn="0" w:oddVBand="0" w:evenVBand="0" w:oddHBand="1" w:evenHBand="0" w:firstRowFirstColumn="0" w:firstRowLastColumn="0" w:lastRowFirstColumn="0" w:lastRowLastColumn="0"/>
              <w:rPr>
                <w:b/>
                <w:bCs/>
              </w:rPr>
            </w:pPr>
          </w:p>
        </w:tc>
        <w:tc>
          <w:tcPr>
            <w:tcW w:w="0" w:type="auto"/>
            <w:hideMark/>
          </w:tcPr>
          <w:p w14:paraId="09EC08AB" w14:textId="1A8EBCFC" w:rsidR="002956DA" w:rsidRPr="002956DA" w:rsidRDefault="002956DA" w:rsidP="002956DA">
            <w:pPr>
              <w:cnfStyle w:val="000000100000" w:firstRow="0" w:lastRow="0" w:firstColumn="0" w:lastColumn="0" w:oddVBand="0" w:evenVBand="0" w:oddHBand="1" w:evenHBand="0" w:firstRowFirstColumn="0" w:firstRowLastColumn="0" w:lastRowFirstColumn="0" w:lastRowLastColumn="0"/>
              <w:rPr>
                <w:b/>
                <w:bCs/>
              </w:rPr>
            </w:pPr>
            <w:r w:rsidRPr="002956DA">
              <w:rPr>
                <w:b/>
                <w:bCs/>
              </w:rPr>
              <w:t xml:space="preserve">- Peer review y análisis de código </w:t>
            </w:r>
            <w:r w:rsidR="00913EAC" w:rsidRPr="002956DA">
              <w:rPr>
                <w:b/>
                <w:bCs/>
              </w:rPr>
              <w:t>estático. -</w:t>
            </w:r>
            <w:r w:rsidRPr="002956DA">
              <w:rPr>
                <w:b/>
                <w:bCs/>
              </w:rPr>
              <w:t xml:space="preserve"> Documentación técnica del código escrito.</w:t>
            </w:r>
          </w:p>
        </w:tc>
      </w:tr>
    </w:tbl>
    <w:p w14:paraId="0F8B450D" w14:textId="77777777" w:rsidR="00334F1A" w:rsidRDefault="00334F1A" w:rsidP="002956DA">
      <w:pPr>
        <w:rPr>
          <w:b/>
          <w:bCs/>
        </w:rPr>
      </w:pPr>
    </w:p>
    <w:p w14:paraId="388D9693" w14:textId="5C1793BB" w:rsidR="002956DA" w:rsidRPr="002956DA" w:rsidRDefault="002956DA" w:rsidP="002956DA">
      <w:pPr>
        <w:rPr>
          <w:b/>
          <w:bCs/>
        </w:rPr>
      </w:pPr>
      <w:r w:rsidRPr="002956DA">
        <w:rPr>
          <w:b/>
          <w:bCs/>
        </w:rPr>
        <w:t>Sprint 4: Desarrollo del Dashboard y Demo Funcional Inicial</w:t>
      </w:r>
    </w:p>
    <w:p w14:paraId="2AD6568D" w14:textId="698CDA84" w:rsidR="002956DA" w:rsidRPr="002956DA" w:rsidRDefault="002956DA" w:rsidP="002956DA">
      <w:pPr>
        <w:rPr>
          <w:b/>
          <w:bCs/>
        </w:rPr>
      </w:pPr>
      <w:r w:rsidRPr="002956DA">
        <w:rPr>
          <w:b/>
          <w:bCs/>
        </w:rPr>
        <w:t>Objetivos</w:t>
      </w:r>
    </w:p>
    <w:p w14:paraId="7BC32E32" w14:textId="77777777" w:rsidR="002956DA" w:rsidRPr="00334F1A" w:rsidRDefault="002956DA">
      <w:pPr>
        <w:numPr>
          <w:ilvl w:val="0"/>
          <w:numId w:val="20"/>
        </w:numPr>
      </w:pPr>
      <w:r w:rsidRPr="00334F1A">
        <w:t>Desarrollar la interfaz principal del sistema (dashboard).</w:t>
      </w:r>
    </w:p>
    <w:p w14:paraId="09D01F3D" w14:textId="77777777" w:rsidR="002956DA" w:rsidRPr="00334F1A" w:rsidRDefault="002956DA">
      <w:pPr>
        <w:numPr>
          <w:ilvl w:val="0"/>
          <w:numId w:val="20"/>
        </w:numPr>
      </w:pPr>
      <w:r w:rsidRPr="00334F1A">
        <w:t>Conectar el dashboard con la base de datos y back-end.</w:t>
      </w:r>
    </w:p>
    <w:p w14:paraId="104B305E" w14:textId="77777777" w:rsidR="002956DA" w:rsidRPr="00334F1A" w:rsidRDefault="002956DA">
      <w:pPr>
        <w:numPr>
          <w:ilvl w:val="0"/>
          <w:numId w:val="20"/>
        </w:numPr>
      </w:pPr>
      <w:r w:rsidRPr="00334F1A">
        <w:t>Integrar autenticación con navegación segura.</w:t>
      </w:r>
    </w:p>
    <w:p w14:paraId="2F8B4B62" w14:textId="77777777" w:rsidR="002956DA" w:rsidRPr="00334F1A" w:rsidRDefault="002956DA">
      <w:pPr>
        <w:numPr>
          <w:ilvl w:val="0"/>
          <w:numId w:val="20"/>
        </w:numPr>
      </w:pPr>
      <w:r w:rsidRPr="00334F1A">
        <w:t>Realizar pruebas unitarias del dashboard.</w:t>
      </w:r>
    </w:p>
    <w:p w14:paraId="0DD7C226" w14:textId="77777777" w:rsidR="002956DA" w:rsidRPr="00334F1A" w:rsidRDefault="002956DA">
      <w:pPr>
        <w:numPr>
          <w:ilvl w:val="0"/>
          <w:numId w:val="20"/>
        </w:numPr>
      </w:pPr>
      <w:r w:rsidRPr="00334F1A">
        <w:t>Entregar una demo funcional inicial para revisión con el Product Owner.</w:t>
      </w:r>
    </w:p>
    <w:p w14:paraId="293FF396" w14:textId="77777777" w:rsidR="002956DA" w:rsidRPr="00334F1A" w:rsidRDefault="002956DA">
      <w:pPr>
        <w:numPr>
          <w:ilvl w:val="0"/>
          <w:numId w:val="20"/>
        </w:numPr>
      </w:pPr>
      <w:r w:rsidRPr="00334F1A">
        <w:t>Evaluar desempeño del equipo y retroalimentar proceso.</w:t>
      </w:r>
    </w:p>
    <w:tbl>
      <w:tblPr>
        <w:tblStyle w:val="GridTable2"/>
        <w:tblW w:w="0" w:type="auto"/>
        <w:tblLook w:val="04A0" w:firstRow="1" w:lastRow="0" w:firstColumn="1" w:lastColumn="0" w:noHBand="0" w:noVBand="1"/>
      </w:tblPr>
      <w:tblGrid>
        <w:gridCol w:w="2087"/>
        <w:gridCol w:w="1164"/>
        <w:gridCol w:w="2644"/>
        <w:gridCol w:w="2943"/>
      </w:tblGrid>
      <w:tr w:rsidR="002956DA" w:rsidRPr="002956DA" w14:paraId="70399840" w14:textId="77777777" w:rsidTr="00334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FDBEF4" w14:textId="77777777" w:rsidR="002956DA" w:rsidRPr="002956DA" w:rsidRDefault="002956DA" w:rsidP="002956DA">
            <w:pPr>
              <w:rPr>
                <w:b w:val="0"/>
                <w:bCs w:val="0"/>
              </w:rPr>
            </w:pPr>
            <w:r w:rsidRPr="002956DA">
              <w:rPr>
                <w:b w:val="0"/>
                <w:bCs w:val="0"/>
              </w:rPr>
              <w:t>Actividad</w:t>
            </w:r>
          </w:p>
        </w:tc>
        <w:tc>
          <w:tcPr>
            <w:tcW w:w="0" w:type="auto"/>
            <w:hideMark/>
          </w:tcPr>
          <w:p w14:paraId="51938D7A" w14:textId="77777777" w:rsidR="002956DA" w:rsidRPr="002956DA" w:rsidRDefault="002956DA" w:rsidP="002956DA">
            <w:pPr>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Duración</w:t>
            </w:r>
          </w:p>
        </w:tc>
        <w:tc>
          <w:tcPr>
            <w:tcW w:w="0" w:type="auto"/>
            <w:hideMark/>
          </w:tcPr>
          <w:p w14:paraId="24A75E75" w14:textId="77777777" w:rsidR="002956DA" w:rsidRPr="002956DA" w:rsidRDefault="002956DA" w:rsidP="002956DA">
            <w:pPr>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Semana 1</w:t>
            </w:r>
          </w:p>
        </w:tc>
        <w:tc>
          <w:tcPr>
            <w:tcW w:w="0" w:type="auto"/>
            <w:hideMark/>
          </w:tcPr>
          <w:p w14:paraId="43DF7FE0" w14:textId="77777777" w:rsidR="002956DA" w:rsidRPr="002956DA" w:rsidRDefault="002956DA" w:rsidP="002956DA">
            <w:pPr>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Semana 2</w:t>
            </w:r>
          </w:p>
        </w:tc>
      </w:tr>
      <w:tr w:rsidR="002956DA" w:rsidRPr="002956DA" w14:paraId="7B447146" w14:textId="77777777" w:rsidTr="00334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92D452" w14:textId="77777777" w:rsidR="002956DA" w:rsidRPr="002956DA" w:rsidRDefault="002956DA" w:rsidP="002956DA">
            <w:pPr>
              <w:rPr>
                <w:b w:val="0"/>
                <w:bCs w:val="0"/>
              </w:rPr>
            </w:pPr>
            <w:r w:rsidRPr="002956DA">
              <w:rPr>
                <w:b w:val="0"/>
                <w:bCs w:val="0"/>
              </w:rPr>
              <w:t>Desarrollo del dashboard inicial</w:t>
            </w:r>
          </w:p>
        </w:tc>
        <w:tc>
          <w:tcPr>
            <w:tcW w:w="0" w:type="auto"/>
            <w:hideMark/>
          </w:tcPr>
          <w:p w14:paraId="57E83E68" w14:textId="77777777" w:rsidR="002956DA" w:rsidRPr="002956DA" w:rsidRDefault="002956DA" w:rsidP="002956DA">
            <w:pPr>
              <w:cnfStyle w:val="000000100000" w:firstRow="0" w:lastRow="0" w:firstColumn="0" w:lastColumn="0" w:oddVBand="0" w:evenVBand="0" w:oddHBand="1" w:evenHBand="0" w:firstRowFirstColumn="0" w:firstRowLastColumn="0" w:lastRowFirstColumn="0" w:lastRowLastColumn="0"/>
              <w:rPr>
                <w:b/>
                <w:bCs/>
              </w:rPr>
            </w:pPr>
            <w:r w:rsidRPr="002956DA">
              <w:rPr>
                <w:b/>
                <w:bCs/>
              </w:rPr>
              <w:t>3 días</w:t>
            </w:r>
          </w:p>
        </w:tc>
        <w:tc>
          <w:tcPr>
            <w:tcW w:w="0" w:type="auto"/>
            <w:hideMark/>
          </w:tcPr>
          <w:p w14:paraId="03AEF5ED" w14:textId="39F0D3AD" w:rsidR="002956DA" w:rsidRPr="002956DA" w:rsidRDefault="002956DA" w:rsidP="002956DA">
            <w:pPr>
              <w:cnfStyle w:val="000000100000" w:firstRow="0" w:lastRow="0" w:firstColumn="0" w:lastColumn="0" w:oddVBand="0" w:evenVBand="0" w:oddHBand="1" w:evenHBand="0" w:firstRowFirstColumn="0" w:firstRowLastColumn="0" w:lastRowFirstColumn="0" w:lastRowLastColumn="0"/>
              <w:rPr>
                <w:b/>
                <w:bCs/>
              </w:rPr>
            </w:pPr>
            <w:r w:rsidRPr="002956DA">
              <w:rPr>
                <w:b/>
                <w:bCs/>
              </w:rPr>
              <w:t>- Maquetación de interfaz (React, Angular, HTML</w:t>
            </w:r>
            <w:r w:rsidR="00913EAC" w:rsidRPr="002956DA">
              <w:rPr>
                <w:b/>
                <w:bCs/>
              </w:rPr>
              <w:t>). -</w:t>
            </w:r>
            <w:r w:rsidRPr="002956DA">
              <w:rPr>
                <w:b/>
                <w:bCs/>
              </w:rPr>
              <w:t xml:space="preserve"> Definición de estructura de navegación y vistas.</w:t>
            </w:r>
          </w:p>
        </w:tc>
        <w:tc>
          <w:tcPr>
            <w:tcW w:w="0" w:type="auto"/>
            <w:hideMark/>
          </w:tcPr>
          <w:p w14:paraId="6A1D25EA" w14:textId="406BFDD0" w:rsidR="002956DA" w:rsidRPr="002956DA" w:rsidRDefault="002956DA" w:rsidP="002956DA">
            <w:pPr>
              <w:cnfStyle w:val="000000100000" w:firstRow="0" w:lastRow="0" w:firstColumn="0" w:lastColumn="0" w:oddVBand="0" w:evenVBand="0" w:oddHBand="1" w:evenHBand="0" w:firstRowFirstColumn="0" w:firstRowLastColumn="0" w:lastRowFirstColumn="0" w:lastRowLastColumn="0"/>
              <w:rPr>
                <w:b/>
                <w:bCs/>
              </w:rPr>
            </w:pPr>
            <w:r w:rsidRPr="002956DA">
              <w:rPr>
                <w:b/>
                <w:bCs/>
              </w:rPr>
              <w:t>- Conexión con servicios del backend (APIs</w:t>
            </w:r>
            <w:r w:rsidR="00913EAC" w:rsidRPr="002956DA">
              <w:rPr>
                <w:b/>
                <w:bCs/>
              </w:rPr>
              <w:t>). -</w:t>
            </w:r>
            <w:r w:rsidRPr="002956DA">
              <w:rPr>
                <w:b/>
                <w:bCs/>
              </w:rPr>
              <w:t xml:space="preserve"> Visualización de datos </w:t>
            </w:r>
            <w:r w:rsidR="00CF408B" w:rsidRPr="002956DA">
              <w:rPr>
                <w:b/>
                <w:bCs/>
              </w:rPr>
              <w:t>dinámicos. -</w:t>
            </w:r>
            <w:r w:rsidRPr="002956DA">
              <w:rPr>
                <w:b/>
                <w:bCs/>
              </w:rPr>
              <w:t xml:space="preserve"> Manejo de sesiones.</w:t>
            </w:r>
          </w:p>
        </w:tc>
      </w:tr>
      <w:tr w:rsidR="002956DA" w:rsidRPr="002956DA" w14:paraId="17D51825" w14:textId="77777777" w:rsidTr="00334F1A">
        <w:tc>
          <w:tcPr>
            <w:cnfStyle w:val="001000000000" w:firstRow="0" w:lastRow="0" w:firstColumn="1" w:lastColumn="0" w:oddVBand="0" w:evenVBand="0" w:oddHBand="0" w:evenHBand="0" w:firstRowFirstColumn="0" w:firstRowLastColumn="0" w:lastRowFirstColumn="0" w:lastRowLastColumn="0"/>
            <w:tcW w:w="0" w:type="auto"/>
            <w:hideMark/>
          </w:tcPr>
          <w:p w14:paraId="0BBA8085" w14:textId="77777777" w:rsidR="002956DA" w:rsidRPr="002956DA" w:rsidRDefault="002956DA" w:rsidP="002956DA">
            <w:pPr>
              <w:rPr>
                <w:b w:val="0"/>
                <w:bCs w:val="0"/>
              </w:rPr>
            </w:pPr>
            <w:r w:rsidRPr="002956DA">
              <w:rPr>
                <w:b w:val="0"/>
                <w:bCs w:val="0"/>
              </w:rPr>
              <w:t>Pruebas unitarias del dashboard</w:t>
            </w:r>
          </w:p>
        </w:tc>
        <w:tc>
          <w:tcPr>
            <w:tcW w:w="0" w:type="auto"/>
            <w:hideMark/>
          </w:tcPr>
          <w:p w14:paraId="0CE12BFC" w14:textId="77777777" w:rsidR="002956DA" w:rsidRPr="002956DA" w:rsidRDefault="002956DA" w:rsidP="002956DA">
            <w:pPr>
              <w:cnfStyle w:val="000000000000" w:firstRow="0" w:lastRow="0" w:firstColumn="0" w:lastColumn="0" w:oddVBand="0" w:evenVBand="0" w:oddHBand="0" w:evenHBand="0" w:firstRowFirstColumn="0" w:firstRowLastColumn="0" w:lastRowFirstColumn="0" w:lastRowLastColumn="0"/>
              <w:rPr>
                <w:b/>
                <w:bCs/>
              </w:rPr>
            </w:pPr>
            <w:r w:rsidRPr="002956DA">
              <w:rPr>
                <w:b/>
                <w:bCs/>
              </w:rPr>
              <w:t>2 días</w:t>
            </w:r>
          </w:p>
        </w:tc>
        <w:tc>
          <w:tcPr>
            <w:tcW w:w="0" w:type="auto"/>
            <w:hideMark/>
          </w:tcPr>
          <w:p w14:paraId="356128D5" w14:textId="77777777" w:rsidR="002956DA" w:rsidRPr="002956DA" w:rsidRDefault="002956DA" w:rsidP="002956DA">
            <w:pPr>
              <w:cnfStyle w:val="000000000000" w:firstRow="0" w:lastRow="0" w:firstColumn="0" w:lastColumn="0" w:oddVBand="0" w:evenVBand="0" w:oddHBand="0" w:evenHBand="0" w:firstRowFirstColumn="0" w:firstRowLastColumn="0" w:lastRowFirstColumn="0" w:lastRowLastColumn="0"/>
              <w:rPr>
                <w:b/>
                <w:bCs/>
              </w:rPr>
            </w:pPr>
            <w:r w:rsidRPr="002956DA">
              <w:rPr>
                <w:b/>
                <w:bCs/>
              </w:rPr>
              <w:t>- Definición de casos de prueba para el dashboard.</w:t>
            </w:r>
          </w:p>
        </w:tc>
        <w:tc>
          <w:tcPr>
            <w:tcW w:w="0" w:type="auto"/>
            <w:hideMark/>
          </w:tcPr>
          <w:p w14:paraId="6B683563" w14:textId="57FD1355" w:rsidR="002956DA" w:rsidRPr="002956DA" w:rsidRDefault="002956DA" w:rsidP="002956DA">
            <w:pPr>
              <w:cnfStyle w:val="000000000000" w:firstRow="0" w:lastRow="0" w:firstColumn="0" w:lastColumn="0" w:oddVBand="0" w:evenVBand="0" w:oddHBand="0" w:evenHBand="0" w:firstRowFirstColumn="0" w:firstRowLastColumn="0" w:lastRowFirstColumn="0" w:lastRowLastColumn="0"/>
              <w:rPr>
                <w:b/>
                <w:bCs/>
              </w:rPr>
            </w:pPr>
            <w:r w:rsidRPr="002956DA">
              <w:rPr>
                <w:b/>
                <w:bCs/>
              </w:rPr>
              <w:t xml:space="preserve">- Ejecución y documentación de </w:t>
            </w:r>
            <w:r w:rsidR="00CF408B" w:rsidRPr="002956DA">
              <w:rPr>
                <w:b/>
                <w:bCs/>
              </w:rPr>
              <w:t>pruebas. -</w:t>
            </w:r>
            <w:r w:rsidRPr="002956DA">
              <w:rPr>
                <w:b/>
                <w:bCs/>
              </w:rPr>
              <w:t xml:space="preserve"> Registro de errores e incidencias.</w:t>
            </w:r>
          </w:p>
        </w:tc>
      </w:tr>
      <w:tr w:rsidR="002956DA" w:rsidRPr="002956DA" w14:paraId="42116199" w14:textId="77777777" w:rsidTr="00334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0BFC9C" w14:textId="77777777" w:rsidR="002956DA" w:rsidRPr="002956DA" w:rsidRDefault="002956DA" w:rsidP="002956DA">
            <w:pPr>
              <w:rPr>
                <w:b w:val="0"/>
                <w:bCs w:val="0"/>
              </w:rPr>
            </w:pPr>
            <w:r w:rsidRPr="002956DA">
              <w:rPr>
                <w:b w:val="0"/>
                <w:bCs w:val="0"/>
              </w:rPr>
              <w:t>Demo funcional inicial</w:t>
            </w:r>
          </w:p>
        </w:tc>
        <w:tc>
          <w:tcPr>
            <w:tcW w:w="0" w:type="auto"/>
            <w:hideMark/>
          </w:tcPr>
          <w:p w14:paraId="17E6DD38" w14:textId="77777777" w:rsidR="002956DA" w:rsidRPr="002956DA" w:rsidRDefault="002956DA" w:rsidP="002956DA">
            <w:pPr>
              <w:cnfStyle w:val="000000100000" w:firstRow="0" w:lastRow="0" w:firstColumn="0" w:lastColumn="0" w:oddVBand="0" w:evenVBand="0" w:oddHBand="1" w:evenHBand="0" w:firstRowFirstColumn="0" w:firstRowLastColumn="0" w:lastRowFirstColumn="0" w:lastRowLastColumn="0"/>
              <w:rPr>
                <w:b/>
                <w:bCs/>
              </w:rPr>
            </w:pPr>
            <w:r w:rsidRPr="002956DA">
              <w:rPr>
                <w:b/>
                <w:bCs/>
              </w:rPr>
              <w:t>1 día</w:t>
            </w:r>
          </w:p>
        </w:tc>
        <w:tc>
          <w:tcPr>
            <w:tcW w:w="0" w:type="auto"/>
            <w:hideMark/>
          </w:tcPr>
          <w:p w14:paraId="0EC15A14" w14:textId="77777777" w:rsidR="002956DA" w:rsidRPr="002956DA" w:rsidRDefault="002956DA" w:rsidP="002956DA">
            <w:pPr>
              <w:cnfStyle w:val="000000100000" w:firstRow="0" w:lastRow="0" w:firstColumn="0" w:lastColumn="0" w:oddVBand="0" w:evenVBand="0" w:oddHBand="1" w:evenHBand="0" w:firstRowFirstColumn="0" w:firstRowLastColumn="0" w:lastRowFirstColumn="0" w:lastRowLastColumn="0"/>
              <w:rPr>
                <w:b/>
                <w:bCs/>
              </w:rPr>
            </w:pPr>
          </w:p>
        </w:tc>
        <w:tc>
          <w:tcPr>
            <w:tcW w:w="0" w:type="auto"/>
            <w:hideMark/>
          </w:tcPr>
          <w:p w14:paraId="2AA9759A" w14:textId="45CF627F" w:rsidR="002956DA" w:rsidRPr="002956DA" w:rsidRDefault="002956DA" w:rsidP="002956DA">
            <w:pPr>
              <w:cnfStyle w:val="000000100000" w:firstRow="0" w:lastRow="0" w:firstColumn="0" w:lastColumn="0" w:oddVBand="0" w:evenVBand="0" w:oddHBand="1" w:evenHBand="0" w:firstRowFirstColumn="0" w:firstRowLastColumn="0" w:lastRowFirstColumn="0" w:lastRowLastColumn="0"/>
              <w:rPr>
                <w:b/>
                <w:bCs/>
              </w:rPr>
            </w:pPr>
            <w:r w:rsidRPr="002956DA">
              <w:rPr>
                <w:b/>
                <w:bCs/>
              </w:rPr>
              <w:t xml:space="preserve">- Presentación al Product </w:t>
            </w:r>
            <w:r w:rsidR="00CF408B" w:rsidRPr="002956DA">
              <w:rPr>
                <w:b/>
                <w:bCs/>
              </w:rPr>
              <w:t>Owner. -</w:t>
            </w:r>
            <w:r w:rsidRPr="002956DA">
              <w:rPr>
                <w:b/>
                <w:bCs/>
              </w:rPr>
              <w:t xml:space="preserve"> Recolección de observaciones y mejoras.</w:t>
            </w:r>
          </w:p>
        </w:tc>
      </w:tr>
      <w:tr w:rsidR="002956DA" w:rsidRPr="002956DA" w14:paraId="642B218D" w14:textId="77777777" w:rsidTr="00334F1A">
        <w:tc>
          <w:tcPr>
            <w:cnfStyle w:val="001000000000" w:firstRow="0" w:lastRow="0" w:firstColumn="1" w:lastColumn="0" w:oddVBand="0" w:evenVBand="0" w:oddHBand="0" w:evenHBand="0" w:firstRowFirstColumn="0" w:firstRowLastColumn="0" w:lastRowFirstColumn="0" w:lastRowLastColumn="0"/>
            <w:tcW w:w="0" w:type="auto"/>
            <w:hideMark/>
          </w:tcPr>
          <w:p w14:paraId="2FD9FD74" w14:textId="77777777" w:rsidR="002956DA" w:rsidRPr="002956DA" w:rsidRDefault="002956DA" w:rsidP="002956DA">
            <w:pPr>
              <w:rPr>
                <w:b w:val="0"/>
                <w:bCs w:val="0"/>
              </w:rPr>
            </w:pPr>
            <w:r w:rsidRPr="002956DA">
              <w:rPr>
                <w:b w:val="0"/>
                <w:bCs w:val="0"/>
              </w:rPr>
              <w:t>Revisión de código y documentación</w:t>
            </w:r>
          </w:p>
        </w:tc>
        <w:tc>
          <w:tcPr>
            <w:tcW w:w="0" w:type="auto"/>
            <w:hideMark/>
          </w:tcPr>
          <w:p w14:paraId="58DD20EF" w14:textId="77777777" w:rsidR="002956DA" w:rsidRPr="002956DA" w:rsidRDefault="002956DA" w:rsidP="002956DA">
            <w:pPr>
              <w:cnfStyle w:val="000000000000" w:firstRow="0" w:lastRow="0" w:firstColumn="0" w:lastColumn="0" w:oddVBand="0" w:evenVBand="0" w:oddHBand="0" w:evenHBand="0" w:firstRowFirstColumn="0" w:firstRowLastColumn="0" w:lastRowFirstColumn="0" w:lastRowLastColumn="0"/>
              <w:rPr>
                <w:b/>
                <w:bCs/>
              </w:rPr>
            </w:pPr>
            <w:r w:rsidRPr="002956DA">
              <w:rPr>
                <w:b/>
                <w:bCs/>
              </w:rPr>
              <w:t>1 día</w:t>
            </w:r>
          </w:p>
        </w:tc>
        <w:tc>
          <w:tcPr>
            <w:tcW w:w="0" w:type="auto"/>
            <w:hideMark/>
          </w:tcPr>
          <w:p w14:paraId="364549D7" w14:textId="77777777" w:rsidR="002956DA" w:rsidRPr="002956DA" w:rsidRDefault="002956DA" w:rsidP="002956DA">
            <w:pPr>
              <w:cnfStyle w:val="000000000000" w:firstRow="0" w:lastRow="0" w:firstColumn="0" w:lastColumn="0" w:oddVBand="0" w:evenVBand="0" w:oddHBand="0" w:evenHBand="0" w:firstRowFirstColumn="0" w:firstRowLastColumn="0" w:lastRowFirstColumn="0" w:lastRowLastColumn="0"/>
              <w:rPr>
                <w:b/>
                <w:bCs/>
              </w:rPr>
            </w:pPr>
          </w:p>
        </w:tc>
        <w:tc>
          <w:tcPr>
            <w:tcW w:w="0" w:type="auto"/>
            <w:hideMark/>
          </w:tcPr>
          <w:p w14:paraId="1B2E8EDB" w14:textId="3EC489E7" w:rsidR="002956DA" w:rsidRPr="002956DA" w:rsidRDefault="002956DA" w:rsidP="002956DA">
            <w:pPr>
              <w:cnfStyle w:val="000000000000" w:firstRow="0" w:lastRow="0" w:firstColumn="0" w:lastColumn="0" w:oddVBand="0" w:evenVBand="0" w:oddHBand="0" w:evenHBand="0" w:firstRowFirstColumn="0" w:firstRowLastColumn="0" w:lastRowFirstColumn="0" w:lastRowLastColumn="0"/>
              <w:rPr>
                <w:b/>
                <w:bCs/>
              </w:rPr>
            </w:pPr>
            <w:r w:rsidRPr="002956DA">
              <w:rPr>
                <w:b/>
                <w:bCs/>
              </w:rPr>
              <w:t xml:space="preserve">- Validación de estándares de </w:t>
            </w:r>
            <w:r w:rsidR="00CF408B" w:rsidRPr="002956DA">
              <w:rPr>
                <w:b/>
                <w:bCs/>
              </w:rPr>
              <w:t>codificación. -</w:t>
            </w:r>
            <w:r w:rsidRPr="002956DA">
              <w:rPr>
                <w:b/>
                <w:bCs/>
              </w:rPr>
              <w:t xml:space="preserve"> </w:t>
            </w:r>
            <w:r w:rsidRPr="002956DA">
              <w:rPr>
                <w:b/>
                <w:bCs/>
              </w:rPr>
              <w:lastRenderedPageBreak/>
              <w:t>Actualización de la documentación técnica.</w:t>
            </w:r>
          </w:p>
        </w:tc>
      </w:tr>
      <w:tr w:rsidR="002956DA" w:rsidRPr="002956DA" w14:paraId="04FD5533" w14:textId="77777777" w:rsidTr="00334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B30EB0" w14:textId="77777777" w:rsidR="002956DA" w:rsidRPr="002956DA" w:rsidRDefault="002956DA" w:rsidP="002956DA">
            <w:pPr>
              <w:rPr>
                <w:b w:val="0"/>
                <w:bCs w:val="0"/>
              </w:rPr>
            </w:pPr>
            <w:r w:rsidRPr="002956DA">
              <w:rPr>
                <w:b w:val="0"/>
                <w:bCs w:val="0"/>
              </w:rPr>
              <w:lastRenderedPageBreak/>
              <w:t>Retrospectiva del Sprint 4</w:t>
            </w:r>
          </w:p>
        </w:tc>
        <w:tc>
          <w:tcPr>
            <w:tcW w:w="0" w:type="auto"/>
            <w:hideMark/>
          </w:tcPr>
          <w:p w14:paraId="2147686E" w14:textId="77777777" w:rsidR="002956DA" w:rsidRPr="002956DA" w:rsidRDefault="002956DA" w:rsidP="002956DA">
            <w:pPr>
              <w:cnfStyle w:val="000000100000" w:firstRow="0" w:lastRow="0" w:firstColumn="0" w:lastColumn="0" w:oddVBand="0" w:evenVBand="0" w:oddHBand="1" w:evenHBand="0" w:firstRowFirstColumn="0" w:firstRowLastColumn="0" w:lastRowFirstColumn="0" w:lastRowLastColumn="0"/>
              <w:rPr>
                <w:b/>
                <w:bCs/>
              </w:rPr>
            </w:pPr>
            <w:r w:rsidRPr="002956DA">
              <w:rPr>
                <w:b/>
                <w:bCs/>
              </w:rPr>
              <w:t>1 día</w:t>
            </w:r>
          </w:p>
        </w:tc>
        <w:tc>
          <w:tcPr>
            <w:tcW w:w="0" w:type="auto"/>
            <w:hideMark/>
          </w:tcPr>
          <w:p w14:paraId="4B7E0C6B" w14:textId="77777777" w:rsidR="002956DA" w:rsidRPr="002956DA" w:rsidRDefault="002956DA" w:rsidP="002956DA">
            <w:pPr>
              <w:cnfStyle w:val="000000100000" w:firstRow="0" w:lastRow="0" w:firstColumn="0" w:lastColumn="0" w:oddVBand="0" w:evenVBand="0" w:oddHBand="1" w:evenHBand="0" w:firstRowFirstColumn="0" w:firstRowLastColumn="0" w:lastRowFirstColumn="0" w:lastRowLastColumn="0"/>
              <w:rPr>
                <w:b/>
                <w:bCs/>
              </w:rPr>
            </w:pPr>
          </w:p>
        </w:tc>
        <w:tc>
          <w:tcPr>
            <w:tcW w:w="0" w:type="auto"/>
            <w:hideMark/>
          </w:tcPr>
          <w:p w14:paraId="3DAF3126" w14:textId="0CB994E4" w:rsidR="002956DA" w:rsidRPr="002956DA" w:rsidRDefault="002956DA" w:rsidP="002956DA">
            <w:pPr>
              <w:cnfStyle w:val="000000100000" w:firstRow="0" w:lastRow="0" w:firstColumn="0" w:lastColumn="0" w:oddVBand="0" w:evenVBand="0" w:oddHBand="1" w:evenHBand="0" w:firstRowFirstColumn="0" w:firstRowLastColumn="0" w:lastRowFirstColumn="0" w:lastRowLastColumn="0"/>
              <w:rPr>
                <w:b/>
                <w:bCs/>
              </w:rPr>
            </w:pPr>
            <w:r w:rsidRPr="002956DA">
              <w:rPr>
                <w:b/>
                <w:bCs/>
              </w:rPr>
              <w:t xml:space="preserve">- Análisis del </w:t>
            </w:r>
            <w:r w:rsidR="00CF408B" w:rsidRPr="002956DA">
              <w:rPr>
                <w:b/>
                <w:bCs/>
              </w:rPr>
              <w:t>Sprint. -</w:t>
            </w:r>
            <w:r w:rsidRPr="002956DA">
              <w:rPr>
                <w:b/>
                <w:bCs/>
              </w:rPr>
              <w:t xml:space="preserve"> Identificación de </w:t>
            </w:r>
            <w:r w:rsidR="00CF408B" w:rsidRPr="002956DA">
              <w:rPr>
                <w:b/>
                <w:bCs/>
              </w:rPr>
              <w:t>problemas. -</w:t>
            </w:r>
            <w:r w:rsidRPr="002956DA">
              <w:rPr>
                <w:b/>
                <w:bCs/>
              </w:rPr>
              <w:t xml:space="preserve"> Plan de mejora para Sprint 5.</w:t>
            </w:r>
          </w:p>
        </w:tc>
      </w:tr>
    </w:tbl>
    <w:p w14:paraId="7FD95DD9" w14:textId="77777777" w:rsidR="002956DA" w:rsidRPr="002956DA" w:rsidRDefault="002956DA" w:rsidP="002956DA">
      <w:pPr>
        <w:jc w:val="both"/>
        <w:rPr>
          <w:b/>
          <w:bCs/>
        </w:rPr>
      </w:pPr>
      <w:r w:rsidRPr="002956DA">
        <w:rPr>
          <w:b/>
          <w:bCs/>
        </w:rPr>
        <w:t>Sprint 5</w:t>
      </w:r>
    </w:p>
    <w:p w14:paraId="50F23CE0" w14:textId="77777777" w:rsidR="002956DA" w:rsidRPr="002956DA" w:rsidRDefault="002956DA" w:rsidP="002956DA">
      <w:pPr>
        <w:jc w:val="both"/>
        <w:rPr>
          <w:b/>
          <w:bCs/>
        </w:rPr>
      </w:pPr>
      <w:r w:rsidRPr="002956DA">
        <w:rPr>
          <w:b/>
          <w:bCs/>
        </w:rPr>
        <w:t>Objetivos del Sprint 5</w:t>
      </w:r>
    </w:p>
    <w:p w14:paraId="78163EB4" w14:textId="77777777" w:rsidR="002956DA" w:rsidRPr="00334F1A" w:rsidRDefault="002956DA">
      <w:pPr>
        <w:numPr>
          <w:ilvl w:val="0"/>
          <w:numId w:val="21"/>
        </w:numPr>
        <w:jc w:val="both"/>
      </w:pPr>
      <w:r w:rsidRPr="00334F1A">
        <w:t>Implementar el módulo de gestión de usuarios (CRUD).</w:t>
      </w:r>
    </w:p>
    <w:p w14:paraId="08707DB9" w14:textId="77777777" w:rsidR="002956DA" w:rsidRPr="00334F1A" w:rsidRDefault="002956DA">
      <w:pPr>
        <w:numPr>
          <w:ilvl w:val="0"/>
          <w:numId w:val="21"/>
        </w:numPr>
        <w:jc w:val="both"/>
      </w:pPr>
      <w:r w:rsidRPr="00334F1A">
        <w:t>Añadir validaciones de seguridad en la autenticación y navegación.</w:t>
      </w:r>
    </w:p>
    <w:p w14:paraId="5E93DF46" w14:textId="77777777" w:rsidR="002956DA" w:rsidRPr="00334F1A" w:rsidRDefault="002956DA">
      <w:pPr>
        <w:numPr>
          <w:ilvl w:val="0"/>
          <w:numId w:val="21"/>
        </w:numPr>
        <w:jc w:val="both"/>
      </w:pPr>
      <w:r w:rsidRPr="00334F1A">
        <w:t>Fortalecer la documentación técnica y funcional.</w:t>
      </w:r>
    </w:p>
    <w:tbl>
      <w:tblPr>
        <w:tblStyle w:val="GridTable2"/>
        <w:tblW w:w="0" w:type="auto"/>
        <w:tblLook w:val="04A0" w:firstRow="1" w:lastRow="0" w:firstColumn="1" w:lastColumn="0" w:noHBand="0" w:noVBand="1"/>
      </w:tblPr>
      <w:tblGrid>
        <w:gridCol w:w="2093"/>
        <w:gridCol w:w="1164"/>
        <w:gridCol w:w="3053"/>
        <w:gridCol w:w="2528"/>
      </w:tblGrid>
      <w:tr w:rsidR="002956DA" w:rsidRPr="002956DA" w14:paraId="082C2A1C" w14:textId="77777777" w:rsidTr="00334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6F7848" w14:textId="77777777" w:rsidR="002956DA" w:rsidRPr="002956DA" w:rsidRDefault="002956DA" w:rsidP="002956DA">
            <w:pPr>
              <w:jc w:val="both"/>
              <w:rPr>
                <w:b w:val="0"/>
                <w:bCs w:val="0"/>
              </w:rPr>
            </w:pPr>
            <w:r w:rsidRPr="002956DA">
              <w:rPr>
                <w:b w:val="0"/>
                <w:bCs w:val="0"/>
              </w:rPr>
              <w:t>Actividad</w:t>
            </w:r>
          </w:p>
        </w:tc>
        <w:tc>
          <w:tcPr>
            <w:tcW w:w="0" w:type="auto"/>
            <w:hideMark/>
          </w:tcPr>
          <w:p w14:paraId="276639F9" w14:textId="77777777" w:rsidR="002956DA" w:rsidRPr="002956DA" w:rsidRDefault="002956DA" w:rsidP="002956DA">
            <w:pPr>
              <w:jc w:val="both"/>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Duración</w:t>
            </w:r>
          </w:p>
        </w:tc>
        <w:tc>
          <w:tcPr>
            <w:tcW w:w="0" w:type="auto"/>
            <w:hideMark/>
          </w:tcPr>
          <w:p w14:paraId="17CADACE" w14:textId="77777777" w:rsidR="002956DA" w:rsidRPr="002956DA" w:rsidRDefault="002956DA" w:rsidP="002956DA">
            <w:pPr>
              <w:jc w:val="both"/>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Semana 1</w:t>
            </w:r>
          </w:p>
        </w:tc>
        <w:tc>
          <w:tcPr>
            <w:tcW w:w="0" w:type="auto"/>
            <w:hideMark/>
          </w:tcPr>
          <w:p w14:paraId="5C38C00A" w14:textId="77777777" w:rsidR="002956DA" w:rsidRPr="002956DA" w:rsidRDefault="002956DA" w:rsidP="002956DA">
            <w:pPr>
              <w:jc w:val="both"/>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Semana 2</w:t>
            </w:r>
          </w:p>
        </w:tc>
      </w:tr>
      <w:tr w:rsidR="002956DA" w:rsidRPr="002956DA" w14:paraId="22D06B55" w14:textId="77777777" w:rsidTr="00334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582BEC" w14:textId="77777777" w:rsidR="002956DA" w:rsidRPr="002956DA" w:rsidRDefault="002956DA" w:rsidP="002956DA">
            <w:pPr>
              <w:jc w:val="both"/>
              <w:rPr>
                <w:b w:val="0"/>
                <w:bCs w:val="0"/>
              </w:rPr>
            </w:pPr>
            <w:r w:rsidRPr="002956DA">
              <w:rPr>
                <w:b w:val="0"/>
                <w:bCs w:val="0"/>
              </w:rPr>
              <w:t>Planificación del Sprint 5</w:t>
            </w:r>
          </w:p>
        </w:tc>
        <w:tc>
          <w:tcPr>
            <w:tcW w:w="0" w:type="auto"/>
            <w:hideMark/>
          </w:tcPr>
          <w:p w14:paraId="4E99B59B"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1 día</w:t>
            </w:r>
          </w:p>
        </w:tc>
        <w:tc>
          <w:tcPr>
            <w:tcW w:w="0" w:type="auto"/>
            <w:hideMark/>
          </w:tcPr>
          <w:p w14:paraId="79D8CFF9"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 Selección de historias de usuario. - Revisión de entregables previos. - Definición de tareas y estimación.</w:t>
            </w:r>
          </w:p>
        </w:tc>
        <w:tc>
          <w:tcPr>
            <w:tcW w:w="0" w:type="auto"/>
            <w:hideMark/>
          </w:tcPr>
          <w:p w14:paraId="0DAF8D67"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p>
        </w:tc>
      </w:tr>
      <w:tr w:rsidR="002956DA" w:rsidRPr="002956DA" w14:paraId="78AD0ACF" w14:textId="77777777" w:rsidTr="00334F1A">
        <w:tc>
          <w:tcPr>
            <w:cnfStyle w:val="001000000000" w:firstRow="0" w:lastRow="0" w:firstColumn="1" w:lastColumn="0" w:oddVBand="0" w:evenVBand="0" w:oddHBand="0" w:evenHBand="0" w:firstRowFirstColumn="0" w:firstRowLastColumn="0" w:lastRowFirstColumn="0" w:lastRowLastColumn="0"/>
            <w:tcW w:w="0" w:type="auto"/>
            <w:hideMark/>
          </w:tcPr>
          <w:p w14:paraId="30B25739" w14:textId="77777777" w:rsidR="002956DA" w:rsidRPr="002956DA" w:rsidRDefault="002956DA" w:rsidP="002956DA">
            <w:pPr>
              <w:jc w:val="both"/>
              <w:rPr>
                <w:b w:val="0"/>
                <w:bCs w:val="0"/>
              </w:rPr>
            </w:pPr>
            <w:r w:rsidRPr="002956DA">
              <w:rPr>
                <w:b w:val="0"/>
                <w:bCs w:val="0"/>
              </w:rPr>
              <w:t>Desarrollo módulo de gestión de usuarios</w:t>
            </w:r>
          </w:p>
        </w:tc>
        <w:tc>
          <w:tcPr>
            <w:tcW w:w="0" w:type="auto"/>
            <w:hideMark/>
          </w:tcPr>
          <w:p w14:paraId="44C8FA27"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4 días</w:t>
            </w:r>
          </w:p>
        </w:tc>
        <w:tc>
          <w:tcPr>
            <w:tcW w:w="0" w:type="auto"/>
            <w:hideMark/>
          </w:tcPr>
          <w:p w14:paraId="6D3178D7"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 Maquetación de formularios (alta, baja, edición, consulta). - Implementación lógica backend para CRUD. - Integración con base de datos.</w:t>
            </w:r>
          </w:p>
        </w:tc>
        <w:tc>
          <w:tcPr>
            <w:tcW w:w="0" w:type="auto"/>
            <w:hideMark/>
          </w:tcPr>
          <w:p w14:paraId="1DF5C5AC"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 Validación de inputs y restricciones (campos requeridos, formatos). - Pruebas funcionales en cada operación.</w:t>
            </w:r>
          </w:p>
        </w:tc>
      </w:tr>
      <w:tr w:rsidR="002956DA" w:rsidRPr="002956DA" w14:paraId="0208FCC1" w14:textId="77777777" w:rsidTr="00334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84914D" w14:textId="77777777" w:rsidR="002956DA" w:rsidRPr="002956DA" w:rsidRDefault="002956DA" w:rsidP="002956DA">
            <w:pPr>
              <w:jc w:val="both"/>
              <w:rPr>
                <w:b w:val="0"/>
                <w:bCs w:val="0"/>
              </w:rPr>
            </w:pPr>
            <w:r w:rsidRPr="002956DA">
              <w:rPr>
                <w:b w:val="0"/>
                <w:bCs w:val="0"/>
              </w:rPr>
              <w:t>Validaciones y seguridad</w:t>
            </w:r>
          </w:p>
        </w:tc>
        <w:tc>
          <w:tcPr>
            <w:tcW w:w="0" w:type="auto"/>
            <w:hideMark/>
          </w:tcPr>
          <w:p w14:paraId="75C6F23D"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2 días</w:t>
            </w:r>
          </w:p>
        </w:tc>
        <w:tc>
          <w:tcPr>
            <w:tcW w:w="0" w:type="auto"/>
            <w:hideMark/>
          </w:tcPr>
          <w:p w14:paraId="6C4801FF"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 Validaciones frontend en formularios. - Middleware para autenticación de rutas.</w:t>
            </w:r>
          </w:p>
        </w:tc>
        <w:tc>
          <w:tcPr>
            <w:tcW w:w="0" w:type="auto"/>
            <w:hideMark/>
          </w:tcPr>
          <w:p w14:paraId="21818CF3"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 Prevención de errores (inyección SQL, accesos indebidos). - Encriptación de contraseñas si no se hizo antes.</w:t>
            </w:r>
          </w:p>
        </w:tc>
      </w:tr>
      <w:tr w:rsidR="002956DA" w:rsidRPr="002956DA" w14:paraId="27AE5960" w14:textId="77777777" w:rsidTr="00334F1A">
        <w:tc>
          <w:tcPr>
            <w:cnfStyle w:val="001000000000" w:firstRow="0" w:lastRow="0" w:firstColumn="1" w:lastColumn="0" w:oddVBand="0" w:evenVBand="0" w:oddHBand="0" w:evenHBand="0" w:firstRowFirstColumn="0" w:firstRowLastColumn="0" w:lastRowFirstColumn="0" w:lastRowLastColumn="0"/>
            <w:tcW w:w="0" w:type="auto"/>
            <w:hideMark/>
          </w:tcPr>
          <w:p w14:paraId="2DD52D9D" w14:textId="77777777" w:rsidR="002956DA" w:rsidRPr="002956DA" w:rsidRDefault="002956DA" w:rsidP="002956DA">
            <w:pPr>
              <w:jc w:val="both"/>
              <w:rPr>
                <w:b w:val="0"/>
                <w:bCs w:val="0"/>
              </w:rPr>
            </w:pPr>
            <w:r w:rsidRPr="002956DA">
              <w:rPr>
                <w:b w:val="0"/>
                <w:bCs w:val="0"/>
              </w:rPr>
              <w:t>Documentación técnica del Sprint</w:t>
            </w:r>
          </w:p>
        </w:tc>
        <w:tc>
          <w:tcPr>
            <w:tcW w:w="0" w:type="auto"/>
            <w:hideMark/>
          </w:tcPr>
          <w:p w14:paraId="6643AE09"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1 día</w:t>
            </w:r>
          </w:p>
        </w:tc>
        <w:tc>
          <w:tcPr>
            <w:tcW w:w="0" w:type="auto"/>
            <w:hideMark/>
          </w:tcPr>
          <w:p w14:paraId="4D78837C"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p>
        </w:tc>
        <w:tc>
          <w:tcPr>
            <w:tcW w:w="0" w:type="auto"/>
            <w:hideMark/>
          </w:tcPr>
          <w:p w14:paraId="2358FB53"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 Registro de estructuras de datos, rutas, endpoints. - Actualización de README y manual.</w:t>
            </w:r>
          </w:p>
        </w:tc>
      </w:tr>
    </w:tbl>
    <w:p w14:paraId="66A77085" w14:textId="74FE63B0" w:rsidR="002956DA" w:rsidRPr="002956DA" w:rsidRDefault="002956DA" w:rsidP="002956DA">
      <w:pPr>
        <w:jc w:val="both"/>
        <w:rPr>
          <w:b/>
          <w:bCs/>
        </w:rPr>
      </w:pPr>
    </w:p>
    <w:p w14:paraId="40948472" w14:textId="77777777" w:rsidR="002956DA" w:rsidRPr="002956DA" w:rsidRDefault="002956DA" w:rsidP="002956DA">
      <w:pPr>
        <w:jc w:val="both"/>
        <w:rPr>
          <w:b/>
          <w:bCs/>
        </w:rPr>
      </w:pPr>
      <w:r w:rsidRPr="002956DA">
        <w:rPr>
          <w:b/>
          <w:bCs/>
        </w:rPr>
        <w:t>Sprint 6</w:t>
      </w:r>
    </w:p>
    <w:p w14:paraId="1CA9D2FF" w14:textId="77777777" w:rsidR="002956DA" w:rsidRPr="002956DA" w:rsidRDefault="002956DA" w:rsidP="002956DA">
      <w:pPr>
        <w:jc w:val="both"/>
        <w:rPr>
          <w:b/>
          <w:bCs/>
        </w:rPr>
      </w:pPr>
      <w:r w:rsidRPr="002956DA">
        <w:rPr>
          <w:b/>
          <w:bCs/>
        </w:rPr>
        <w:t>Objetivos del Sprint 6</w:t>
      </w:r>
    </w:p>
    <w:p w14:paraId="3A104259" w14:textId="77777777" w:rsidR="002956DA" w:rsidRPr="00334F1A" w:rsidRDefault="002956DA">
      <w:pPr>
        <w:numPr>
          <w:ilvl w:val="0"/>
          <w:numId w:val="22"/>
        </w:numPr>
        <w:jc w:val="both"/>
      </w:pPr>
      <w:r w:rsidRPr="00334F1A">
        <w:lastRenderedPageBreak/>
        <w:t>Integrar el panel administrativo básico con control de roles.</w:t>
      </w:r>
    </w:p>
    <w:p w14:paraId="1CCE35A3" w14:textId="77777777" w:rsidR="002956DA" w:rsidRPr="00334F1A" w:rsidRDefault="002956DA">
      <w:pPr>
        <w:numPr>
          <w:ilvl w:val="0"/>
          <w:numId w:val="22"/>
        </w:numPr>
        <w:jc w:val="both"/>
      </w:pPr>
      <w:r w:rsidRPr="00334F1A">
        <w:t>Realizar pruebas de integración entre vistas, lógica y base de datos.</w:t>
      </w:r>
    </w:p>
    <w:p w14:paraId="2DEC77DF" w14:textId="77777777" w:rsidR="002956DA" w:rsidRPr="00334F1A" w:rsidRDefault="002956DA">
      <w:pPr>
        <w:numPr>
          <w:ilvl w:val="0"/>
          <w:numId w:val="22"/>
        </w:numPr>
        <w:jc w:val="both"/>
      </w:pPr>
      <w:r w:rsidRPr="00334F1A">
        <w:t>Refinar diseño responsivo en interfaces desarrolladas.</w:t>
      </w:r>
    </w:p>
    <w:p w14:paraId="63BF6EB1" w14:textId="77777777" w:rsidR="002956DA" w:rsidRPr="00334F1A" w:rsidRDefault="002956DA">
      <w:pPr>
        <w:numPr>
          <w:ilvl w:val="0"/>
          <w:numId w:val="22"/>
        </w:numPr>
        <w:jc w:val="both"/>
      </w:pPr>
      <w:r w:rsidRPr="00334F1A">
        <w:t>Fortalecer la documentación técnica y funcional.</w:t>
      </w:r>
    </w:p>
    <w:tbl>
      <w:tblPr>
        <w:tblStyle w:val="GridTable2"/>
        <w:tblW w:w="0" w:type="auto"/>
        <w:tblLook w:val="04A0" w:firstRow="1" w:lastRow="0" w:firstColumn="1" w:lastColumn="0" w:noHBand="0" w:noVBand="1"/>
      </w:tblPr>
      <w:tblGrid>
        <w:gridCol w:w="1899"/>
        <w:gridCol w:w="1164"/>
        <w:gridCol w:w="3045"/>
        <w:gridCol w:w="2730"/>
      </w:tblGrid>
      <w:tr w:rsidR="002956DA" w:rsidRPr="002956DA" w14:paraId="0C19C12B" w14:textId="77777777" w:rsidTr="00334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3D2814" w14:textId="77777777" w:rsidR="002956DA" w:rsidRPr="002956DA" w:rsidRDefault="002956DA" w:rsidP="002956DA">
            <w:pPr>
              <w:jc w:val="both"/>
              <w:rPr>
                <w:b w:val="0"/>
                <w:bCs w:val="0"/>
              </w:rPr>
            </w:pPr>
            <w:r w:rsidRPr="002956DA">
              <w:rPr>
                <w:b w:val="0"/>
                <w:bCs w:val="0"/>
              </w:rPr>
              <w:t>Actividad</w:t>
            </w:r>
          </w:p>
        </w:tc>
        <w:tc>
          <w:tcPr>
            <w:tcW w:w="0" w:type="auto"/>
            <w:hideMark/>
          </w:tcPr>
          <w:p w14:paraId="0A374C6E" w14:textId="77777777" w:rsidR="002956DA" w:rsidRPr="002956DA" w:rsidRDefault="002956DA" w:rsidP="002956DA">
            <w:pPr>
              <w:jc w:val="both"/>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Duración</w:t>
            </w:r>
          </w:p>
        </w:tc>
        <w:tc>
          <w:tcPr>
            <w:tcW w:w="0" w:type="auto"/>
            <w:hideMark/>
          </w:tcPr>
          <w:p w14:paraId="067BBE2E" w14:textId="77777777" w:rsidR="002956DA" w:rsidRPr="002956DA" w:rsidRDefault="002956DA" w:rsidP="002956DA">
            <w:pPr>
              <w:jc w:val="both"/>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Semana 1</w:t>
            </w:r>
          </w:p>
        </w:tc>
        <w:tc>
          <w:tcPr>
            <w:tcW w:w="0" w:type="auto"/>
            <w:hideMark/>
          </w:tcPr>
          <w:p w14:paraId="543B9040" w14:textId="77777777" w:rsidR="002956DA" w:rsidRPr="002956DA" w:rsidRDefault="002956DA" w:rsidP="002956DA">
            <w:pPr>
              <w:jc w:val="both"/>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Semana 2</w:t>
            </w:r>
          </w:p>
        </w:tc>
      </w:tr>
      <w:tr w:rsidR="002956DA" w:rsidRPr="002956DA" w14:paraId="5808DE34" w14:textId="77777777" w:rsidTr="00334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1440E6" w14:textId="77777777" w:rsidR="002956DA" w:rsidRPr="002956DA" w:rsidRDefault="002956DA" w:rsidP="002956DA">
            <w:pPr>
              <w:jc w:val="both"/>
              <w:rPr>
                <w:b w:val="0"/>
                <w:bCs w:val="0"/>
              </w:rPr>
            </w:pPr>
            <w:r w:rsidRPr="002956DA">
              <w:rPr>
                <w:b w:val="0"/>
                <w:bCs w:val="0"/>
              </w:rPr>
              <w:t>Planificación del Sprint 6</w:t>
            </w:r>
          </w:p>
        </w:tc>
        <w:tc>
          <w:tcPr>
            <w:tcW w:w="0" w:type="auto"/>
            <w:hideMark/>
          </w:tcPr>
          <w:p w14:paraId="4B0A8CD3"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1 día</w:t>
            </w:r>
          </w:p>
        </w:tc>
        <w:tc>
          <w:tcPr>
            <w:tcW w:w="0" w:type="auto"/>
            <w:hideMark/>
          </w:tcPr>
          <w:p w14:paraId="6EC94940"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 Selección de historias de usuario. - Revisión entregables del Sprint 5. - Definición de tareas y estimación.</w:t>
            </w:r>
          </w:p>
        </w:tc>
        <w:tc>
          <w:tcPr>
            <w:tcW w:w="0" w:type="auto"/>
            <w:hideMark/>
          </w:tcPr>
          <w:p w14:paraId="3B0C0AD8"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p>
        </w:tc>
      </w:tr>
      <w:tr w:rsidR="002956DA" w:rsidRPr="002956DA" w14:paraId="0357AB48" w14:textId="77777777" w:rsidTr="00334F1A">
        <w:tc>
          <w:tcPr>
            <w:cnfStyle w:val="001000000000" w:firstRow="0" w:lastRow="0" w:firstColumn="1" w:lastColumn="0" w:oddVBand="0" w:evenVBand="0" w:oddHBand="0" w:evenHBand="0" w:firstRowFirstColumn="0" w:firstRowLastColumn="0" w:lastRowFirstColumn="0" w:lastRowLastColumn="0"/>
            <w:tcW w:w="0" w:type="auto"/>
            <w:hideMark/>
          </w:tcPr>
          <w:p w14:paraId="674153A5" w14:textId="77777777" w:rsidR="002956DA" w:rsidRPr="002956DA" w:rsidRDefault="002956DA" w:rsidP="002956DA">
            <w:pPr>
              <w:jc w:val="both"/>
              <w:rPr>
                <w:b w:val="0"/>
                <w:bCs w:val="0"/>
              </w:rPr>
            </w:pPr>
            <w:r w:rsidRPr="002956DA">
              <w:rPr>
                <w:b w:val="0"/>
                <w:bCs w:val="0"/>
              </w:rPr>
              <w:t>Panel administrativo y control de roles</w:t>
            </w:r>
          </w:p>
        </w:tc>
        <w:tc>
          <w:tcPr>
            <w:tcW w:w="0" w:type="auto"/>
            <w:hideMark/>
          </w:tcPr>
          <w:p w14:paraId="5032CA37"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3 días</w:t>
            </w:r>
          </w:p>
        </w:tc>
        <w:tc>
          <w:tcPr>
            <w:tcW w:w="0" w:type="auto"/>
            <w:hideMark/>
          </w:tcPr>
          <w:p w14:paraId="478481B0"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 Creación de vistas del panel de administración. - Gestión de acceso por tipo de usuario (admin, cliente, etc.).</w:t>
            </w:r>
          </w:p>
        </w:tc>
        <w:tc>
          <w:tcPr>
            <w:tcW w:w="0" w:type="auto"/>
            <w:hideMark/>
          </w:tcPr>
          <w:p w14:paraId="41701162"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 Integración de permisos a nivel de navegación y componentes. - Ajuste de rutas seguras.</w:t>
            </w:r>
          </w:p>
        </w:tc>
      </w:tr>
      <w:tr w:rsidR="002956DA" w:rsidRPr="002956DA" w14:paraId="6DD3E68E" w14:textId="77777777" w:rsidTr="00334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5291FE" w14:textId="77777777" w:rsidR="002956DA" w:rsidRPr="002956DA" w:rsidRDefault="002956DA" w:rsidP="002956DA">
            <w:pPr>
              <w:jc w:val="both"/>
              <w:rPr>
                <w:b w:val="0"/>
                <w:bCs w:val="0"/>
              </w:rPr>
            </w:pPr>
            <w:r w:rsidRPr="002956DA">
              <w:rPr>
                <w:b w:val="0"/>
                <w:bCs w:val="0"/>
              </w:rPr>
              <w:t>Pruebas de integración funcional</w:t>
            </w:r>
          </w:p>
        </w:tc>
        <w:tc>
          <w:tcPr>
            <w:tcW w:w="0" w:type="auto"/>
            <w:hideMark/>
          </w:tcPr>
          <w:p w14:paraId="5BB796E3"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2 días</w:t>
            </w:r>
          </w:p>
        </w:tc>
        <w:tc>
          <w:tcPr>
            <w:tcW w:w="0" w:type="auto"/>
            <w:hideMark/>
          </w:tcPr>
          <w:p w14:paraId="2D246599"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 Diseño de pruebas para flujos completos (login → acceso → acción). - Verificación de funcionamiento entre vistas, lógica y base de datos.</w:t>
            </w:r>
          </w:p>
        </w:tc>
        <w:tc>
          <w:tcPr>
            <w:tcW w:w="0" w:type="auto"/>
            <w:hideMark/>
          </w:tcPr>
          <w:p w14:paraId="685A5DF8"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 Documentación de resultados. - Corrección de errores encontrados.</w:t>
            </w:r>
          </w:p>
        </w:tc>
      </w:tr>
      <w:tr w:rsidR="002956DA" w:rsidRPr="002956DA" w14:paraId="3545FE50" w14:textId="77777777" w:rsidTr="00334F1A">
        <w:tc>
          <w:tcPr>
            <w:cnfStyle w:val="001000000000" w:firstRow="0" w:lastRow="0" w:firstColumn="1" w:lastColumn="0" w:oddVBand="0" w:evenVBand="0" w:oddHBand="0" w:evenHBand="0" w:firstRowFirstColumn="0" w:firstRowLastColumn="0" w:lastRowFirstColumn="0" w:lastRowLastColumn="0"/>
            <w:tcW w:w="0" w:type="auto"/>
            <w:hideMark/>
          </w:tcPr>
          <w:p w14:paraId="7540D244" w14:textId="77777777" w:rsidR="002956DA" w:rsidRPr="002956DA" w:rsidRDefault="002956DA" w:rsidP="002956DA">
            <w:pPr>
              <w:jc w:val="both"/>
              <w:rPr>
                <w:b w:val="0"/>
                <w:bCs w:val="0"/>
              </w:rPr>
            </w:pPr>
            <w:r w:rsidRPr="002956DA">
              <w:rPr>
                <w:b w:val="0"/>
                <w:bCs w:val="0"/>
              </w:rPr>
              <w:t>Refinamiento diseño responsivo</w:t>
            </w:r>
          </w:p>
        </w:tc>
        <w:tc>
          <w:tcPr>
            <w:tcW w:w="0" w:type="auto"/>
            <w:hideMark/>
          </w:tcPr>
          <w:p w14:paraId="52CF5E22"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2 días</w:t>
            </w:r>
          </w:p>
        </w:tc>
        <w:tc>
          <w:tcPr>
            <w:tcW w:w="0" w:type="auto"/>
            <w:hideMark/>
          </w:tcPr>
          <w:p w14:paraId="785B19B0"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 Ajustes y mejoras en interfaces para adaptabilidad en dispositivos.</w:t>
            </w:r>
          </w:p>
        </w:tc>
        <w:tc>
          <w:tcPr>
            <w:tcW w:w="0" w:type="auto"/>
            <w:hideMark/>
          </w:tcPr>
          <w:p w14:paraId="59F55EE3"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p>
        </w:tc>
      </w:tr>
      <w:tr w:rsidR="002956DA" w:rsidRPr="002956DA" w14:paraId="356650B4" w14:textId="77777777" w:rsidTr="00334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3A005A" w14:textId="77777777" w:rsidR="002956DA" w:rsidRPr="002956DA" w:rsidRDefault="002956DA" w:rsidP="002956DA">
            <w:pPr>
              <w:jc w:val="both"/>
              <w:rPr>
                <w:b w:val="0"/>
                <w:bCs w:val="0"/>
              </w:rPr>
            </w:pPr>
            <w:r w:rsidRPr="002956DA">
              <w:rPr>
                <w:b w:val="0"/>
                <w:bCs w:val="0"/>
              </w:rPr>
              <w:t>Revisión y retrospectiva Sprint 6</w:t>
            </w:r>
          </w:p>
        </w:tc>
        <w:tc>
          <w:tcPr>
            <w:tcW w:w="0" w:type="auto"/>
            <w:hideMark/>
          </w:tcPr>
          <w:p w14:paraId="212C6CDD"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1 día</w:t>
            </w:r>
          </w:p>
        </w:tc>
        <w:tc>
          <w:tcPr>
            <w:tcW w:w="0" w:type="auto"/>
            <w:hideMark/>
          </w:tcPr>
          <w:p w14:paraId="405930E7"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p>
        </w:tc>
        <w:tc>
          <w:tcPr>
            <w:tcW w:w="0" w:type="auto"/>
            <w:hideMark/>
          </w:tcPr>
          <w:p w14:paraId="38B5E6DC"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 Revisión final del Sprint. - Evaluación del equipo. - Feedback Product Owner. - Ajustes para Sprint 7.</w:t>
            </w:r>
          </w:p>
        </w:tc>
      </w:tr>
    </w:tbl>
    <w:p w14:paraId="54642E97" w14:textId="123A2F3A" w:rsidR="002956DA" w:rsidRPr="002956DA" w:rsidRDefault="002956DA" w:rsidP="002956DA">
      <w:pPr>
        <w:jc w:val="both"/>
        <w:rPr>
          <w:b/>
          <w:bCs/>
        </w:rPr>
      </w:pPr>
    </w:p>
    <w:p w14:paraId="225C28FB" w14:textId="77777777" w:rsidR="002956DA" w:rsidRPr="002956DA" w:rsidRDefault="002956DA" w:rsidP="002956DA">
      <w:pPr>
        <w:jc w:val="both"/>
        <w:rPr>
          <w:b/>
          <w:bCs/>
        </w:rPr>
      </w:pPr>
      <w:r w:rsidRPr="002956DA">
        <w:rPr>
          <w:b/>
          <w:bCs/>
        </w:rPr>
        <w:t>Sprint 7</w:t>
      </w:r>
    </w:p>
    <w:p w14:paraId="449CDBA8" w14:textId="77777777" w:rsidR="002956DA" w:rsidRPr="002956DA" w:rsidRDefault="002956DA" w:rsidP="002956DA">
      <w:pPr>
        <w:jc w:val="both"/>
        <w:rPr>
          <w:b/>
          <w:bCs/>
        </w:rPr>
      </w:pPr>
      <w:r w:rsidRPr="002956DA">
        <w:rPr>
          <w:b/>
          <w:bCs/>
        </w:rPr>
        <w:t>Objetivos del Sprint 7</w:t>
      </w:r>
    </w:p>
    <w:p w14:paraId="50A397E5" w14:textId="77777777" w:rsidR="002956DA" w:rsidRPr="00300EBD" w:rsidRDefault="002956DA">
      <w:pPr>
        <w:numPr>
          <w:ilvl w:val="0"/>
          <w:numId w:val="23"/>
        </w:numPr>
        <w:jc w:val="both"/>
      </w:pPr>
      <w:r w:rsidRPr="00300EBD">
        <w:t>Implementar funciones especializadas: filtros y búsquedas avanzadas.</w:t>
      </w:r>
    </w:p>
    <w:p w14:paraId="2F06FA31" w14:textId="77777777" w:rsidR="002956DA" w:rsidRPr="00300EBD" w:rsidRDefault="002956DA">
      <w:pPr>
        <w:numPr>
          <w:ilvl w:val="0"/>
          <w:numId w:val="23"/>
        </w:numPr>
        <w:jc w:val="both"/>
      </w:pPr>
      <w:r w:rsidRPr="00300EBD">
        <w:t>Generar reportes exportables (PDF, Excel).</w:t>
      </w:r>
    </w:p>
    <w:p w14:paraId="39B90703" w14:textId="77777777" w:rsidR="002956DA" w:rsidRPr="00300EBD" w:rsidRDefault="002956DA">
      <w:pPr>
        <w:numPr>
          <w:ilvl w:val="0"/>
          <w:numId w:val="23"/>
        </w:numPr>
        <w:jc w:val="both"/>
      </w:pPr>
      <w:r w:rsidRPr="00300EBD">
        <w:t>Preparar la base para la mejora de la experiencia de usuario (UX/UI).</w:t>
      </w:r>
    </w:p>
    <w:tbl>
      <w:tblPr>
        <w:tblStyle w:val="GridTable2"/>
        <w:tblW w:w="0" w:type="auto"/>
        <w:tblLook w:val="04A0" w:firstRow="1" w:lastRow="0" w:firstColumn="1" w:lastColumn="0" w:noHBand="0" w:noVBand="1"/>
      </w:tblPr>
      <w:tblGrid>
        <w:gridCol w:w="1830"/>
        <w:gridCol w:w="1164"/>
        <w:gridCol w:w="3114"/>
        <w:gridCol w:w="2730"/>
      </w:tblGrid>
      <w:tr w:rsidR="002956DA" w:rsidRPr="002956DA" w14:paraId="58B36A36" w14:textId="77777777" w:rsidTr="00300E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8519B9" w14:textId="77777777" w:rsidR="002956DA" w:rsidRPr="002956DA" w:rsidRDefault="002956DA" w:rsidP="002956DA">
            <w:pPr>
              <w:jc w:val="both"/>
              <w:rPr>
                <w:b w:val="0"/>
                <w:bCs w:val="0"/>
              </w:rPr>
            </w:pPr>
            <w:r w:rsidRPr="002956DA">
              <w:rPr>
                <w:b w:val="0"/>
                <w:bCs w:val="0"/>
              </w:rPr>
              <w:lastRenderedPageBreak/>
              <w:t>Actividad</w:t>
            </w:r>
          </w:p>
        </w:tc>
        <w:tc>
          <w:tcPr>
            <w:tcW w:w="0" w:type="auto"/>
            <w:hideMark/>
          </w:tcPr>
          <w:p w14:paraId="463886ED" w14:textId="77777777" w:rsidR="002956DA" w:rsidRPr="002956DA" w:rsidRDefault="002956DA" w:rsidP="002956DA">
            <w:pPr>
              <w:jc w:val="both"/>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Duración</w:t>
            </w:r>
          </w:p>
        </w:tc>
        <w:tc>
          <w:tcPr>
            <w:tcW w:w="0" w:type="auto"/>
            <w:hideMark/>
          </w:tcPr>
          <w:p w14:paraId="019D1F33" w14:textId="77777777" w:rsidR="002956DA" w:rsidRPr="002956DA" w:rsidRDefault="002956DA" w:rsidP="002956DA">
            <w:pPr>
              <w:jc w:val="both"/>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Semana 1</w:t>
            </w:r>
          </w:p>
        </w:tc>
        <w:tc>
          <w:tcPr>
            <w:tcW w:w="0" w:type="auto"/>
            <w:hideMark/>
          </w:tcPr>
          <w:p w14:paraId="03C286A0" w14:textId="77777777" w:rsidR="002956DA" w:rsidRPr="002956DA" w:rsidRDefault="002956DA" w:rsidP="002956DA">
            <w:pPr>
              <w:jc w:val="both"/>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Semana 2</w:t>
            </w:r>
          </w:p>
        </w:tc>
      </w:tr>
      <w:tr w:rsidR="002956DA" w:rsidRPr="002956DA" w14:paraId="63D993DB" w14:textId="77777777" w:rsidTr="00300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FE86E4" w14:textId="77777777" w:rsidR="002956DA" w:rsidRPr="002956DA" w:rsidRDefault="002956DA" w:rsidP="002956DA">
            <w:pPr>
              <w:jc w:val="both"/>
              <w:rPr>
                <w:b w:val="0"/>
                <w:bCs w:val="0"/>
              </w:rPr>
            </w:pPr>
            <w:r w:rsidRPr="002956DA">
              <w:rPr>
                <w:b w:val="0"/>
                <w:bCs w:val="0"/>
              </w:rPr>
              <w:t>Planificación del Sprint 7</w:t>
            </w:r>
          </w:p>
        </w:tc>
        <w:tc>
          <w:tcPr>
            <w:tcW w:w="0" w:type="auto"/>
            <w:hideMark/>
          </w:tcPr>
          <w:p w14:paraId="4089E1A6"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1 día</w:t>
            </w:r>
          </w:p>
        </w:tc>
        <w:tc>
          <w:tcPr>
            <w:tcW w:w="0" w:type="auto"/>
            <w:hideMark/>
          </w:tcPr>
          <w:p w14:paraId="04A26ADC"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 Selección de historias especializadas. - Estimación y distribución de tareas (Scrum Board).</w:t>
            </w:r>
          </w:p>
        </w:tc>
        <w:tc>
          <w:tcPr>
            <w:tcW w:w="0" w:type="auto"/>
            <w:hideMark/>
          </w:tcPr>
          <w:p w14:paraId="65EA2D52"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p>
        </w:tc>
      </w:tr>
      <w:tr w:rsidR="002956DA" w:rsidRPr="002956DA" w14:paraId="478356DE" w14:textId="77777777" w:rsidTr="00300EBD">
        <w:tc>
          <w:tcPr>
            <w:cnfStyle w:val="001000000000" w:firstRow="0" w:lastRow="0" w:firstColumn="1" w:lastColumn="0" w:oddVBand="0" w:evenVBand="0" w:oddHBand="0" w:evenHBand="0" w:firstRowFirstColumn="0" w:firstRowLastColumn="0" w:lastRowFirstColumn="0" w:lastRowLastColumn="0"/>
            <w:tcW w:w="0" w:type="auto"/>
            <w:hideMark/>
          </w:tcPr>
          <w:p w14:paraId="2D0A1612" w14:textId="77777777" w:rsidR="002956DA" w:rsidRPr="002956DA" w:rsidRDefault="002956DA" w:rsidP="002956DA">
            <w:pPr>
              <w:jc w:val="both"/>
              <w:rPr>
                <w:b w:val="0"/>
                <w:bCs w:val="0"/>
              </w:rPr>
            </w:pPr>
            <w:r w:rsidRPr="002956DA">
              <w:rPr>
                <w:b w:val="0"/>
                <w:bCs w:val="0"/>
              </w:rPr>
              <w:t>Desarrollo de filtros y buscador avanzado</w:t>
            </w:r>
          </w:p>
        </w:tc>
        <w:tc>
          <w:tcPr>
            <w:tcW w:w="0" w:type="auto"/>
            <w:hideMark/>
          </w:tcPr>
          <w:p w14:paraId="76FD7E63"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3 días</w:t>
            </w:r>
          </w:p>
        </w:tc>
        <w:tc>
          <w:tcPr>
            <w:tcW w:w="0" w:type="auto"/>
            <w:hideMark/>
          </w:tcPr>
          <w:p w14:paraId="75E69199"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 Diseño interfaz para filtros (nombre, fecha, categoría, etc.). - Implementación lógica backend y consultas SQL optimizadas.</w:t>
            </w:r>
          </w:p>
        </w:tc>
        <w:tc>
          <w:tcPr>
            <w:tcW w:w="0" w:type="auto"/>
            <w:hideMark/>
          </w:tcPr>
          <w:p w14:paraId="296CA1AE"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 Validación de búsquedas. - Manejo casos sin resultados y respuestas rápidas.</w:t>
            </w:r>
          </w:p>
        </w:tc>
      </w:tr>
      <w:tr w:rsidR="002956DA" w:rsidRPr="002956DA" w14:paraId="0F79C6FF" w14:textId="77777777" w:rsidTr="00300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A86781" w14:textId="77777777" w:rsidR="002956DA" w:rsidRPr="002956DA" w:rsidRDefault="002956DA" w:rsidP="002956DA">
            <w:pPr>
              <w:jc w:val="both"/>
              <w:rPr>
                <w:b w:val="0"/>
                <w:bCs w:val="0"/>
              </w:rPr>
            </w:pPr>
            <w:r w:rsidRPr="002956DA">
              <w:rPr>
                <w:b w:val="0"/>
                <w:bCs w:val="0"/>
              </w:rPr>
              <w:t>Generación de reportes (PDF/Excel)</w:t>
            </w:r>
          </w:p>
        </w:tc>
        <w:tc>
          <w:tcPr>
            <w:tcW w:w="0" w:type="auto"/>
            <w:hideMark/>
          </w:tcPr>
          <w:p w14:paraId="1B978613"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3 días</w:t>
            </w:r>
          </w:p>
        </w:tc>
        <w:tc>
          <w:tcPr>
            <w:tcW w:w="0" w:type="auto"/>
            <w:hideMark/>
          </w:tcPr>
          <w:p w14:paraId="1EFF41F3"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 Integración de librerías para generación de archivos (PDFKit, jsPDF, ExcelJS). - Selección de datos exportables.</w:t>
            </w:r>
          </w:p>
        </w:tc>
        <w:tc>
          <w:tcPr>
            <w:tcW w:w="0" w:type="auto"/>
            <w:hideMark/>
          </w:tcPr>
          <w:p w14:paraId="4191BFD9"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 Implementación del botón de descarga. - Pruebas de formato, encabezados y estilos.</w:t>
            </w:r>
          </w:p>
        </w:tc>
      </w:tr>
      <w:tr w:rsidR="002956DA" w:rsidRPr="002956DA" w14:paraId="7E931F98" w14:textId="77777777" w:rsidTr="00300EBD">
        <w:tc>
          <w:tcPr>
            <w:cnfStyle w:val="001000000000" w:firstRow="0" w:lastRow="0" w:firstColumn="1" w:lastColumn="0" w:oddVBand="0" w:evenVBand="0" w:oddHBand="0" w:evenHBand="0" w:firstRowFirstColumn="0" w:firstRowLastColumn="0" w:lastRowFirstColumn="0" w:lastRowLastColumn="0"/>
            <w:tcW w:w="0" w:type="auto"/>
            <w:hideMark/>
          </w:tcPr>
          <w:p w14:paraId="4DD3CBF9" w14:textId="77777777" w:rsidR="002956DA" w:rsidRPr="002956DA" w:rsidRDefault="002956DA" w:rsidP="002956DA">
            <w:pPr>
              <w:jc w:val="both"/>
              <w:rPr>
                <w:b w:val="0"/>
                <w:bCs w:val="0"/>
              </w:rPr>
            </w:pPr>
            <w:r w:rsidRPr="002956DA">
              <w:rPr>
                <w:b w:val="0"/>
                <w:bCs w:val="0"/>
              </w:rPr>
              <w:t>Ajustes iniciales de UX/UI</w:t>
            </w:r>
          </w:p>
        </w:tc>
        <w:tc>
          <w:tcPr>
            <w:tcW w:w="0" w:type="auto"/>
            <w:hideMark/>
          </w:tcPr>
          <w:p w14:paraId="5144F728"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1 día</w:t>
            </w:r>
          </w:p>
        </w:tc>
        <w:tc>
          <w:tcPr>
            <w:tcW w:w="0" w:type="auto"/>
            <w:hideMark/>
          </w:tcPr>
          <w:p w14:paraId="5DCAA25B"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 Revisión preliminar de experiencia de usuario.</w:t>
            </w:r>
          </w:p>
        </w:tc>
        <w:tc>
          <w:tcPr>
            <w:tcW w:w="0" w:type="auto"/>
            <w:hideMark/>
          </w:tcPr>
          <w:p w14:paraId="41C35B52"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p>
        </w:tc>
      </w:tr>
    </w:tbl>
    <w:p w14:paraId="03D48706" w14:textId="77777777" w:rsidR="00300EBD" w:rsidRDefault="00300EBD" w:rsidP="002956DA">
      <w:pPr>
        <w:jc w:val="both"/>
        <w:rPr>
          <w:b/>
          <w:bCs/>
        </w:rPr>
      </w:pPr>
    </w:p>
    <w:p w14:paraId="650A1A0E" w14:textId="211027D3" w:rsidR="002956DA" w:rsidRPr="002956DA" w:rsidRDefault="002956DA" w:rsidP="002956DA">
      <w:pPr>
        <w:jc w:val="both"/>
        <w:rPr>
          <w:b/>
          <w:bCs/>
        </w:rPr>
      </w:pPr>
      <w:r w:rsidRPr="002956DA">
        <w:rPr>
          <w:b/>
          <w:bCs/>
        </w:rPr>
        <w:t>Sprint 8</w:t>
      </w:r>
    </w:p>
    <w:p w14:paraId="4F966D51" w14:textId="77777777" w:rsidR="002956DA" w:rsidRPr="002956DA" w:rsidRDefault="002956DA" w:rsidP="002956DA">
      <w:pPr>
        <w:jc w:val="both"/>
        <w:rPr>
          <w:b/>
          <w:bCs/>
        </w:rPr>
      </w:pPr>
      <w:r w:rsidRPr="002956DA">
        <w:rPr>
          <w:b/>
          <w:bCs/>
        </w:rPr>
        <w:t>Objetivos del Sprint 8</w:t>
      </w:r>
    </w:p>
    <w:p w14:paraId="58EC9B49" w14:textId="77777777" w:rsidR="002956DA" w:rsidRPr="00300EBD" w:rsidRDefault="002956DA">
      <w:pPr>
        <w:numPr>
          <w:ilvl w:val="0"/>
          <w:numId w:val="24"/>
        </w:numPr>
        <w:jc w:val="both"/>
      </w:pPr>
      <w:r w:rsidRPr="00300EBD">
        <w:t>Desarrollar notificaciones internas y alertas básicas.</w:t>
      </w:r>
    </w:p>
    <w:p w14:paraId="080E17B7" w14:textId="77777777" w:rsidR="002956DA" w:rsidRPr="00300EBD" w:rsidRDefault="002956DA">
      <w:pPr>
        <w:numPr>
          <w:ilvl w:val="0"/>
          <w:numId w:val="24"/>
        </w:numPr>
        <w:jc w:val="both"/>
      </w:pPr>
      <w:r w:rsidRPr="00300EBD">
        <w:t>Integrar lógica avanzada de negocio: validaciones cruzadas y criterios de ordenamiento.</w:t>
      </w:r>
    </w:p>
    <w:p w14:paraId="1FB072F1" w14:textId="77777777" w:rsidR="002956DA" w:rsidRPr="00300EBD" w:rsidRDefault="002956DA">
      <w:pPr>
        <w:numPr>
          <w:ilvl w:val="0"/>
          <w:numId w:val="24"/>
        </w:numPr>
        <w:jc w:val="both"/>
      </w:pPr>
      <w:r w:rsidRPr="00300EBD">
        <w:t>Mejorar la experiencia del usuario con microinteracciones.</w:t>
      </w:r>
    </w:p>
    <w:p w14:paraId="4F364883" w14:textId="77777777" w:rsidR="002956DA" w:rsidRPr="00300EBD" w:rsidRDefault="002956DA">
      <w:pPr>
        <w:numPr>
          <w:ilvl w:val="0"/>
          <w:numId w:val="24"/>
        </w:numPr>
        <w:jc w:val="both"/>
      </w:pPr>
      <w:r w:rsidRPr="00300EBD">
        <w:t>Preparar y realizar demo extendida para pruebas con usuarios finales.</w:t>
      </w:r>
    </w:p>
    <w:tbl>
      <w:tblPr>
        <w:tblStyle w:val="GridTable2"/>
        <w:tblW w:w="0" w:type="auto"/>
        <w:tblLook w:val="04A0" w:firstRow="1" w:lastRow="0" w:firstColumn="1" w:lastColumn="0" w:noHBand="0" w:noVBand="1"/>
      </w:tblPr>
      <w:tblGrid>
        <w:gridCol w:w="2312"/>
        <w:gridCol w:w="1164"/>
        <w:gridCol w:w="2753"/>
        <w:gridCol w:w="2609"/>
      </w:tblGrid>
      <w:tr w:rsidR="002956DA" w:rsidRPr="002956DA" w14:paraId="449AE7EF" w14:textId="77777777" w:rsidTr="00300E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B884B0" w14:textId="77777777" w:rsidR="002956DA" w:rsidRPr="002956DA" w:rsidRDefault="002956DA" w:rsidP="002956DA">
            <w:pPr>
              <w:jc w:val="both"/>
              <w:rPr>
                <w:b w:val="0"/>
                <w:bCs w:val="0"/>
              </w:rPr>
            </w:pPr>
            <w:r w:rsidRPr="002956DA">
              <w:rPr>
                <w:b w:val="0"/>
                <w:bCs w:val="0"/>
              </w:rPr>
              <w:t>Actividad</w:t>
            </w:r>
          </w:p>
        </w:tc>
        <w:tc>
          <w:tcPr>
            <w:tcW w:w="0" w:type="auto"/>
            <w:hideMark/>
          </w:tcPr>
          <w:p w14:paraId="0CC73F50" w14:textId="77777777" w:rsidR="002956DA" w:rsidRPr="002956DA" w:rsidRDefault="002956DA" w:rsidP="002956DA">
            <w:pPr>
              <w:jc w:val="both"/>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Duración</w:t>
            </w:r>
          </w:p>
        </w:tc>
        <w:tc>
          <w:tcPr>
            <w:tcW w:w="0" w:type="auto"/>
            <w:hideMark/>
          </w:tcPr>
          <w:p w14:paraId="52D49EB4" w14:textId="77777777" w:rsidR="002956DA" w:rsidRPr="002956DA" w:rsidRDefault="002956DA" w:rsidP="002956DA">
            <w:pPr>
              <w:jc w:val="both"/>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Semana 1</w:t>
            </w:r>
          </w:p>
        </w:tc>
        <w:tc>
          <w:tcPr>
            <w:tcW w:w="0" w:type="auto"/>
            <w:hideMark/>
          </w:tcPr>
          <w:p w14:paraId="41D93389" w14:textId="77777777" w:rsidR="002956DA" w:rsidRPr="002956DA" w:rsidRDefault="002956DA" w:rsidP="002956DA">
            <w:pPr>
              <w:jc w:val="both"/>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Semana 2</w:t>
            </w:r>
          </w:p>
        </w:tc>
      </w:tr>
      <w:tr w:rsidR="002956DA" w:rsidRPr="002956DA" w14:paraId="4E078345" w14:textId="77777777" w:rsidTr="00300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C09B83" w14:textId="77777777" w:rsidR="002956DA" w:rsidRPr="002956DA" w:rsidRDefault="002956DA" w:rsidP="002956DA">
            <w:pPr>
              <w:jc w:val="both"/>
              <w:rPr>
                <w:b w:val="0"/>
                <w:bCs w:val="0"/>
              </w:rPr>
            </w:pPr>
            <w:r w:rsidRPr="002956DA">
              <w:rPr>
                <w:b w:val="0"/>
                <w:bCs w:val="0"/>
              </w:rPr>
              <w:t>Planificación del Sprint 8</w:t>
            </w:r>
          </w:p>
        </w:tc>
        <w:tc>
          <w:tcPr>
            <w:tcW w:w="0" w:type="auto"/>
            <w:hideMark/>
          </w:tcPr>
          <w:p w14:paraId="491AA258"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1 día</w:t>
            </w:r>
          </w:p>
        </w:tc>
        <w:tc>
          <w:tcPr>
            <w:tcW w:w="0" w:type="auto"/>
            <w:hideMark/>
          </w:tcPr>
          <w:p w14:paraId="1DD2D4D3"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 Selección de historias y planificación.</w:t>
            </w:r>
          </w:p>
        </w:tc>
        <w:tc>
          <w:tcPr>
            <w:tcW w:w="0" w:type="auto"/>
            <w:hideMark/>
          </w:tcPr>
          <w:p w14:paraId="3C3B67BD"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p>
        </w:tc>
      </w:tr>
      <w:tr w:rsidR="002956DA" w:rsidRPr="002956DA" w14:paraId="4AD06582" w14:textId="77777777" w:rsidTr="00300EBD">
        <w:tc>
          <w:tcPr>
            <w:cnfStyle w:val="001000000000" w:firstRow="0" w:lastRow="0" w:firstColumn="1" w:lastColumn="0" w:oddVBand="0" w:evenVBand="0" w:oddHBand="0" w:evenHBand="0" w:firstRowFirstColumn="0" w:firstRowLastColumn="0" w:lastRowFirstColumn="0" w:lastRowLastColumn="0"/>
            <w:tcW w:w="0" w:type="auto"/>
            <w:hideMark/>
          </w:tcPr>
          <w:p w14:paraId="1143BE18" w14:textId="77777777" w:rsidR="002956DA" w:rsidRPr="002956DA" w:rsidRDefault="002956DA" w:rsidP="002956DA">
            <w:pPr>
              <w:jc w:val="both"/>
              <w:rPr>
                <w:b w:val="0"/>
                <w:bCs w:val="0"/>
              </w:rPr>
            </w:pPr>
            <w:r w:rsidRPr="002956DA">
              <w:rPr>
                <w:b w:val="0"/>
                <w:bCs w:val="0"/>
              </w:rPr>
              <w:t>Notificaciones internas y alertas</w:t>
            </w:r>
          </w:p>
        </w:tc>
        <w:tc>
          <w:tcPr>
            <w:tcW w:w="0" w:type="auto"/>
            <w:hideMark/>
          </w:tcPr>
          <w:p w14:paraId="6EE051E4"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2 días</w:t>
            </w:r>
          </w:p>
        </w:tc>
        <w:tc>
          <w:tcPr>
            <w:tcW w:w="0" w:type="auto"/>
            <w:hideMark/>
          </w:tcPr>
          <w:p w14:paraId="2EB29A5B"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 Diseño visual de alertas (toast, modales). - Integración con eventos clave (creación, error, expiración).</w:t>
            </w:r>
          </w:p>
        </w:tc>
        <w:tc>
          <w:tcPr>
            <w:tcW w:w="0" w:type="auto"/>
            <w:hideMark/>
          </w:tcPr>
          <w:p w14:paraId="14D858B9"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 Lógica para almacenamiento y estado de notificaciones. - Pruebas de rendimiento con múltiples notificaciones.</w:t>
            </w:r>
          </w:p>
        </w:tc>
      </w:tr>
      <w:tr w:rsidR="002956DA" w:rsidRPr="002956DA" w14:paraId="24908F24" w14:textId="77777777" w:rsidTr="00300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D2FDD3" w14:textId="77777777" w:rsidR="002956DA" w:rsidRPr="002956DA" w:rsidRDefault="002956DA" w:rsidP="002956DA">
            <w:pPr>
              <w:jc w:val="both"/>
              <w:rPr>
                <w:b w:val="0"/>
                <w:bCs w:val="0"/>
              </w:rPr>
            </w:pPr>
            <w:r w:rsidRPr="002956DA">
              <w:rPr>
                <w:b w:val="0"/>
                <w:bCs w:val="0"/>
              </w:rPr>
              <w:lastRenderedPageBreak/>
              <w:t>Validaciones cruzadas y lógica avanzada</w:t>
            </w:r>
          </w:p>
        </w:tc>
        <w:tc>
          <w:tcPr>
            <w:tcW w:w="0" w:type="auto"/>
            <w:hideMark/>
          </w:tcPr>
          <w:p w14:paraId="34605A13"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2 días</w:t>
            </w:r>
          </w:p>
        </w:tc>
        <w:tc>
          <w:tcPr>
            <w:tcW w:w="0" w:type="auto"/>
            <w:hideMark/>
          </w:tcPr>
          <w:p w14:paraId="6F6C5D3F"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 Definición e implementación de reglas de negocio (validaciones entre fechas, consistencia entre formularios).</w:t>
            </w:r>
          </w:p>
        </w:tc>
        <w:tc>
          <w:tcPr>
            <w:tcW w:w="0" w:type="auto"/>
            <w:hideMark/>
          </w:tcPr>
          <w:p w14:paraId="2B422BA1"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 Implementación de advertencias inteligentes. - Manejo de errores y retroalimentación visual.</w:t>
            </w:r>
          </w:p>
        </w:tc>
      </w:tr>
      <w:tr w:rsidR="002956DA" w:rsidRPr="002956DA" w14:paraId="7C980C7E" w14:textId="77777777" w:rsidTr="00300EBD">
        <w:tc>
          <w:tcPr>
            <w:cnfStyle w:val="001000000000" w:firstRow="0" w:lastRow="0" w:firstColumn="1" w:lastColumn="0" w:oddVBand="0" w:evenVBand="0" w:oddHBand="0" w:evenHBand="0" w:firstRowFirstColumn="0" w:firstRowLastColumn="0" w:lastRowFirstColumn="0" w:lastRowLastColumn="0"/>
            <w:tcW w:w="0" w:type="auto"/>
            <w:hideMark/>
          </w:tcPr>
          <w:p w14:paraId="58D00EC6" w14:textId="77777777" w:rsidR="002956DA" w:rsidRPr="002956DA" w:rsidRDefault="002956DA" w:rsidP="002956DA">
            <w:pPr>
              <w:jc w:val="both"/>
              <w:rPr>
                <w:b w:val="0"/>
                <w:bCs w:val="0"/>
              </w:rPr>
            </w:pPr>
            <w:r w:rsidRPr="002956DA">
              <w:rPr>
                <w:b w:val="0"/>
                <w:bCs w:val="0"/>
              </w:rPr>
              <w:t>Ajustes de UX/UI y microinteracciones</w:t>
            </w:r>
          </w:p>
        </w:tc>
        <w:tc>
          <w:tcPr>
            <w:tcW w:w="0" w:type="auto"/>
            <w:hideMark/>
          </w:tcPr>
          <w:p w14:paraId="40D3B2B2"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1 día</w:t>
            </w:r>
          </w:p>
        </w:tc>
        <w:tc>
          <w:tcPr>
            <w:tcW w:w="0" w:type="auto"/>
            <w:hideMark/>
          </w:tcPr>
          <w:p w14:paraId="147B3EAB"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 Refinamiento visual de módulos previos. - Aplicación de microinteracciones para mejorar navegación.</w:t>
            </w:r>
          </w:p>
        </w:tc>
        <w:tc>
          <w:tcPr>
            <w:tcW w:w="0" w:type="auto"/>
            <w:hideMark/>
          </w:tcPr>
          <w:p w14:paraId="571FDE17"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 Pruebas en navegadores y dispositivos.</w:t>
            </w:r>
          </w:p>
        </w:tc>
      </w:tr>
      <w:tr w:rsidR="002956DA" w:rsidRPr="002956DA" w14:paraId="51A85B8C" w14:textId="77777777" w:rsidTr="00300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242C71" w14:textId="77777777" w:rsidR="002956DA" w:rsidRPr="002956DA" w:rsidRDefault="002956DA" w:rsidP="002956DA">
            <w:pPr>
              <w:jc w:val="both"/>
              <w:rPr>
                <w:b w:val="0"/>
                <w:bCs w:val="0"/>
              </w:rPr>
            </w:pPr>
            <w:r w:rsidRPr="002956DA">
              <w:rPr>
                <w:b w:val="0"/>
                <w:bCs w:val="0"/>
              </w:rPr>
              <w:t>Demo extendida y revisión Sprint 8</w:t>
            </w:r>
          </w:p>
        </w:tc>
        <w:tc>
          <w:tcPr>
            <w:tcW w:w="0" w:type="auto"/>
            <w:hideMark/>
          </w:tcPr>
          <w:p w14:paraId="36C9CFD5"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1 día</w:t>
            </w:r>
          </w:p>
        </w:tc>
        <w:tc>
          <w:tcPr>
            <w:tcW w:w="0" w:type="auto"/>
            <w:hideMark/>
          </w:tcPr>
          <w:p w14:paraId="7736DDB1"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p>
        </w:tc>
        <w:tc>
          <w:tcPr>
            <w:tcW w:w="0" w:type="auto"/>
            <w:hideMark/>
          </w:tcPr>
          <w:p w14:paraId="0EE3BBCD"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 Presentación al Product Owner. - Documentación de feedback y ajustes para próximos sprints.</w:t>
            </w:r>
          </w:p>
        </w:tc>
      </w:tr>
    </w:tbl>
    <w:p w14:paraId="2E0AC413" w14:textId="77777777" w:rsidR="00300EBD" w:rsidRDefault="00300EBD" w:rsidP="002956DA">
      <w:pPr>
        <w:jc w:val="both"/>
        <w:rPr>
          <w:b/>
          <w:bCs/>
        </w:rPr>
      </w:pPr>
    </w:p>
    <w:p w14:paraId="0F2CF2E4" w14:textId="08EAAD65" w:rsidR="002956DA" w:rsidRPr="002956DA" w:rsidRDefault="002956DA" w:rsidP="002956DA">
      <w:pPr>
        <w:jc w:val="both"/>
        <w:rPr>
          <w:b/>
          <w:bCs/>
        </w:rPr>
      </w:pPr>
      <w:r w:rsidRPr="002956DA">
        <w:rPr>
          <w:b/>
          <w:bCs/>
        </w:rPr>
        <w:t>Sprint 9</w:t>
      </w:r>
    </w:p>
    <w:p w14:paraId="4A6EE05B" w14:textId="77777777" w:rsidR="002956DA" w:rsidRPr="002956DA" w:rsidRDefault="002956DA" w:rsidP="002956DA">
      <w:pPr>
        <w:jc w:val="both"/>
        <w:rPr>
          <w:b/>
          <w:bCs/>
        </w:rPr>
      </w:pPr>
      <w:r w:rsidRPr="002956DA">
        <w:rPr>
          <w:b/>
          <w:bCs/>
        </w:rPr>
        <w:t>Objetivos del Sprint 9</w:t>
      </w:r>
    </w:p>
    <w:p w14:paraId="1AA1E07F" w14:textId="77777777" w:rsidR="002956DA" w:rsidRPr="002956DA" w:rsidRDefault="002956DA">
      <w:pPr>
        <w:numPr>
          <w:ilvl w:val="0"/>
          <w:numId w:val="25"/>
        </w:numPr>
        <w:jc w:val="both"/>
      </w:pPr>
      <w:r w:rsidRPr="002956DA">
        <w:t>Ejecutar pruebas piloto controladas con usuarios reales.</w:t>
      </w:r>
    </w:p>
    <w:p w14:paraId="4F2E2F05" w14:textId="77777777" w:rsidR="002956DA" w:rsidRPr="002956DA" w:rsidRDefault="002956DA">
      <w:pPr>
        <w:numPr>
          <w:ilvl w:val="0"/>
          <w:numId w:val="25"/>
        </w:numPr>
        <w:jc w:val="both"/>
      </w:pPr>
      <w:r w:rsidRPr="002956DA">
        <w:t>Documentar la retroalimentación técnica y funcional.</w:t>
      </w:r>
    </w:p>
    <w:p w14:paraId="39CEA636" w14:textId="77777777" w:rsidR="002956DA" w:rsidRPr="002956DA" w:rsidRDefault="002956DA">
      <w:pPr>
        <w:numPr>
          <w:ilvl w:val="0"/>
          <w:numId w:val="25"/>
        </w:numPr>
        <w:jc w:val="both"/>
      </w:pPr>
      <w:r w:rsidRPr="002956DA">
        <w:t>Optimizar el rendimiento del sistema (tiempos de carga, consultas, UI).</w:t>
      </w:r>
    </w:p>
    <w:tbl>
      <w:tblPr>
        <w:tblStyle w:val="GridTable2"/>
        <w:tblW w:w="0" w:type="auto"/>
        <w:tblLook w:val="04A0" w:firstRow="1" w:lastRow="0" w:firstColumn="1" w:lastColumn="0" w:noHBand="0" w:noVBand="1"/>
      </w:tblPr>
      <w:tblGrid>
        <w:gridCol w:w="1892"/>
        <w:gridCol w:w="1164"/>
        <w:gridCol w:w="3142"/>
        <w:gridCol w:w="2640"/>
      </w:tblGrid>
      <w:tr w:rsidR="002956DA" w:rsidRPr="002956DA" w14:paraId="7799E2D4" w14:textId="77777777" w:rsidTr="00300E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42922F" w14:textId="77777777" w:rsidR="002956DA" w:rsidRPr="002956DA" w:rsidRDefault="002956DA" w:rsidP="002956DA">
            <w:pPr>
              <w:jc w:val="both"/>
              <w:rPr>
                <w:b w:val="0"/>
                <w:bCs w:val="0"/>
              </w:rPr>
            </w:pPr>
            <w:r w:rsidRPr="002956DA">
              <w:rPr>
                <w:b w:val="0"/>
                <w:bCs w:val="0"/>
              </w:rPr>
              <w:t>Actividad</w:t>
            </w:r>
          </w:p>
        </w:tc>
        <w:tc>
          <w:tcPr>
            <w:tcW w:w="0" w:type="auto"/>
            <w:hideMark/>
          </w:tcPr>
          <w:p w14:paraId="00EEE973" w14:textId="77777777" w:rsidR="002956DA" w:rsidRPr="002956DA" w:rsidRDefault="002956DA" w:rsidP="002956DA">
            <w:pPr>
              <w:jc w:val="both"/>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Duración</w:t>
            </w:r>
          </w:p>
        </w:tc>
        <w:tc>
          <w:tcPr>
            <w:tcW w:w="0" w:type="auto"/>
            <w:hideMark/>
          </w:tcPr>
          <w:p w14:paraId="687E821E" w14:textId="77777777" w:rsidR="002956DA" w:rsidRPr="002956DA" w:rsidRDefault="002956DA" w:rsidP="002956DA">
            <w:pPr>
              <w:jc w:val="both"/>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Semana 1</w:t>
            </w:r>
          </w:p>
        </w:tc>
        <w:tc>
          <w:tcPr>
            <w:tcW w:w="0" w:type="auto"/>
            <w:hideMark/>
          </w:tcPr>
          <w:p w14:paraId="5852B295" w14:textId="77777777" w:rsidR="002956DA" w:rsidRPr="002956DA" w:rsidRDefault="002956DA" w:rsidP="002956DA">
            <w:pPr>
              <w:jc w:val="both"/>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Semana 2</w:t>
            </w:r>
          </w:p>
        </w:tc>
      </w:tr>
      <w:tr w:rsidR="002956DA" w:rsidRPr="002956DA" w14:paraId="592B3B3C" w14:textId="77777777" w:rsidTr="00300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9FE403" w14:textId="77777777" w:rsidR="002956DA" w:rsidRPr="002956DA" w:rsidRDefault="002956DA" w:rsidP="002956DA">
            <w:pPr>
              <w:jc w:val="both"/>
            </w:pPr>
            <w:r w:rsidRPr="002956DA">
              <w:t>Planificación del Sprint 9</w:t>
            </w:r>
          </w:p>
        </w:tc>
        <w:tc>
          <w:tcPr>
            <w:tcW w:w="0" w:type="auto"/>
            <w:hideMark/>
          </w:tcPr>
          <w:p w14:paraId="41FB30D0"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pPr>
            <w:r w:rsidRPr="002956DA">
              <w:t>1 día</w:t>
            </w:r>
          </w:p>
        </w:tc>
        <w:tc>
          <w:tcPr>
            <w:tcW w:w="0" w:type="auto"/>
            <w:hideMark/>
          </w:tcPr>
          <w:p w14:paraId="5C8C80B7"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pPr>
            <w:r w:rsidRPr="002956DA">
              <w:t>- Selección de historias de mejora. - Planeación de pruebas piloto. - Definición de métricas clave (KPI: tiempo de carga, errores, feedback).</w:t>
            </w:r>
          </w:p>
        </w:tc>
        <w:tc>
          <w:tcPr>
            <w:tcW w:w="0" w:type="auto"/>
            <w:hideMark/>
          </w:tcPr>
          <w:p w14:paraId="1532CE91"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pPr>
          </w:p>
        </w:tc>
      </w:tr>
      <w:tr w:rsidR="002956DA" w:rsidRPr="002956DA" w14:paraId="426F973E" w14:textId="77777777" w:rsidTr="00300EBD">
        <w:tc>
          <w:tcPr>
            <w:cnfStyle w:val="001000000000" w:firstRow="0" w:lastRow="0" w:firstColumn="1" w:lastColumn="0" w:oddVBand="0" w:evenVBand="0" w:oddHBand="0" w:evenHBand="0" w:firstRowFirstColumn="0" w:firstRowLastColumn="0" w:lastRowFirstColumn="0" w:lastRowLastColumn="0"/>
            <w:tcW w:w="0" w:type="auto"/>
            <w:hideMark/>
          </w:tcPr>
          <w:p w14:paraId="6A8C4D3A" w14:textId="77777777" w:rsidR="002956DA" w:rsidRPr="002956DA" w:rsidRDefault="002956DA" w:rsidP="002956DA">
            <w:pPr>
              <w:jc w:val="both"/>
            </w:pPr>
            <w:r w:rsidRPr="002956DA">
              <w:t>Preparación y ejecución de prueba piloto</w:t>
            </w:r>
          </w:p>
        </w:tc>
        <w:tc>
          <w:tcPr>
            <w:tcW w:w="0" w:type="auto"/>
            <w:hideMark/>
          </w:tcPr>
          <w:p w14:paraId="237BA182"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pPr>
            <w:r w:rsidRPr="002956DA">
              <w:t>3 días</w:t>
            </w:r>
          </w:p>
        </w:tc>
        <w:tc>
          <w:tcPr>
            <w:tcW w:w="0" w:type="auto"/>
            <w:hideMark/>
          </w:tcPr>
          <w:p w14:paraId="58EFC03B"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pPr>
            <w:r w:rsidRPr="002956DA">
              <w:t>- Selección grupo de prueba (usuarios internos o clientes). - Creación de guías de uso y formularios de retroalimentación. - Recolección de observaciones.</w:t>
            </w:r>
          </w:p>
        </w:tc>
        <w:tc>
          <w:tcPr>
            <w:tcW w:w="0" w:type="auto"/>
            <w:hideMark/>
          </w:tcPr>
          <w:p w14:paraId="00AE86A2"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pPr>
            <w:r w:rsidRPr="002956DA">
              <w:t>- Revisión comportamiento del sistema en condiciones reales. - Registro de bugs y oportunidades de mejora.</w:t>
            </w:r>
          </w:p>
        </w:tc>
      </w:tr>
      <w:tr w:rsidR="002956DA" w:rsidRPr="002956DA" w14:paraId="18FBB300" w14:textId="77777777" w:rsidTr="00300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0A0DAD" w14:textId="77777777" w:rsidR="002956DA" w:rsidRPr="002956DA" w:rsidRDefault="002956DA" w:rsidP="002956DA">
            <w:pPr>
              <w:jc w:val="both"/>
            </w:pPr>
            <w:r w:rsidRPr="002956DA">
              <w:lastRenderedPageBreak/>
              <w:t>Optimización de rendimiento</w:t>
            </w:r>
          </w:p>
        </w:tc>
        <w:tc>
          <w:tcPr>
            <w:tcW w:w="0" w:type="auto"/>
            <w:hideMark/>
          </w:tcPr>
          <w:p w14:paraId="72BB7738"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pPr>
            <w:r w:rsidRPr="002956DA">
              <w:t>2 días</w:t>
            </w:r>
          </w:p>
        </w:tc>
        <w:tc>
          <w:tcPr>
            <w:tcW w:w="0" w:type="auto"/>
            <w:hideMark/>
          </w:tcPr>
          <w:p w14:paraId="1CD9833A"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pPr>
            <w:r w:rsidRPr="002956DA">
              <w:t>- Revisión consultas lentas a la base de datos. - Minificación de recursos (CSS, JS). - Lazy loading en vistas complejas.</w:t>
            </w:r>
          </w:p>
        </w:tc>
        <w:tc>
          <w:tcPr>
            <w:tcW w:w="0" w:type="auto"/>
            <w:hideMark/>
          </w:tcPr>
          <w:p w14:paraId="5F8C007D"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pPr>
          </w:p>
        </w:tc>
      </w:tr>
    </w:tbl>
    <w:p w14:paraId="0B0EB695" w14:textId="191E93E5" w:rsidR="002956DA" w:rsidRPr="002956DA" w:rsidRDefault="002956DA" w:rsidP="002956DA">
      <w:pPr>
        <w:jc w:val="both"/>
      </w:pPr>
    </w:p>
    <w:p w14:paraId="4E7F32B7" w14:textId="77777777" w:rsidR="002956DA" w:rsidRPr="002956DA" w:rsidRDefault="002956DA" w:rsidP="002956DA">
      <w:pPr>
        <w:jc w:val="both"/>
        <w:rPr>
          <w:b/>
          <w:bCs/>
        </w:rPr>
      </w:pPr>
      <w:r w:rsidRPr="002956DA">
        <w:rPr>
          <w:b/>
          <w:bCs/>
        </w:rPr>
        <w:t>Sprint 10</w:t>
      </w:r>
    </w:p>
    <w:p w14:paraId="00C9865A" w14:textId="77777777" w:rsidR="002956DA" w:rsidRPr="002956DA" w:rsidRDefault="002956DA" w:rsidP="002956DA">
      <w:pPr>
        <w:jc w:val="both"/>
        <w:rPr>
          <w:b/>
          <w:bCs/>
        </w:rPr>
      </w:pPr>
      <w:r w:rsidRPr="002956DA">
        <w:rPr>
          <w:b/>
          <w:bCs/>
        </w:rPr>
        <w:t>Objetivos del Sprint 10</w:t>
      </w:r>
    </w:p>
    <w:p w14:paraId="4E33E570" w14:textId="77777777" w:rsidR="002956DA" w:rsidRPr="002956DA" w:rsidRDefault="002956DA">
      <w:pPr>
        <w:numPr>
          <w:ilvl w:val="0"/>
          <w:numId w:val="26"/>
        </w:numPr>
        <w:jc w:val="both"/>
      </w:pPr>
      <w:r w:rsidRPr="002956DA">
        <w:t>Fortalecer las validaciones de seguridad adicionales (OWASP).</w:t>
      </w:r>
    </w:p>
    <w:p w14:paraId="37F5E31D" w14:textId="77777777" w:rsidR="002956DA" w:rsidRPr="002956DA" w:rsidRDefault="002956DA">
      <w:pPr>
        <w:numPr>
          <w:ilvl w:val="0"/>
          <w:numId w:val="26"/>
        </w:numPr>
        <w:jc w:val="both"/>
      </w:pPr>
      <w:r w:rsidRPr="002956DA">
        <w:t>Mejorar la experiencia de navegación (fluidez y accesibilidad).</w:t>
      </w:r>
    </w:p>
    <w:p w14:paraId="6F16A447" w14:textId="77777777" w:rsidR="002956DA" w:rsidRPr="002956DA" w:rsidRDefault="002956DA">
      <w:pPr>
        <w:numPr>
          <w:ilvl w:val="0"/>
          <w:numId w:val="26"/>
        </w:numPr>
        <w:jc w:val="both"/>
      </w:pPr>
      <w:r w:rsidRPr="002956DA">
        <w:t>Iniciar y avanzar en la documentación para despliegue e instalación.</w:t>
      </w:r>
    </w:p>
    <w:p w14:paraId="52A92257" w14:textId="77777777" w:rsidR="002956DA" w:rsidRPr="002956DA" w:rsidRDefault="002956DA">
      <w:pPr>
        <w:numPr>
          <w:ilvl w:val="0"/>
          <w:numId w:val="26"/>
        </w:numPr>
        <w:jc w:val="both"/>
      </w:pPr>
      <w:r w:rsidRPr="002956DA">
        <w:t>Realizar demo interna y retrospectiva del Sprint.</w:t>
      </w:r>
    </w:p>
    <w:p w14:paraId="3D9748D6" w14:textId="451C8059" w:rsidR="002956DA" w:rsidRPr="002956DA" w:rsidRDefault="002956DA" w:rsidP="002956DA">
      <w:pPr>
        <w:jc w:val="both"/>
        <w:rPr>
          <w:b/>
          <w:bCs/>
        </w:rPr>
      </w:pPr>
    </w:p>
    <w:tbl>
      <w:tblPr>
        <w:tblStyle w:val="GridTable2"/>
        <w:tblW w:w="0" w:type="auto"/>
        <w:tblLook w:val="04A0" w:firstRow="1" w:lastRow="0" w:firstColumn="1" w:lastColumn="0" w:noHBand="0" w:noVBand="1"/>
      </w:tblPr>
      <w:tblGrid>
        <w:gridCol w:w="2089"/>
        <w:gridCol w:w="1164"/>
        <w:gridCol w:w="2728"/>
        <w:gridCol w:w="2857"/>
      </w:tblGrid>
      <w:tr w:rsidR="002956DA" w:rsidRPr="002956DA" w14:paraId="13F9B337" w14:textId="77777777" w:rsidTr="00300E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D1FC6D" w14:textId="77777777" w:rsidR="002956DA" w:rsidRPr="002956DA" w:rsidRDefault="002956DA" w:rsidP="002956DA">
            <w:pPr>
              <w:jc w:val="both"/>
              <w:rPr>
                <w:b w:val="0"/>
                <w:bCs w:val="0"/>
              </w:rPr>
            </w:pPr>
            <w:r w:rsidRPr="002956DA">
              <w:rPr>
                <w:b w:val="0"/>
                <w:bCs w:val="0"/>
              </w:rPr>
              <w:t>Actividad</w:t>
            </w:r>
          </w:p>
        </w:tc>
        <w:tc>
          <w:tcPr>
            <w:tcW w:w="0" w:type="auto"/>
            <w:hideMark/>
          </w:tcPr>
          <w:p w14:paraId="65CDD4C3" w14:textId="77777777" w:rsidR="002956DA" w:rsidRPr="002956DA" w:rsidRDefault="002956DA" w:rsidP="002956DA">
            <w:pPr>
              <w:jc w:val="both"/>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Duración</w:t>
            </w:r>
          </w:p>
        </w:tc>
        <w:tc>
          <w:tcPr>
            <w:tcW w:w="0" w:type="auto"/>
            <w:hideMark/>
          </w:tcPr>
          <w:p w14:paraId="24681DB9" w14:textId="77777777" w:rsidR="002956DA" w:rsidRPr="002956DA" w:rsidRDefault="002956DA" w:rsidP="002956DA">
            <w:pPr>
              <w:jc w:val="both"/>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Semana 1</w:t>
            </w:r>
          </w:p>
        </w:tc>
        <w:tc>
          <w:tcPr>
            <w:tcW w:w="0" w:type="auto"/>
            <w:hideMark/>
          </w:tcPr>
          <w:p w14:paraId="494916BA" w14:textId="77777777" w:rsidR="002956DA" w:rsidRPr="002956DA" w:rsidRDefault="002956DA" w:rsidP="002956DA">
            <w:pPr>
              <w:jc w:val="both"/>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Semana 2</w:t>
            </w:r>
          </w:p>
        </w:tc>
      </w:tr>
      <w:tr w:rsidR="002956DA" w:rsidRPr="002956DA" w14:paraId="2881A458" w14:textId="77777777" w:rsidTr="00300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5D100E" w14:textId="77777777" w:rsidR="002956DA" w:rsidRPr="002956DA" w:rsidRDefault="002956DA" w:rsidP="002956DA">
            <w:pPr>
              <w:jc w:val="both"/>
            </w:pPr>
            <w:r w:rsidRPr="002956DA">
              <w:t>Optimización de rendimiento</w:t>
            </w:r>
          </w:p>
        </w:tc>
        <w:tc>
          <w:tcPr>
            <w:tcW w:w="0" w:type="auto"/>
            <w:hideMark/>
          </w:tcPr>
          <w:p w14:paraId="263DE971"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pPr>
            <w:r w:rsidRPr="002956DA">
              <w:t>1 día</w:t>
            </w:r>
          </w:p>
        </w:tc>
        <w:tc>
          <w:tcPr>
            <w:tcW w:w="0" w:type="auto"/>
            <w:hideMark/>
          </w:tcPr>
          <w:p w14:paraId="30314D5F"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pPr>
            <w:r w:rsidRPr="002956DA">
              <w:t>- Implementación de cache local. - Revisión de tiempos de respuesta y análisis de logs.</w:t>
            </w:r>
          </w:p>
        </w:tc>
        <w:tc>
          <w:tcPr>
            <w:tcW w:w="0" w:type="auto"/>
            <w:hideMark/>
          </w:tcPr>
          <w:p w14:paraId="6E720DA0"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pPr>
          </w:p>
        </w:tc>
      </w:tr>
      <w:tr w:rsidR="002956DA" w:rsidRPr="002956DA" w14:paraId="4AF53BDA" w14:textId="77777777" w:rsidTr="00300EBD">
        <w:tc>
          <w:tcPr>
            <w:cnfStyle w:val="001000000000" w:firstRow="0" w:lastRow="0" w:firstColumn="1" w:lastColumn="0" w:oddVBand="0" w:evenVBand="0" w:oddHBand="0" w:evenHBand="0" w:firstRowFirstColumn="0" w:firstRowLastColumn="0" w:lastRowFirstColumn="0" w:lastRowLastColumn="0"/>
            <w:tcW w:w="0" w:type="auto"/>
            <w:hideMark/>
          </w:tcPr>
          <w:p w14:paraId="108A8921" w14:textId="77777777" w:rsidR="002956DA" w:rsidRPr="002956DA" w:rsidRDefault="002956DA" w:rsidP="002956DA">
            <w:pPr>
              <w:jc w:val="both"/>
            </w:pPr>
            <w:r w:rsidRPr="002956DA">
              <w:t>Fortalecimiento de seguridad</w:t>
            </w:r>
          </w:p>
        </w:tc>
        <w:tc>
          <w:tcPr>
            <w:tcW w:w="0" w:type="auto"/>
            <w:hideMark/>
          </w:tcPr>
          <w:p w14:paraId="2DBB8391"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pPr>
            <w:r w:rsidRPr="002956DA">
              <w:t>3 días</w:t>
            </w:r>
          </w:p>
        </w:tc>
        <w:tc>
          <w:tcPr>
            <w:tcW w:w="0" w:type="auto"/>
            <w:hideMark/>
          </w:tcPr>
          <w:p w14:paraId="0DB31D95"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pPr>
            <w:r w:rsidRPr="002956DA">
              <w:t>- Revisión de prácticas seguras (OWASP Top 10). - Validación de entrada de datos más estricta. - Autenticación reforzada con tokens JWT / sesiones seguras.</w:t>
            </w:r>
          </w:p>
        </w:tc>
        <w:tc>
          <w:tcPr>
            <w:tcW w:w="0" w:type="auto"/>
            <w:hideMark/>
          </w:tcPr>
          <w:p w14:paraId="2B8290AE"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pPr>
            <w:r w:rsidRPr="002956DA">
              <w:t>- Protección contra CSRF/XSS. - Análisis de exposición de datos sensibles.</w:t>
            </w:r>
          </w:p>
        </w:tc>
      </w:tr>
      <w:tr w:rsidR="002956DA" w:rsidRPr="002956DA" w14:paraId="20ACD78A" w14:textId="77777777" w:rsidTr="00300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05EF77" w14:textId="77777777" w:rsidR="002956DA" w:rsidRPr="002956DA" w:rsidRDefault="002956DA" w:rsidP="002956DA">
            <w:pPr>
              <w:jc w:val="both"/>
            </w:pPr>
            <w:r w:rsidRPr="002956DA">
              <w:t>Mejoras de navegación y experiencia UX</w:t>
            </w:r>
          </w:p>
        </w:tc>
        <w:tc>
          <w:tcPr>
            <w:tcW w:w="0" w:type="auto"/>
            <w:hideMark/>
          </w:tcPr>
          <w:p w14:paraId="27C076D5"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pPr>
            <w:r w:rsidRPr="002956DA">
              <w:t>2 días</w:t>
            </w:r>
          </w:p>
        </w:tc>
        <w:tc>
          <w:tcPr>
            <w:tcW w:w="0" w:type="auto"/>
            <w:hideMark/>
          </w:tcPr>
          <w:p w14:paraId="1D9B919D"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pPr>
            <w:r w:rsidRPr="002956DA">
              <w:t>- Revisión de flujos de navegación confusos. - Rediseño de botones, retroalimentación visual (tooltips, loaders).</w:t>
            </w:r>
          </w:p>
        </w:tc>
        <w:tc>
          <w:tcPr>
            <w:tcW w:w="0" w:type="auto"/>
            <w:hideMark/>
          </w:tcPr>
          <w:p w14:paraId="742DEB68"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pPr>
            <w:r w:rsidRPr="002956DA">
              <w:t>- Ajustes de accesibilidad (etiquetas, contraste, navegación por teclado).</w:t>
            </w:r>
          </w:p>
        </w:tc>
      </w:tr>
      <w:tr w:rsidR="002956DA" w:rsidRPr="002956DA" w14:paraId="08F0CAD0" w14:textId="77777777" w:rsidTr="00300EBD">
        <w:tc>
          <w:tcPr>
            <w:cnfStyle w:val="001000000000" w:firstRow="0" w:lastRow="0" w:firstColumn="1" w:lastColumn="0" w:oddVBand="0" w:evenVBand="0" w:oddHBand="0" w:evenHBand="0" w:firstRowFirstColumn="0" w:firstRowLastColumn="0" w:lastRowFirstColumn="0" w:lastRowLastColumn="0"/>
            <w:tcW w:w="0" w:type="auto"/>
            <w:hideMark/>
          </w:tcPr>
          <w:p w14:paraId="21D58C32" w14:textId="77777777" w:rsidR="002956DA" w:rsidRPr="002956DA" w:rsidRDefault="002956DA" w:rsidP="002956DA">
            <w:pPr>
              <w:jc w:val="both"/>
            </w:pPr>
            <w:r w:rsidRPr="002956DA">
              <w:t>Documentación para despliegue</w:t>
            </w:r>
          </w:p>
        </w:tc>
        <w:tc>
          <w:tcPr>
            <w:tcW w:w="0" w:type="auto"/>
            <w:hideMark/>
          </w:tcPr>
          <w:p w14:paraId="18702372"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pPr>
            <w:r w:rsidRPr="002956DA">
              <w:t>1 día</w:t>
            </w:r>
          </w:p>
        </w:tc>
        <w:tc>
          <w:tcPr>
            <w:tcW w:w="0" w:type="auto"/>
            <w:hideMark/>
          </w:tcPr>
          <w:p w14:paraId="210C989E"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pPr>
            <w:r w:rsidRPr="002956DA">
              <w:t>- Inicio del manual de instalación para entornos desarrollo, pruebas y producción.</w:t>
            </w:r>
          </w:p>
        </w:tc>
        <w:tc>
          <w:tcPr>
            <w:tcW w:w="0" w:type="auto"/>
            <w:hideMark/>
          </w:tcPr>
          <w:p w14:paraId="7B47B4D2"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pPr>
            <w:r w:rsidRPr="002956DA">
              <w:t>- Definición de requerimientos mínimos del sistema. - Checklist de pre-lanzamiento.</w:t>
            </w:r>
          </w:p>
        </w:tc>
      </w:tr>
      <w:tr w:rsidR="002956DA" w:rsidRPr="002956DA" w14:paraId="2A46A6F9" w14:textId="77777777" w:rsidTr="00300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A13E0B" w14:textId="77777777" w:rsidR="002956DA" w:rsidRPr="002956DA" w:rsidRDefault="002956DA" w:rsidP="002956DA">
            <w:pPr>
              <w:jc w:val="both"/>
            </w:pPr>
            <w:r w:rsidRPr="002956DA">
              <w:t>Demo interna y retrospectiva</w:t>
            </w:r>
          </w:p>
        </w:tc>
        <w:tc>
          <w:tcPr>
            <w:tcW w:w="0" w:type="auto"/>
            <w:hideMark/>
          </w:tcPr>
          <w:p w14:paraId="7CD5F379"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pPr>
            <w:r w:rsidRPr="002956DA">
              <w:t>1 día</w:t>
            </w:r>
          </w:p>
        </w:tc>
        <w:tc>
          <w:tcPr>
            <w:tcW w:w="0" w:type="auto"/>
            <w:hideMark/>
          </w:tcPr>
          <w:p w14:paraId="36EA741A"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pPr>
          </w:p>
        </w:tc>
        <w:tc>
          <w:tcPr>
            <w:tcW w:w="0" w:type="auto"/>
            <w:hideMark/>
          </w:tcPr>
          <w:p w14:paraId="5B74C8C2"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pPr>
            <w:r w:rsidRPr="002956DA">
              <w:t xml:space="preserve">- Presentación del sistema mejorado al Product Owner. - Evaluación cumplimiento </w:t>
            </w:r>
            <w:r w:rsidRPr="002956DA">
              <w:lastRenderedPageBreak/>
              <w:t>de KPIs. - Retroalimentación del equipo. - Definición de objetivos para Sprint siguiente.</w:t>
            </w:r>
          </w:p>
        </w:tc>
      </w:tr>
    </w:tbl>
    <w:p w14:paraId="74C61007" w14:textId="77777777" w:rsidR="00300EBD" w:rsidRDefault="00300EBD" w:rsidP="002956DA">
      <w:pPr>
        <w:jc w:val="both"/>
        <w:rPr>
          <w:b/>
          <w:bCs/>
        </w:rPr>
      </w:pPr>
    </w:p>
    <w:p w14:paraId="6952CC47" w14:textId="27C612A5" w:rsidR="002956DA" w:rsidRPr="002956DA" w:rsidRDefault="002956DA" w:rsidP="002956DA">
      <w:pPr>
        <w:jc w:val="both"/>
        <w:rPr>
          <w:b/>
          <w:bCs/>
        </w:rPr>
      </w:pPr>
      <w:r w:rsidRPr="002956DA">
        <w:rPr>
          <w:b/>
          <w:bCs/>
        </w:rPr>
        <w:t>Sprint 11</w:t>
      </w:r>
    </w:p>
    <w:p w14:paraId="2873B3DC" w14:textId="77777777" w:rsidR="002956DA" w:rsidRPr="002956DA" w:rsidRDefault="002956DA" w:rsidP="002956DA">
      <w:pPr>
        <w:jc w:val="both"/>
        <w:rPr>
          <w:b/>
          <w:bCs/>
        </w:rPr>
      </w:pPr>
      <w:r w:rsidRPr="002956DA">
        <w:rPr>
          <w:b/>
          <w:bCs/>
        </w:rPr>
        <w:t>Objetivos del Sprint 11</w:t>
      </w:r>
    </w:p>
    <w:p w14:paraId="79C7C042" w14:textId="77777777" w:rsidR="002956DA" w:rsidRPr="00300EBD" w:rsidRDefault="002956DA">
      <w:pPr>
        <w:numPr>
          <w:ilvl w:val="0"/>
          <w:numId w:val="27"/>
        </w:numPr>
        <w:jc w:val="both"/>
      </w:pPr>
      <w:r w:rsidRPr="00300EBD">
        <w:t>Implementar pruebas automatizadas para garantizar calidad continua.</w:t>
      </w:r>
    </w:p>
    <w:p w14:paraId="7F278CCC" w14:textId="77777777" w:rsidR="002956DA" w:rsidRPr="00300EBD" w:rsidRDefault="002956DA">
      <w:pPr>
        <w:numPr>
          <w:ilvl w:val="0"/>
          <w:numId w:val="27"/>
        </w:numPr>
        <w:jc w:val="both"/>
      </w:pPr>
      <w:r w:rsidRPr="00300EBD">
        <w:t>Configurar el entorno de preproducción para el despliegue inicial.</w:t>
      </w:r>
    </w:p>
    <w:p w14:paraId="2B5172CF" w14:textId="77777777" w:rsidR="002956DA" w:rsidRPr="00300EBD" w:rsidRDefault="002956DA">
      <w:pPr>
        <w:numPr>
          <w:ilvl w:val="0"/>
          <w:numId w:val="27"/>
        </w:numPr>
        <w:jc w:val="both"/>
      </w:pPr>
      <w:r w:rsidRPr="00300EBD">
        <w:t>Comenzar la documentación técnica básica.</w:t>
      </w:r>
    </w:p>
    <w:p w14:paraId="6EAE3D0C" w14:textId="6D61DB0F" w:rsidR="002956DA" w:rsidRPr="002956DA" w:rsidRDefault="002956DA" w:rsidP="002956DA">
      <w:pPr>
        <w:jc w:val="both"/>
        <w:rPr>
          <w:b/>
          <w:bCs/>
        </w:rPr>
      </w:pPr>
    </w:p>
    <w:tbl>
      <w:tblPr>
        <w:tblStyle w:val="GridTable2"/>
        <w:tblW w:w="0" w:type="auto"/>
        <w:tblLook w:val="04A0" w:firstRow="1" w:lastRow="0" w:firstColumn="1" w:lastColumn="0" w:noHBand="0" w:noVBand="1"/>
      </w:tblPr>
      <w:tblGrid>
        <w:gridCol w:w="2143"/>
        <w:gridCol w:w="1164"/>
        <w:gridCol w:w="2738"/>
        <w:gridCol w:w="2793"/>
      </w:tblGrid>
      <w:tr w:rsidR="002956DA" w:rsidRPr="002956DA" w14:paraId="47D3BAA3" w14:textId="77777777" w:rsidTr="00300E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68EB00" w14:textId="77777777" w:rsidR="002956DA" w:rsidRPr="002956DA" w:rsidRDefault="002956DA" w:rsidP="002956DA">
            <w:pPr>
              <w:jc w:val="both"/>
              <w:rPr>
                <w:b w:val="0"/>
                <w:bCs w:val="0"/>
              </w:rPr>
            </w:pPr>
            <w:r w:rsidRPr="002956DA">
              <w:rPr>
                <w:b w:val="0"/>
                <w:bCs w:val="0"/>
              </w:rPr>
              <w:t>Actividad</w:t>
            </w:r>
          </w:p>
        </w:tc>
        <w:tc>
          <w:tcPr>
            <w:tcW w:w="0" w:type="auto"/>
            <w:hideMark/>
          </w:tcPr>
          <w:p w14:paraId="2D0C195F" w14:textId="77777777" w:rsidR="002956DA" w:rsidRPr="002956DA" w:rsidRDefault="002956DA" w:rsidP="002956DA">
            <w:pPr>
              <w:jc w:val="both"/>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Duración</w:t>
            </w:r>
          </w:p>
        </w:tc>
        <w:tc>
          <w:tcPr>
            <w:tcW w:w="0" w:type="auto"/>
            <w:hideMark/>
          </w:tcPr>
          <w:p w14:paraId="44361818" w14:textId="77777777" w:rsidR="002956DA" w:rsidRPr="002956DA" w:rsidRDefault="002956DA" w:rsidP="002956DA">
            <w:pPr>
              <w:jc w:val="both"/>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Semana 1</w:t>
            </w:r>
          </w:p>
        </w:tc>
        <w:tc>
          <w:tcPr>
            <w:tcW w:w="0" w:type="auto"/>
            <w:hideMark/>
          </w:tcPr>
          <w:p w14:paraId="6A472E9A" w14:textId="77777777" w:rsidR="002956DA" w:rsidRPr="002956DA" w:rsidRDefault="002956DA" w:rsidP="002956DA">
            <w:pPr>
              <w:jc w:val="both"/>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Semana 2</w:t>
            </w:r>
          </w:p>
        </w:tc>
      </w:tr>
      <w:tr w:rsidR="002956DA" w:rsidRPr="002956DA" w14:paraId="6608C87F" w14:textId="77777777" w:rsidTr="00300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ABE040" w14:textId="77777777" w:rsidR="002956DA" w:rsidRPr="002956DA" w:rsidRDefault="002956DA" w:rsidP="002956DA">
            <w:pPr>
              <w:jc w:val="both"/>
              <w:rPr>
                <w:b w:val="0"/>
                <w:bCs w:val="0"/>
              </w:rPr>
            </w:pPr>
            <w:r w:rsidRPr="002956DA">
              <w:rPr>
                <w:b w:val="0"/>
                <w:bCs w:val="0"/>
              </w:rPr>
              <w:t>Planificación del Sprint 11</w:t>
            </w:r>
          </w:p>
        </w:tc>
        <w:tc>
          <w:tcPr>
            <w:tcW w:w="0" w:type="auto"/>
            <w:hideMark/>
          </w:tcPr>
          <w:p w14:paraId="7CC6B357"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1 día</w:t>
            </w:r>
          </w:p>
        </w:tc>
        <w:tc>
          <w:tcPr>
            <w:tcW w:w="0" w:type="auto"/>
            <w:hideMark/>
          </w:tcPr>
          <w:p w14:paraId="6DDB045E"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 Revisión del backlog técnico y ajustes finales. - Definición de historias relacionadas con QA, pruebas y documentación.</w:t>
            </w:r>
          </w:p>
        </w:tc>
        <w:tc>
          <w:tcPr>
            <w:tcW w:w="0" w:type="auto"/>
            <w:hideMark/>
          </w:tcPr>
          <w:p w14:paraId="06437C6B"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p>
        </w:tc>
      </w:tr>
      <w:tr w:rsidR="002956DA" w:rsidRPr="002956DA" w14:paraId="0B2FD21A" w14:textId="77777777" w:rsidTr="00300EBD">
        <w:tc>
          <w:tcPr>
            <w:cnfStyle w:val="001000000000" w:firstRow="0" w:lastRow="0" w:firstColumn="1" w:lastColumn="0" w:oddVBand="0" w:evenVBand="0" w:oddHBand="0" w:evenHBand="0" w:firstRowFirstColumn="0" w:firstRowLastColumn="0" w:lastRowFirstColumn="0" w:lastRowLastColumn="0"/>
            <w:tcW w:w="0" w:type="auto"/>
            <w:hideMark/>
          </w:tcPr>
          <w:p w14:paraId="7A008FBE" w14:textId="77777777" w:rsidR="002956DA" w:rsidRPr="002956DA" w:rsidRDefault="002956DA" w:rsidP="002956DA">
            <w:pPr>
              <w:jc w:val="both"/>
              <w:rPr>
                <w:b w:val="0"/>
                <w:bCs w:val="0"/>
              </w:rPr>
            </w:pPr>
            <w:r w:rsidRPr="002956DA">
              <w:rPr>
                <w:b w:val="0"/>
                <w:bCs w:val="0"/>
              </w:rPr>
              <w:t>Diseño e implementación de pruebas automáticas</w:t>
            </w:r>
          </w:p>
        </w:tc>
        <w:tc>
          <w:tcPr>
            <w:tcW w:w="0" w:type="auto"/>
            <w:hideMark/>
          </w:tcPr>
          <w:p w14:paraId="0297638A"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4 días</w:t>
            </w:r>
          </w:p>
        </w:tc>
        <w:tc>
          <w:tcPr>
            <w:tcW w:w="0" w:type="auto"/>
            <w:hideMark/>
          </w:tcPr>
          <w:p w14:paraId="04D24DD3"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 Selección de framework (PyTest, Selenium, JUnit, etc.). - Creación de scripts para pruebas unitarias y funcionales.</w:t>
            </w:r>
          </w:p>
        </w:tc>
        <w:tc>
          <w:tcPr>
            <w:tcW w:w="0" w:type="auto"/>
            <w:hideMark/>
          </w:tcPr>
          <w:p w14:paraId="13003CF9"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 Cobertura de pruebas para módulos críticos (login, CRUD, reportes, filtros). - Ejecución automática con CI/CD (GitHub Actions, GitLab CI, etc.).</w:t>
            </w:r>
          </w:p>
        </w:tc>
      </w:tr>
      <w:tr w:rsidR="002956DA" w:rsidRPr="002956DA" w14:paraId="7B45150E" w14:textId="77777777" w:rsidTr="00300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9BD5C5" w14:textId="77777777" w:rsidR="002956DA" w:rsidRPr="002956DA" w:rsidRDefault="002956DA" w:rsidP="002956DA">
            <w:pPr>
              <w:jc w:val="both"/>
              <w:rPr>
                <w:b w:val="0"/>
                <w:bCs w:val="0"/>
              </w:rPr>
            </w:pPr>
            <w:r w:rsidRPr="002956DA">
              <w:rPr>
                <w:b w:val="0"/>
                <w:bCs w:val="0"/>
              </w:rPr>
              <w:t>Configuración del entorno de preproducción</w:t>
            </w:r>
          </w:p>
        </w:tc>
        <w:tc>
          <w:tcPr>
            <w:tcW w:w="0" w:type="auto"/>
            <w:hideMark/>
          </w:tcPr>
          <w:p w14:paraId="2964D01B"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2 días</w:t>
            </w:r>
          </w:p>
        </w:tc>
        <w:tc>
          <w:tcPr>
            <w:tcW w:w="0" w:type="auto"/>
            <w:hideMark/>
          </w:tcPr>
          <w:p w14:paraId="1B905C66"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 Instalación y despliegue en entorno espejo a producción. - Configuración de base de datos de pruebas.</w:t>
            </w:r>
          </w:p>
        </w:tc>
        <w:tc>
          <w:tcPr>
            <w:tcW w:w="0" w:type="auto"/>
            <w:hideMark/>
          </w:tcPr>
          <w:p w14:paraId="0C357E90"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 Verificación de conectividad, seguridad y rendimiento en preproducción.</w:t>
            </w:r>
          </w:p>
        </w:tc>
      </w:tr>
    </w:tbl>
    <w:p w14:paraId="2445A383" w14:textId="2AC53834" w:rsidR="002956DA" w:rsidRPr="002956DA" w:rsidRDefault="002956DA" w:rsidP="002956DA">
      <w:pPr>
        <w:jc w:val="both"/>
        <w:rPr>
          <w:b/>
          <w:bCs/>
        </w:rPr>
      </w:pPr>
    </w:p>
    <w:p w14:paraId="1E9EA1F2" w14:textId="77777777" w:rsidR="002956DA" w:rsidRPr="002956DA" w:rsidRDefault="002956DA" w:rsidP="002956DA">
      <w:pPr>
        <w:jc w:val="both"/>
        <w:rPr>
          <w:b/>
          <w:bCs/>
        </w:rPr>
      </w:pPr>
      <w:r w:rsidRPr="002956DA">
        <w:rPr>
          <w:b/>
          <w:bCs/>
        </w:rPr>
        <w:t>Sprint 12</w:t>
      </w:r>
    </w:p>
    <w:p w14:paraId="46B79416" w14:textId="77777777" w:rsidR="002956DA" w:rsidRPr="002956DA" w:rsidRDefault="002956DA" w:rsidP="002956DA">
      <w:pPr>
        <w:jc w:val="both"/>
        <w:rPr>
          <w:b/>
          <w:bCs/>
        </w:rPr>
      </w:pPr>
      <w:r w:rsidRPr="002956DA">
        <w:rPr>
          <w:b/>
          <w:bCs/>
        </w:rPr>
        <w:t>Objetivos del Sprint 12</w:t>
      </w:r>
    </w:p>
    <w:p w14:paraId="0BB8DB4C" w14:textId="77777777" w:rsidR="002956DA" w:rsidRPr="00300EBD" w:rsidRDefault="002956DA">
      <w:pPr>
        <w:numPr>
          <w:ilvl w:val="0"/>
          <w:numId w:val="28"/>
        </w:numPr>
        <w:jc w:val="both"/>
      </w:pPr>
      <w:r w:rsidRPr="00300EBD">
        <w:t>Establecer mecanismos de monitoreo y logging del sistema.</w:t>
      </w:r>
    </w:p>
    <w:p w14:paraId="4DC1BB24" w14:textId="77777777" w:rsidR="002956DA" w:rsidRPr="00300EBD" w:rsidRDefault="002956DA">
      <w:pPr>
        <w:numPr>
          <w:ilvl w:val="0"/>
          <w:numId w:val="28"/>
        </w:numPr>
        <w:jc w:val="both"/>
      </w:pPr>
      <w:r w:rsidRPr="00300EBD">
        <w:t>Completar documentación técnica y manuales de usuario.</w:t>
      </w:r>
    </w:p>
    <w:p w14:paraId="1C352753" w14:textId="77777777" w:rsidR="002956DA" w:rsidRPr="00300EBD" w:rsidRDefault="002956DA">
      <w:pPr>
        <w:numPr>
          <w:ilvl w:val="0"/>
          <w:numId w:val="28"/>
        </w:numPr>
        <w:jc w:val="both"/>
      </w:pPr>
      <w:r w:rsidRPr="00300EBD">
        <w:lastRenderedPageBreak/>
        <w:t>Realizar revisión final y retrospectiva de la fase intensiva de desarrollo web.</w:t>
      </w:r>
    </w:p>
    <w:p w14:paraId="3E326D6D" w14:textId="6B09F070" w:rsidR="002956DA" w:rsidRPr="002956DA" w:rsidRDefault="002956DA" w:rsidP="002956DA">
      <w:pPr>
        <w:jc w:val="both"/>
        <w:rPr>
          <w:b/>
          <w:bCs/>
        </w:rPr>
      </w:pPr>
    </w:p>
    <w:tbl>
      <w:tblPr>
        <w:tblStyle w:val="GridTable2"/>
        <w:tblW w:w="0" w:type="auto"/>
        <w:tblLook w:val="04A0" w:firstRow="1" w:lastRow="0" w:firstColumn="1" w:lastColumn="0" w:noHBand="0" w:noVBand="1"/>
      </w:tblPr>
      <w:tblGrid>
        <w:gridCol w:w="2155"/>
        <w:gridCol w:w="1164"/>
        <w:gridCol w:w="2744"/>
        <w:gridCol w:w="2775"/>
      </w:tblGrid>
      <w:tr w:rsidR="002956DA" w:rsidRPr="002956DA" w14:paraId="7248669A" w14:textId="77777777" w:rsidTr="00300E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9CB302" w14:textId="77777777" w:rsidR="002956DA" w:rsidRPr="002956DA" w:rsidRDefault="002956DA" w:rsidP="002956DA">
            <w:pPr>
              <w:jc w:val="both"/>
              <w:rPr>
                <w:b w:val="0"/>
                <w:bCs w:val="0"/>
              </w:rPr>
            </w:pPr>
            <w:r w:rsidRPr="002956DA">
              <w:rPr>
                <w:b w:val="0"/>
                <w:bCs w:val="0"/>
              </w:rPr>
              <w:t>Actividad</w:t>
            </w:r>
          </w:p>
        </w:tc>
        <w:tc>
          <w:tcPr>
            <w:tcW w:w="0" w:type="auto"/>
            <w:hideMark/>
          </w:tcPr>
          <w:p w14:paraId="298C2759" w14:textId="77777777" w:rsidR="002956DA" w:rsidRPr="002956DA" w:rsidRDefault="002956DA" w:rsidP="002956DA">
            <w:pPr>
              <w:jc w:val="both"/>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Duración</w:t>
            </w:r>
          </w:p>
        </w:tc>
        <w:tc>
          <w:tcPr>
            <w:tcW w:w="0" w:type="auto"/>
            <w:hideMark/>
          </w:tcPr>
          <w:p w14:paraId="00CE5016" w14:textId="77777777" w:rsidR="002956DA" w:rsidRPr="002956DA" w:rsidRDefault="002956DA" w:rsidP="002956DA">
            <w:pPr>
              <w:jc w:val="both"/>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Semana 1</w:t>
            </w:r>
          </w:p>
        </w:tc>
        <w:tc>
          <w:tcPr>
            <w:tcW w:w="0" w:type="auto"/>
            <w:hideMark/>
          </w:tcPr>
          <w:p w14:paraId="05E30BCD" w14:textId="77777777" w:rsidR="002956DA" w:rsidRPr="002956DA" w:rsidRDefault="002956DA" w:rsidP="002956DA">
            <w:pPr>
              <w:jc w:val="both"/>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Semana 2</w:t>
            </w:r>
          </w:p>
        </w:tc>
      </w:tr>
      <w:tr w:rsidR="002956DA" w:rsidRPr="002956DA" w14:paraId="27FF3224" w14:textId="77777777" w:rsidTr="00300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9510F2" w14:textId="77777777" w:rsidR="002956DA" w:rsidRPr="002956DA" w:rsidRDefault="002956DA" w:rsidP="002956DA">
            <w:pPr>
              <w:jc w:val="both"/>
              <w:rPr>
                <w:b w:val="0"/>
                <w:bCs w:val="0"/>
              </w:rPr>
            </w:pPr>
            <w:r w:rsidRPr="002956DA">
              <w:rPr>
                <w:b w:val="0"/>
                <w:bCs w:val="0"/>
              </w:rPr>
              <w:t>Integración de herramientas de monitoreo y logging</w:t>
            </w:r>
          </w:p>
        </w:tc>
        <w:tc>
          <w:tcPr>
            <w:tcW w:w="0" w:type="auto"/>
            <w:hideMark/>
          </w:tcPr>
          <w:p w14:paraId="17B7FD31"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2 días</w:t>
            </w:r>
          </w:p>
        </w:tc>
        <w:tc>
          <w:tcPr>
            <w:tcW w:w="0" w:type="auto"/>
            <w:hideMark/>
          </w:tcPr>
          <w:p w14:paraId="0878FC26"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 Configuración de Grafana, Kibana, Prometheus, etc. - Activación de logs en puntos críticos.</w:t>
            </w:r>
          </w:p>
        </w:tc>
        <w:tc>
          <w:tcPr>
            <w:tcW w:w="0" w:type="auto"/>
            <w:hideMark/>
          </w:tcPr>
          <w:p w14:paraId="246DEBE3"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 Pruebas de alertas automáticas ante errores críticos (email, logs, Slack).</w:t>
            </w:r>
          </w:p>
        </w:tc>
      </w:tr>
      <w:tr w:rsidR="002956DA" w:rsidRPr="002956DA" w14:paraId="2B2C0D28" w14:textId="77777777" w:rsidTr="00300EBD">
        <w:tc>
          <w:tcPr>
            <w:cnfStyle w:val="001000000000" w:firstRow="0" w:lastRow="0" w:firstColumn="1" w:lastColumn="0" w:oddVBand="0" w:evenVBand="0" w:oddHBand="0" w:evenHBand="0" w:firstRowFirstColumn="0" w:firstRowLastColumn="0" w:lastRowFirstColumn="0" w:lastRowLastColumn="0"/>
            <w:tcW w:w="0" w:type="auto"/>
            <w:hideMark/>
          </w:tcPr>
          <w:p w14:paraId="04335E48" w14:textId="77777777" w:rsidR="002956DA" w:rsidRPr="002956DA" w:rsidRDefault="002956DA" w:rsidP="002956DA">
            <w:pPr>
              <w:jc w:val="both"/>
              <w:rPr>
                <w:b w:val="0"/>
                <w:bCs w:val="0"/>
              </w:rPr>
            </w:pPr>
            <w:r w:rsidRPr="002956DA">
              <w:rPr>
                <w:b w:val="0"/>
                <w:bCs w:val="0"/>
              </w:rPr>
              <w:t>Documentación técnica y manuales de usuario</w:t>
            </w:r>
          </w:p>
        </w:tc>
        <w:tc>
          <w:tcPr>
            <w:tcW w:w="0" w:type="auto"/>
            <w:hideMark/>
          </w:tcPr>
          <w:p w14:paraId="41B4A368"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3 días</w:t>
            </w:r>
          </w:p>
        </w:tc>
        <w:tc>
          <w:tcPr>
            <w:tcW w:w="0" w:type="auto"/>
            <w:hideMark/>
          </w:tcPr>
          <w:p w14:paraId="49EDAFE9"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 Redacción manual de instalación, actualización y mantenimiento. - Diagramas de arquitectura y flujos técnicos.</w:t>
            </w:r>
          </w:p>
        </w:tc>
        <w:tc>
          <w:tcPr>
            <w:tcW w:w="0" w:type="auto"/>
            <w:hideMark/>
          </w:tcPr>
          <w:p w14:paraId="3E826366"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 Manual de usuario para personal operativo o clientes. - Plantilla de FAQs y resolución de errores comunes.</w:t>
            </w:r>
          </w:p>
        </w:tc>
      </w:tr>
      <w:tr w:rsidR="002956DA" w:rsidRPr="002956DA" w14:paraId="62F1ABE9" w14:textId="77777777" w:rsidTr="00300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018DD9" w14:textId="77777777" w:rsidR="002956DA" w:rsidRPr="002956DA" w:rsidRDefault="002956DA" w:rsidP="002956DA">
            <w:pPr>
              <w:jc w:val="both"/>
              <w:rPr>
                <w:b w:val="0"/>
                <w:bCs w:val="0"/>
              </w:rPr>
            </w:pPr>
            <w:r w:rsidRPr="002956DA">
              <w:rPr>
                <w:b w:val="0"/>
                <w:bCs w:val="0"/>
              </w:rPr>
              <w:t>Revisión final y retrospectiva del Sprint 12</w:t>
            </w:r>
          </w:p>
        </w:tc>
        <w:tc>
          <w:tcPr>
            <w:tcW w:w="0" w:type="auto"/>
            <w:hideMark/>
          </w:tcPr>
          <w:p w14:paraId="5AABA143"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1 día</w:t>
            </w:r>
          </w:p>
        </w:tc>
        <w:tc>
          <w:tcPr>
            <w:tcW w:w="0" w:type="auto"/>
            <w:hideMark/>
          </w:tcPr>
          <w:p w14:paraId="0556629B"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p>
        </w:tc>
        <w:tc>
          <w:tcPr>
            <w:tcW w:w="0" w:type="auto"/>
            <w:hideMark/>
          </w:tcPr>
          <w:p w14:paraId="5E1190ED"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 Revisión general del sistema con stakeholders. - Verificación de KPIs. - Cierre oficial de la fase web. - Planificación preliminar para versión móvil.</w:t>
            </w:r>
          </w:p>
        </w:tc>
      </w:tr>
    </w:tbl>
    <w:p w14:paraId="02EFDF86" w14:textId="1A61B57A" w:rsidR="002956DA" w:rsidRPr="002956DA" w:rsidRDefault="002956DA" w:rsidP="002956DA">
      <w:pPr>
        <w:jc w:val="both"/>
        <w:rPr>
          <w:b/>
          <w:bCs/>
        </w:rPr>
      </w:pPr>
    </w:p>
    <w:p w14:paraId="475EDB44" w14:textId="77777777" w:rsidR="002956DA" w:rsidRPr="002956DA" w:rsidRDefault="002956DA" w:rsidP="002956DA">
      <w:pPr>
        <w:jc w:val="both"/>
        <w:rPr>
          <w:b/>
          <w:bCs/>
        </w:rPr>
      </w:pPr>
      <w:r w:rsidRPr="002956DA">
        <w:rPr>
          <w:b/>
          <w:bCs/>
        </w:rPr>
        <w:t>Sprint 13</w:t>
      </w:r>
    </w:p>
    <w:p w14:paraId="1D0E9367" w14:textId="77777777" w:rsidR="002956DA" w:rsidRPr="002956DA" w:rsidRDefault="002956DA" w:rsidP="002956DA">
      <w:pPr>
        <w:jc w:val="both"/>
        <w:rPr>
          <w:b/>
          <w:bCs/>
        </w:rPr>
      </w:pPr>
      <w:r w:rsidRPr="002956DA">
        <w:rPr>
          <w:b/>
          <w:bCs/>
        </w:rPr>
        <w:t>Objetivos del Sprint 13</w:t>
      </w:r>
    </w:p>
    <w:p w14:paraId="53399CC6" w14:textId="77777777" w:rsidR="002956DA" w:rsidRPr="00300EBD" w:rsidRDefault="002956DA">
      <w:pPr>
        <w:numPr>
          <w:ilvl w:val="0"/>
          <w:numId w:val="29"/>
        </w:numPr>
        <w:jc w:val="both"/>
      </w:pPr>
      <w:r w:rsidRPr="00300EBD">
        <w:t>Realizar el despliegue final del sistema en ambiente de producción.</w:t>
      </w:r>
    </w:p>
    <w:p w14:paraId="64404745" w14:textId="77777777" w:rsidR="002956DA" w:rsidRPr="00300EBD" w:rsidRDefault="002956DA">
      <w:pPr>
        <w:numPr>
          <w:ilvl w:val="0"/>
          <w:numId w:val="29"/>
        </w:numPr>
        <w:jc w:val="both"/>
      </w:pPr>
      <w:r w:rsidRPr="00300EBD">
        <w:t>Activar el sistema de monitoreo y soporte post-lanzamiento.</w:t>
      </w:r>
    </w:p>
    <w:p w14:paraId="10FB1F20" w14:textId="77777777" w:rsidR="002956DA" w:rsidRPr="00300EBD" w:rsidRDefault="002956DA">
      <w:pPr>
        <w:numPr>
          <w:ilvl w:val="0"/>
          <w:numId w:val="29"/>
        </w:numPr>
        <w:jc w:val="both"/>
      </w:pPr>
      <w:r w:rsidRPr="00300EBD">
        <w:t>Comenzar a recopilar feedback real de usuarios finales mediante encuestas y canales de atención.</w:t>
      </w:r>
    </w:p>
    <w:tbl>
      <w:tblPr>
        <w:tblStyle w:val="GridTable2"/>
        <w:tblW w:w="0" w:type="auto"/>
        <w:tblLook w:val="04A0" w:firstRow="1" w:lastRow="0" w:firstColumn="1" w:lastColumn="0" w:noHBand="0" w:noVBand="1"/>
      </w:tblPr>
      <w:tblGrid>
        <w:gridCol w:w="1860"/>
        <w:gridCol w:w="1164"/>
        <w:gridCol w:w="3164"/>
        <w:gridCol w:w="2650"/>
      </w:tblGrid>
      <w:tr w:rsidR="002956DA" w:rsidRPr="002956DA" w14:paraId="78A2EA7E" w14:textId="77777777" w:rsidTr="00300E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3D06A4" w14:textId="77777777" w:rsidR="002956DA" w:rsidRPr="002956DA" w:rsidRDefault="002956DA" w:rsidP="002956DA">
            <w:pPr>
              <w:jc w:val="both"/>
              <w:rPr>
                <w:b w:val="0"/>
                <w:bCs w:val="0"/>
              </w:rPr>
            </w:pPr>
            <w:r w:rsidRPr="002956DA">
              <w:rPr>
                <w:b w:val="0"/>
                <w:bCs w:val="0"/>
              </w:rPr>
              <w:t>Actividad</w:t>
            </w:r>
          </w:p>
        </w:tc>
        <w:tc>
          <w:tcPr>
            <w:tcW w:w="0" w:type="auto"/>
            <w:hideMark/>
          </w:tcPr>
          <w:p w14:paraId="4E34A66E" w14:textId="77777777" w:rsidR="002956DA" w:rsidRPr="002956DA" w:rsidRDefault="002956DA" w:rsidP="002956DA">
            <w:pPr>
              <w:jc w:val="both"/>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Duración</w:t>
            </w:r>
          </w:p>
        </w:tc>
        <w:tc>
          <w:tcPr>
            <w:tcW w:w="0" w:type="auto"/>
            <w:hideMark/>
          </w:tcPr>
          <w:p w14:paraId="54E1B688" w14:textId="77777777" w:rsidR="002956DA" w:rsidRPr="002956DA" w:rsidRDefault="002956DA" w:rsidP="002956DA">
            <w:pPr>
              <w:jc w:val="both"/>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Semana 1</w:t>
            </w:r>
          </w:p>
        </w:tc>
        <w:tc>
          <w:tcPr>
            <w:tcW w:w="0" w:type="auto"/>
            <w:hideMark/>
          </w:tcPr>
          <w:p w14:paraId="722460CF" w14:textId="77777777" w:rsidR="002956DA" w:rsidRPr="002956DA" w:rsidRDefault="002956DA" w:rsidP="002956DA">
            <w:pPr>
              <w:jc w:val="both"/>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Semana 2</w:t>
            </w:r>
          </w:p>
        </w:tc>
      </w:tr>
      <w:tr w:rsidR="002956DA" w:rsidRPr="002956DA" w14:paraId="04BAE693" w14:textId="77777777" w:rsidTr="00300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0AE95F" w14:textId="77777777" w:rsidR="002956DA" w:rsidRPr="002956DA" w:rsidRDefault="002956DA" w:rsidP="002956DA">
            <w:pPr>
              <w:jc w:val="both"/>
              <w:rPr>
                <w:b w:val="0"/>
                <w:bCs w:val="0"/>
              </w:rPr>
            </w:pPr>
            <w:r w:rsidRPr="002956DA">
              <w:rPr>
                <w:b w:val="0"/>
                <w:bCs w:val="0"/>
              </w:rPr>
              <w:t>Planificación del Sprint 13</w:t>
            </w:r>
          </w:p>
        </w:tc>
        <w:tc>
          <w:tcPr>
            <w:tcW w:w="0" w:type="auto"/>
            <w:hideMark/>
          </w:tcPr>
          <w:p w14:paraId="46A7B641"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1 día</w:t>
            </w:r>
          </w:p>
        </w:tc>
        <w:tc>
          <w:tcPr>
            <w:tcW w:w="0" w:type="auto"/>
            <w:hideMark/>
          </w:tcPr>
          <w:p w14:paraId="2B07C62A"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 Revisión del backlog post-productivo. - Definición de entregables de transición. - Alineación con partes interesadas.</w:t>
            </w:r>
          </w:p>
        </w:tc>
        <w:tc>
          <w:tcPr>
            <w:tcW w:w="0" w:type="auto"/>
            <w:hideMark/>
          </w:tcPr>
          <w:p w14:paraId="6449F7F9"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p>
        </w:tc>
      </w:tr>
      <w:tr w:rsidR="002956DA" w:rsidRPr="002956DA" w14:paraId="73387DC5" w14:textId="77777777" w:rsidTr="00300EBD">
        <w:tc>
          <w:tcPr>
            <w:cnfStyle w:val="001000000000" w:firstRow="0" w:lastRow="0" w:firstColumn="1" w:lastColumn="0" w:oddVBand="0" w:evenVBand="0" w:oddHBand="0" w:evenHBand="0" w:firstRowFirstColumn="0" w:firstRowLastColumn="0" w:lastRowFirstColumn="0" w:lastRowLastColumn="0"/>
            <w:tcW w:w="0" w:type="auto"/>
            <w:hideMark/>
          </w:tcPr>
          <w:p w14:paraId="112C4416" w14:textId="77777777" w:rsidR="002956DA" w:rsidRPr="002956DA" w:rsidRDefault="002956DA" w:rsidP="002956DA">
            <w:pPr>
              <w:jc w:val="both"/>
              <w:rPr>
                <w:b w:val="0"/>
                <w:bCs w:val="0"/>
              </w:rPr>
            </w:pPr>
            <w:r w:rsidRPr="002956DA">
              <w:rPr>
                <w:b w:val="0"/>
                <w:bCs w:val="0"/>
              </w:rPr>
              <w:t>Despliegue a producción</w:t>
            </w:r>
          </w:p>
        </w:tc>
        <w:tc>
          <w:tcPr>
            <w:tcW w:w="0" w:type="auto"/>
            <w:hideMark/>
          </w:tcPr>
          <w:p w14:paraId="6A3CB9AF"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2 días</w:t>
            </w:r>
          </w:p>
        </w:tc>
        <w:tc>
          <w:tcPr>
            <w:tcW w:w="0" w:type="auto"/>
            <w:hideMark/>
          </w:tcPr>
          <w:p w14:paraId="36AC6988"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 xml:space="preserve">- Migración de datos finales. - Configuración de </w:t>
            </w:r>
            <w:r w:rsidRPr="002956DA">
              <w:rPr>
                <w:b/>
                <w:bCs/>
              </w:rPr>
              <w:lastRenderedPageBreak/>
              <w:t>DNS/SSL y servicios en la nube. - Activación de la aplicación al público.</w:t>
            </w:r>
          </w:p>
        </w:tc>
        <w:tc>
          <w:tcPr>
            <w:tcW w:w="0" w:type="auto"/>
            <w:hideMark/>
          </w:tcPr>
          <w:p w14:paraId="0F596305"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lastRenderedPageBreak/>
              <w:t xml:space="preserve">- Pruebas en producción (smoke </w:t>
            </w:r>
            <w:r w:rsidRPr="002956DA">
              <w:rPr>
                <w:b/>
                <w:bCs/>
              </w:rPr>
              <w:lastRenderedPageBreak/>
              <w:t>tests, monitoreo de carga).</w:t>
            </w:r>
          </w:p>
        </w:tc>
      </w:tr>
      <w:tr w:rsidR="002956DA" w:rsidRPr="002956DA" w14:paraId="4F140485" w14:textId="77777777" w:rsidTr="00300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3DEF4B" w14:textId="77777777" w:rsidR="002956DA" w:rsidRPr="002956DA" w:rsidRDefault="002956DA" w:rsidP="002956DA">
            <w:pPr>
              <w:jc w:val="both"/>
              <w:rPr>
                <w:b w:val="0"/>
                <w:bCs w:val="0"/>
              </w:rPr>
            </w:pPr>
            <w:r w:rsidRPr="002956DA">
              <w:rPr>
                <w:b w:val="0"/>
                <w:bCs w:val="0"/>
              </w:rPr>
              <w:lastRenderedPageBreak/>
              <w:t>Habilitación de monitoreo y soporte activo</w:t>
            </w:r>
          </w:p>
        </w:tc>
        <w:tc>
          <w:tcPr>
            <w:tcW w:w="0" w:type="auto"/>
            <w:hideMark/>
          </w:tcPr>
          <w:p w14:paraId="3811EC7C"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2 días</w:t>
            </w:r>
          </w:p>
        </w:tc>
        <w:tc>
          <w:tcPr>
            <w:tcW w:w="0" w:type="auto"/>
            <w:hideMark/>
          </w:tcPr>
          <w:p w14:paraId="22AA1B87"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 Activación de alertas en tiempo real. - Integración con canales de soporte (email, formulario, chat). - Definición de tiempos de respuesta (SLA).</w:t>
            </w:r>
          </w:p>
        </w:tc>
        <w:tc>
          <w:tcPr>
            <w:tcW w:w="0" w:type="auto"/>
            <w:hideMark/>
          </w:tcPr>
          <w:p w14:paraId="72EED2A5"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 Revisión de logs y performance real. - Revisión de errores reportados y gestión de incidencias tempranas.</w:t>
            </w:r>
          </w:p>
        </w:tc>
      </w:tr>
      <w:tr w:rsidR="002956DA" w:rsidRPr="002956DA" w14:paraId="661445CA" w14:textId="77777777" w:rsidTr="00300EBD">
        <w:tc>
          <w:tcPr>
            <w:cnfStyle w:val="001000000000" w:firstRow="0" w:lastRow="0" w:firstColumn="1" w:lastColumn="0" w:oddVBand="0" w:evenVBand="0" w:oddHBand="0" w:evenHBand="0" w:firstRowFirstColumn="0" w:firstRowLastColumn="0" w:lastRowFirstColumn="0" w:lastRowLastColumn="0"/>
            <w:tcW w:w="0" w:type="auto"/>
            <w:hideMark/>
          </w:tcPr>
          <w:p w14:paraId="4DFE3077" w14:textId="77777777" w:rsidR="002956DA" w:rsidRPr="002956DA" w:rsidRDefault="002956DA" w:rsidP="002956DA">
            <w:pPr>
              <w:jc w:val="both"/>
              <w:rPr>
                <w:b w:val="0"/>
                <w:bCs w:val="0"/>
              </w:rPr>
            </w:pPr>
            <w:r w:rsidRPr="002956DA">
              <w:rPr>
                <w:b w:val="0"/>
                <w:bCs w:val="0"/>
              </w:rPr>
              <w:t>Diseño y publicación de encuestas</w:t>
            </w:r>
          </w:p>
        </w:tc>
        <w:tc>
          <w:tcPr>
            <w:tcW w:w="0" w:type="auto"/>
            <w:hideMark/>
          </w:tcPr>
          <w:p w14:paraId="2B963061"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1 día</w:t>
            </w:r>
          </w:p>
        </w:tc>
        <w:tc>
          <w:tcPr>
            <w:tcW w:w="0" w:type="auto"/>
            <w:hideMark/>
          </w:tcPr>
          <w:p w14:paraId="3BCAC956"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 Diseño de encuestas de satisfacción (CSAT, NPS). - Publicación mediante la plataforma.</w:t>
            </w:r>
          </w:p>
        </w:tc>
        <w:tc>
          <w:tcPr>
            <w:tcW w:w="0" w:type="auto"/>
            <w:hideMark/>
          </w:tcPr>
          <w:p w14:paraId="6D9AC8BF"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p>
        </w:tc>
      </w:tr>
    </w:tbl>
    <w:p w14:paraId="32C640B5" w14:textId="14194E6E" w:rsidR="002956DA" w:rsidRDefault="002956DA" w:rsidP="002956DA">
      <w:pPr>
        <w:jc w:val="both"/>
        <w:rPr>
          <w:b/>
          <w:bCs/>
        </w:rPr>
      </w:pPr>
    </w:p>
    <w:p w14:paraId="71E0EE76" w14:textId="77777777" w:rsidR="00300EBD" w:rsidRPr="002956DA" w:rsidRDefault="00300EBD" w:rsidP="002956DA">
      <w:pPr>
        <w:jc w:val="both"/>
        <w:rPr>
          <w:b/>
          <w:bCs/>
        </w:rPr>
      </w:pPr>
    </w:p>
    <w:p w14:paraId="7AAD2FED" w14:textId="77777777" w:rsidR="002956DA" w:rsidRPr="002956DA" w:rsidRDefault="002956DA" w:rsidP="002956DA">
      <w:pPr>
        <w:jc w:val="both"/>
        <w:rPr>
          <w:b/>
          <w:bCs/>
        </w:rPr>
      </w:pPr>
      <w:r w:rsidRPr="002956DA">
        <w:rPr>
          <w:b/>
          <w:bCs/>
        </w:rPr>
        <w:t>Sprint 14</w:t>
      </w:r>
    </w:p>
    <w:p w14:paraId="61147E92" w14:textId="77777777" w:rsidR="002956DA" w:rsidRPr="002956DA" w:rsidRDefault="002956DA" w:rsidP="002956DA">
      <w:pPr>
        <w:jc w:val="both"/>
        <w:rPr>
          <w:b/>
          <w:bCs/>
        </w:rPr>
      </w:pPr>
      <w:r w:rsidRPr="002956DA">
        <w:rPr>
          <w:b/>
          <w:bCs/>
        </w:rPr>
        <w:t>Objetivos del Sprint 14</w:t>
      </w:r>
    </w:p>
    <w:p w14:paraId="6A48A165" w14:textId="77777777" w:rsidR="002956DA" w:rsidRPr="00300EBD" w:rsidRDefault="002956DA">
      <w:pPr>
        <w:numPr>
          <w:ilvl w:val="0"/>
          <w:numId w:val="30"/>
        </w:numPr>
        <w:jc w:val="both"/>
      </w:pPr>
      <w:r w:rsidRPr="00300EBD">
        <w:t>Recopilar y analizar feedback real de usuarios.</w:t>
      </w:r>
    </w:p>
    <w:p w14:paraId="7F649147" w14:textId="77777777" w:rsidR="002956DA" w:rsidRPr="00300EBD" w:rsidRDefault="002956DA">
      <w:pPr>
        <w:numPr>
          <w:ilvl w:val="0"/>
          <w:numId w:val="30"/>
        </w:numPr>
        <w:jc w:val="both"/>
      </w:pPr>
      <w:r w:rsidRPr="00300EBD">
        <w:t>Evaluar cumplimiento de KPIs operativos y de satisfacción.</w:t>
      </w:r>
    </w:p>
    <w:p w14:paraId="50265F15" w14:textId="77777777" w:rsidR="002956DA" w:rsidRPr="00300EBD" w:rsidRDefault="002956DA">
      <w:pPr>
        <w:numPr>
          <w:ilvl w:val="0"/>
          <w:numId w:val="30"/>
        </w:numPr>
        <w:jc w:val="both"/>
      </w:pPr>
      <w:r w:rsidRPr="00300EBD">
        <w:t>Documentar lecciones aprendidas, incidencias y planificar próximas iteraciones.</w:t>
      </w:r>
    </w:p>
    <w:p w14:paraId="6B1A8011" w14:textId="77777777" w:rsidR="002956DA" w:rsidRPr="002956DA" w:rsidRDefault="002956DA">
      <w:pPr>
        <w:numPr>
          <w:ilvl w:val="0"/>
          <w:numId w:val="30"/>
        </w:numPr>
        <w:jc w:val="both"/>
        <w:rPr>
          <w:b/>
          <w:bCs/>
        </w:rPr>
      </w:pPr>
      <w:r w:rsidRPr="00300EBD">
        <w:t>Establecer estrategia de mantenimiento correctivo y evolutivo.</w:t>
      </w:r>
    </w:p>
    <w:tbl>
      <w:tblPr>
        <w:tblStyle w:val="GridTable2"/>
        <w:tblW w:w="0" w:type="auto"/>
        <w:tblLook w:val="04A0" w:firstRow="1" w:lastRow="0" w:firstColumn="1" w:lastColumn="0" w:noHBand="0" w:noVBand="1"/>
      </w:tblPr>
      <w:tblGrid>
        <w:gridCol w:w="1661"/>
        <w:gridCol w:w="1164"/>
        <w:gridCol w:w="3049"/>
        <w:gridCol w:w="2964"/>
      </w:tblGrid>
      <w:tr w:rsidR="002956DA" w:rsidRPr="002956DA" w14:paraId="41B93FF6" w14:textId="77777777" w:rsidTr="00300E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B258BD" w14:textId="77777777" w:rsidR="002956DA" w:rsidRPr="002956DA" w:rsidRDefault="002956DA" w:rsidP="002956DA">
            <w:pPr>
              <w:jc w:val="both"/>
              <w:rPr>
                <w:b w:val="0"/>
                <w:bCs w:val="0"/>
              </w:rPr>
            </w:pPr>
            <w:r w:rsidRPr="002956DA">
              <w:rPr>
                <w:b w:val="0"/>
                <w:bCs w:val="0"/>
              </w:rPr>
              <w:t>Actividad</w:t>
            </w:r>
          </w:p>
        </w:tc>
        <w:tc>
          <w:tcPr>
            <w:tcW w:w="0" w:type="auto"/>
            <w:hideMark/>
          </w:tcPr>
          <w:p w14:paraId="63034145" w14:textId="77777777" w:rsidR="002956DA" w:rsidRPr="002956DA" w:rsidRDefault="002956DA" w:rsidP="002956DA">
            <w:pPr>
              <w:jc w:val="both"/>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Duración</w:t>
            </w:r>
          </w:p>
        </w:tc>
        <w:tc>
          <w:tcPr>
            <w:tcW w:w="0" w:type="auto"/>
            <w:hideMark/>
          </w:tcPr>
          <w:p w14:paraId="0EEBE284" w14:textId="77777777" w:rsidR="002956DA" w:rsidRPr="002956DA" w:rsidRDefault="002956DA" w:rsidP="002956DA">
            <w:pPr>
              <w:jc w:val="both"/>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Semana 1</w:t>
            </w:r>
          </w:p>
        </w:tc>
        <w:tc>
          <w:tcPr>
            <w:tcW w:w="0" w:type="auto"/>
            <w:hideMark/>
          </w:tcPr>
          <w:p w14:paraId="0A5D8B64" w14:textId="77777777" w:rsidR="002956DA" w:rsidRPr="002956DA" w:rsidRDefault="002956DA" w:rsidP="002956DA">
            <w:pPr>
              <w:jc w:val="both"/>
              <w:cnfStyle w:val="100000000000" w:firstRow="1" w:lastRow="0" w:firstColumn="0" w:lastColumn="0" w:oddVBand="0" w:evenVBand="0" w:oddHBand="0" w:evenHBand="0" w:firstRowFirstColumn="0" w:firstRowLastColumn="0" w:lastRowFirstColumn="0" w:lastRowLastColumn="0"/>
              <w:rPr>
                <w:b w:val="0"/>
                <w:bCs w:val="0"/>
              </w:rPr>
            </w:pPr>
            <w:r w:rsidRPr="002956DA">
              <w:rPr>
                <w:b w:val="0"/>
                <w:bCs w:val="0"/>
              </w:rPr>
              <w:t>Semana 2</w:t>
            </w:r>
          </w:p>
        </w:tc>
      </w:tr>
      <w:tr w:rsidR="002956DA" w:rsidRPr="002956DA" w14:paraId="72363F38" w14:textId="77777777" w:rsidTr="00300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D7A8E4" w14:textId="77777777" w:rsidR="002956DA" w:rsidRPr="002956DA" w:rsidRDefault="002956DA" w:rsidP="002956DA">
            <w:pPr>
              <w:jc w:val="both"/>
              <w:rPr>
                <w:b w:val="0"/>
                <w:bCs w:val="0"/>
              </w:rPr>
            </w:pPr>
            <w:r w:rsidRPr="002956DA">
              <w:rPr>
                <w:b w:val="0"/>
                <w:bCs w:val="0"/>
              </w:rPr>
              <w:t>Recolección y análisis de encuestas</w:t>
            </w:r>
          </w:p>
        </w:tc>
        <w:tc>
          <w:tcPr>
            <w:tcW w:w="0" w:type="auto"/>
            <w:hideMark/>
          </w:tcPr>
          <w:p w14:paraId="3E771B94"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2 días</w:t>
            </w:r>
          </w:p>
        </w:tc>
        <w:tc>
          <w:tcPr>
            <w:tcW w:w="0" w:type="auto"/>
            <w:hideMark/>
          </w:tcPr>
          <w:p w14:paraId="7A69D434"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 Recolección y análisis inicial de respuestas. - Identificación de puntos de fricción en la experiencia de usuario. - Recomendaciones preliminares.</w:t>
            </w:r>
          </w:p>
        </w:tc>
        <w:tc>
          <w:tcPr>
            <w:tcW w:w="0" w:type="auto"/>
            <w:hideMark/>
          </w:tcPr>
          <w:p w14:paraId="48FECE1E"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p>
        </w:tc>
      </w:tr>
      <w:tr w:rsidR="002956DA" w:rsidRPr="002956DA" w14:paraId="63C825CC" w14:textId="77777777" w:rsidTr="00300EBD">
        <w:tc>
          <w:tcPr>
            <w:cnfStyle w:val="001000000000" w:firstRow="0" w:lastRow="0" w:firstColumn="1" w:lastColumn="0" w:oddVBand="0" w:evenVBand="0" w:oddHBand="0" w:evenHBand="0" w:firstRowFirstColumn="0" w:firstRowLastColumn="0" w:lastRowFirstColumn="0" w:lastRowLastColumn="0"/>
            <w:tcW w:w="0" w:type="auto"/>
            <w:hideMark/>
          </w:tcPr>
          <w:p w14:paraId="26243DE2" w14:textId="77777777" w:rsidR="002956DA" w:rsidRPr="002956DA" w:rsidRDefault="002956DA" w:rsidP="002956DA">
            <w:pPr>
              <w:jc w:val="both"/>
              <w:rPr>
                <w:b w:val="0"/>
                <w:bCs w:val="0"/>
              </w:rPr>
            </w:pPr>
            <w:r w:rsidRPr="002956DA">
              <w:rPr>
                <w:b w:val="0"/>
                <w:bCs w:val="0"/>
              </w:rPr>
              <w:t>Evaluación de KPIs de sistema</w:t>
            </w:r>
          </w:p>
        </w:tc>
        <w:tc>
          <w:tcPr>
            <w:tcW w:w="0" w:type="auto"/>
            <w:hideMark/>
          </w:tcPr>
          <w:p w14:paraId="5766C85D"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2 días</w:t>
            </w:r>
          </w:p>
        </w:tc>
        <w:tc>
          <w:tcPr>
            <w:tcW w:w="0" w:type="auto"/>
            <w:hideMark/>
          </w:tcPr>
          <w:p w14:paraId="1D2179A5"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 Evaluación de: tiempo de respuesta, errores críticos, uptime, interacción por módulo. - Comparación contra línea base definida en sprints anteriores.</w:t>
            </w:r>
          </w:p>
        </w:tc>
        <w:tc>
          <w:tcPr>
            <w:tcW w:w="0" w:type="auto"/>
            <w:hideMark/>
          </w:tcPr>
          <w:p w14:paraId="28446AF6" w14:textId="77777777" w:rsidR="002956DA" w:rsidRPr="002956DA" w:rsidRDefault="002956DA" w:rsidP="002956DA">
            <w:pPr>
              <w:jc w:val="both"/>
              <w:cnfStyle w:val="000000000000" w:firstRow="0" w:lastRow="0" w:firstColumn="0" w:lastColumn="0" w:oddVBand="0" w:evenVBand="0" w:oddHBand="0" w:evenHBand="0" w:firstRowFirstColumn="0" w:firstRowLastColumn="0" w:lastRowFirstColumn="0" w:lastRowLastColumn="0"/>
              <w:rPr>
                <w:b/>
                <w:bCs/>
              </w:rPr>
            </w:pPr>
            <w:r w:rsidRPr="002956DA">
              <w:rPr>
                <w:b/>
                <w:bCs/>
              </w:rPr>
              <w:t>- Identificación de brechas y propuestas de solución para próximos sprints o actualizaciones.</w:t>
            </w:r>
          </w:p>
        </w:tc>
      </w:tr>
      <w:tr w:rsidR="002956DA" w:rsidRPr="002956DA" w14:paraId="5F4C264E" w14:textId="77777777" w:rsidTr="00300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5EF96D" w14:textId="77777777" w:rsidR="002956DA" w:rsidRPr="002956DA" w:rsidRDefault="002956DA" w:rsidP="002956DA">
            <w:pPr>
              <w:jc w:val="both"/>
              <w:rPr>
                <w:b w:val="0"/>
                <w:bCs w:val="0"/>
              </w:rPr>
            </w:pPr>
            <w:r w:rsidRPr="002956DA">
              <w:rPr>
                <w:b w:val="0"/>
                <w:bCs w:val="0"/>
              </w:rPr>
              <w:lastRenderedPageBreak/>
              <w:t>Lecciones aprendidas y plan de mejora</w:t>
            </w:r>
          </w:p>
        </w:tc>
        <w:tc>
          <w:tcPr>
            <w:tcW w:w="0" w:type="auto"/>
            <w:hideMark/>
          </w:tcPr>
          <w:p w14:paraId="269376CF"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1 día</w:t>
            </w:r>
          </w:p>
        </w:tc>
        <w:tc>
          <w:tcPr>
            <w:tcW w:w="0" w:type="auto"/>
            <w:hideMark/>
          </w:tcPr>
          <w:p w14:paraId="02419D1F"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p>
        </w:tc>
        <w:tc>
          <w:tcPr>
            <w:tcW w:w="0" w:type="auto"/>
            <w:hideMark/>
          </w:tcPr>
          <w:p w14:paraId="2A357166" w14:textId="77777777" w:rsidR="002956DA" w:rsidRPr="002956DA" w:rsidRDefault="002956DA" w:rsidP="002956DA">
            <w:pPr>
              <w:jc w:val="both"/>
              <w:cnfStyle w:val="000000100000" w:firstRow="0" w:lastRow="0" w:firstColumn="0" w:lastColumn="0" w:oddVBand="0" w:evenVBand="0" w:oddHBand="1" w:evenHBand="0" w:firstRowFirstColumn="0" w:firstRowLastColumn="0" w:lastRowFirstColumn="0" w:lastRowLastColumn="0"/>
              <w:rPr>
                <w:b/>
                <w:bCs/>
              </w:rPr>
            </w:pPr>
            <w:r w:rsidRPr="002956DA">
              <w:rPr>
                <w:b/>
                <w:bCs/>
              </w:rPr>
              <w:t>- Reunión final de sprint con stakeholders. - Presentación de logros, errores y acciones de mejora. - Identificación de tareas para roadmap evolutivo y posible integración móvil.</w:t>
            </w:r>
          </w:p>
        </w:tc>
      </w:tr>
    </w:tbl>
    <w:p w14:paraId="57A19DC6" w14:textId="74549F2A" w:rsidR="0059790E" w:rsidRPr="0059790E" w:rsidRDefault="0059790E" w:rsidP="0059790E">
      <w:pPr>
        <w:jc w:val="both"/>
        <w:rPr>
          <w:b/>
          <w:bCs/>
        </w:rPr>
      </w:pPr>
    </w:p>
    <w:p w14:paraId="6E2E9117" w14:textId="77777777" w:rsidR="0059790E" w:rsidRPr="0059790E" w:rsidRDefault="0059790E" w:rsidP="0059790E">
      <w:pPr>
        <w:jc w:val="both"/>
        <w:rPr>
          <w:b/>
          <w:bCs/>
        </w:rPr>
      </w:pPr>
      <w:r w:rsidRPr="0059790E">
        <w:rPr>
          <w:b/>
          <w:bCs/>
        </w:rPr>
        <w:t>Sprint 15</w:t>
      </w:r>
    </w:p>
    <w:p w14:paraId="0B81093C" w14:textId="77777777" w:rsidR="0059790E" w:rsidRPr="0059790E" w:rsidRDefault="0059790E" w:rsidP="0059790E">
      <w:pPr>
        <w:jc w:val="both"/>
        <w:rPr>
          <w:b/>
          <w:bCs/>
        </w:rPr>
      </w:pPr>
      <w:r w:rsidRPr="0059790E">
        <w:rPr>
          <w:b/>
          <w:bCs/>
        </w:rPr>
        <w:t>Objetivos del Sprint 15</w:t>
      </w:r>
    </w:p>
    <w:p w14:paraId="704BE93C" w14:textId="77777777" w:rsidR="0059790E" w:rsidRPr="00300EBD" w:rsidRDefault="0059790E">
      <w:pPr>
        <w:numPr>
          <w:ilvl w:val="0"/>
          <w:numId w:val="31"/>
        </w:numPr>
        <w:jc w:val="both"/>
      </w:pPr>
      <w:r w:rsidRPr="00300EBD">
        <w:t>Aplicar mejoras funcionales menores derivadas del feedback recibido.</w:t>
      </w:r>
    </w:p>
    <w:p w14:paraId="2B3F839B" w14:textId="77777777" w:rsidR="0059790E" w:rsidRPr="00300EBD" w:rsidRDefault="0059790E">
      <w:pPr>
        <w:numPr>
          <w:ilvl w:val="0"/>
          <w:numId w:val="31"/>
        </w:numPr>
        <w:jc w:val="both"/>
      </w:pPr>
      <w:r w:rsidRPr="00300EBD">
        <w:t>Ajustar y mejorar la experiencia de usuario en formularios y flujos problemáticos.</w:t>
      </w:r>
    </w:p>
    <w:p w14:paraId="3EA89EDC" w14:textId="77777777" w:rsidR="0059790E" w:rsidRPr="00300EBD" w:rsidRDefault="0059790E">
      <w:pPr>
        <w:numPr>
          <w:ilvl w:val="0"/>
          <w:numId w:val="31"/>
        </w:numPr>
        <w:jc w:val="both"/>
      </w:pPr>
      <w:r w:rsidRPr="00300EBD">
        <w:t>Realizar pruebas de usabilidad (UX testing) para validar los cambios.</w:t>
      </w:r>
    </w:p>
    <w:p w14:paraId="65E337AF" w14:textId="77777777" w:rsidR="0059790E" w:rsidRPr="00300EBD" w:rsidRDefault="0059790E">
      <w:pPr>
        <w:numPr>
          <w:ilvl w:val="0"/>
          <w:numId w:val="31"/>
        </w:numPr>
        <w:jc w:val="both"/>
      </w:pPr>
      <w:r w:rsidRPr="00300EBD">
        <w:t>Planificar y priorizar optimizaciones de rendimiento para módulos clave.</w:t>
      </w:r>
    </w:p>
    <w:p w14:paraId="58DC25A4" w14:textId="6D6B07F0" w:rsidR="0059790E" w:rsidRPr="0059790E" w:rsidRDefault="0059790E" w:rsidP="0059790E">
      <w:pPr>
        <w:jc w:val="both"/>
        <w:rPr>
          <w:b/>
          <w:bCs/>
        </w:rPr>
      </w:pPr>
    </w:p>
    <w:tbl>
      <w:tblPr>
        <w:tblStyle w:val="GridTable2"/>
        <w:tblW w:w="0" w:type="auto"/>
        <w:tblLook w:val="04A0" w:firstRow="1" w:lastRow="0" w:firstColumn="1" w:lastColumn="0" w:noHBand="0" w:noVBand="1"/>
      </w:tblPr>
      <w:tblGrid>
        <w:gridCol w:w="2356"/>
        <w:gridCol w:w="1164"/>
        <w:gridCol w:w="3489"/>
        <w:gridCol w:w="1829"/>
      </w:tblGrid>
      <w:tr w:rsidR="0059790E" w:rsidRPr="0059790E" w14:paraId="1D91E9E1" w14:textId="77777777" w:rsidTr="00300E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9CE218" w14:textId="77777777" w:rsidR="0059790E" w:rsidRPr="0059790E" w:rsidRDefault="0059790E" w:rsidP="0059790E">
            <w:pPr>
              <w:jc w:val="both"/>
              <w:rPr>
                <w:b w:val="0"/>
                <w:bCs w:val="0"/>
              </w:rPr>
            </w:pPr>
            <w:r w:rsidRPr="0059790E">
              <w:rPr>
                <w:b w:val="0"/>
                <w:bCs w:val="0"/>
              </w:rPr>
              <w:t>Actividad</w:t>
            </w:r>
          </w:p>
        </w:tc>
        <w:tc>
          <w:tcPr>
            <w:tcW w:w="0" w:type="auto"/>
            <w:hideMark/>
          </w:tcPr>
          <w:p w14:paraId="6D9A5A34" w14:textId="77777777" w:rsidR="0059790E" w:rsidRPr="0059790E" w:rsidRDefault="0059790E" w:rsidP="0059790E">
            <w:pPr>
              <w:jc w:val="both"/>
              <w:cnfStyle w:val="100000000000" w:firstRow="1" w:lastRow="0" w:firstColumn="0" w:lastColumn="0" w:oddVBand="0" w:evenVBand="0" w:oddHBand="0" w:evenHBand="0" w:firstRowFirstColumn="0" w:firstRowLastColumn="0" w:lastRowFirstColumn="0" w:lastRowLastColumn="0"/>
              <w:rPr>
                <w:b w:val="0"/>
                <w:bCs w:val="0"/>
              </w:rPr>
            </w:pPr>
            <w:r w:rsidRPr="0059790E">
              <w:rPr>
                <w:b w:val="0"/>
                <w:bCs w:val="0"/>
              </w:rPr>
              <w:t>Duración</w:t>
            </w:r>
          </w:p>
        </w:tc>
        <w:tc>
          <w:tcPr>
            <w:tcW w:w="0" w:type="auto"/>
            <w:hideMark/>
          </w:tcPr>
          <w:p w14:paraId="55837287" w14:textId="77777777" w:rsidR="0059790E" w:rsidRPr="0059790E" w:rsidRDefault="0059790E" w:rsidP="0059790E">
            <w:pPr>
              <w:jc w:val="both"/>
              <w:cnfStyle w:val="100000000000" w:firstRow="1" w:lastRow="0" w:firstColumn="0" w:lastColumn="0" w:oddVBand="0" w:evenVBand="0" w:oddHBand="0" w:evenHBand="0" w:firstRowFirstColumn="0" w:firstRowLastColumn="0" w:lastRowFirstColumn="0" w:lastRowLastColumn="0"/>
              <w:rPr>
                <w:b w:val="0"/>
                <w:bCs w:val="0"/>
              </w:rPr>
            </w:pPr>
            <w:r w:rsidRPr="0059790E">
              <w:rPr>
                <w:b w:val="0"/>
                <w:bCs w:val="0"/>
              </w:rPr>
              <w:t>Semana 1</w:t>
            </w:r>
          </w:p>
        </w:tc>
        <w:tc>
          <w:tcPr>
            <w:tcW w:w="0" w:type="auto"/>
            <w:hideMark/>
          </w:tcPr>
          <w:p w14:paraId="2ECD85C7" w14:textId="77777777" w:rsidR="0059790E" w:rsidRPr="0059790E" w:rsidRDefault="0059790E" w:rsidP="0059790E">
            <w:pPr>
              <w:jc w:val="both"/>
              <w:cnfStyle w:val="100000000000" w:firstRow="1" w:lastRow="0" w:firstColumn="0" w:lastColumn="0" w:oddVBand="0" w:evenVBand="0" w:oddHBand="0" w:evenHBand="0" w:firstRowFirstColumn="0" w:firstRowLastColumn="0" w:lastRowFirstColumn="0" w:lastRowLastColumn="0"/>
              <w:rPr>
                <w:b w:val="0"/>
                <w:bCs w:val="0"/>
              </w:rPr>
            </w:pPr>
            <w:r w:rsidRPr="0059790E">
              <w:rPr>
                <w:b w:val="0"/>
                <w:bCs w:val="0"/>
              </w:rPr>
              <w:t>Semana 2</w:t>
            </w:r>
          </w:p>
        </w:tc>
      </w:tr>
      <w:tr w:rsidR="0059790E" w:rsidRPr="0059790E" w14:paraId="774D92D2" w14:textId="77777777" w:rsidTr="00300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C61444" w14:textId="77777777" w:rsidR="0059790E" w:rsidRPr="0059790E" w:rsidRDefault="0059790E" w:rsidP="0059790E">
            <w:pPr>
              <w:jc w:val="both"/>
              <w:rPr>
                <w:b w:val="0"/>
                <w:bCs w:val="0"/>
              </w:rPr>
            </w:pPr>
            <w:r w:rsidRPr="0059790E">
              <w:rPr>
                <w:b w:val="0"/>
                <w:bCs w:val="0"/>
              </w:rPr>
              <w:t>Planificación del Sprint 15</w:t>
            </w:r>
          </w:p>
        </w:tc>
        <w:tc>
          <w:tcPr>
            <w:tcW w:w="0" w:type="auto"/>
            <w:hideMark/>
          </w:tcPr>
          <w:p w14:paraId="270418AC" w14:textId="77777777" w:rsidR="0059790E" w:rsidRPr="0059790E" w:rsidRDefault="0059790E" w:rsidP="0059790E">
            <w:pPr>
              <w:jc w:val="both"/>
              <w:cnfStyle w:val="000000100000" w:firstRow="0" w:lastRow="0" w:firstColumn="0" w:lastColumn="0" w:oddVBand="0" w:evenVBand="0" w:oddHBand="1" w:evenHBand="0" w:firstRowFirstColumn="0" w:firstRowLastColumn="0" w:lastRowFirstColumn="0" w:lastRowLastColumn="0"/>
              <w:rPr>
                <w:b/>
                <w:bCs/>
              </w:rPr>
            </w:pPr>
            <w:r w:rsidRPr="0059790E">
              <w:rPr>
                <w:b/>
                <w:bCs/>
              </w:rPr>
              <w:t>1 día</w:t>
            </w:r>
          </w:p>
        </w:tc>
        <w:tc>
          <w:tcPr>
            <w:tcW w:w="0" w:type="auto"/>
            <w:hideMark/>
          </w:tcPr>
          <w:p w14:paraId="63333927" w14:textId="77777777" w:rsidR="0059790E" w:rsidRPr="0059790E" w:rsidRDefault="0059790E" w:rsidP="0059790E">
            <w:pPr>
              <w:jc w:val="both"/>
              <w:cnfStyle w:val="000000100000" w:firstRow="0" w:lastRow="0" w:firstColumn="0" w:lastColumn="0" w:oddVBand="0" w:evenVBand="0" w:oddHBand="1" w:evenHBand="0" w:firstRowFirstColumn="0" w:firstRowLastColumn="0" w:lastRowFirstColumn="0" w:lastRowLastColumn="0"/>
              <w:rPr>
                <w:b/>
                <w:bCs/>
              </w:rPr>
            </w:pPr>
            <w:r w:rsidRPr="0059790E">
              <w:rPr>
                <w:b/>
                <w:bCs/>
              </w:rPr>
              <w:t>- Revisión del backlog evolutivo. - Selección y priorización de mejoras funcionales menores. - Ajuste de objetivos conforme roadmap.</w:t>
            </w:r>
          </w:p>
        </w:tc>
        <w:tc>
          <w:tcPr>
            <w:tcW w:w="0" w:type="auto"/>
            <w:hideMark/>
          </w:tcPr>
          <w:p w14:paraId="3F2486A1" w14:textId="77777777" w:rsidR="0059790E" w:rsidRPr="0059790E" w:rsidRDefault="0059790E" w:rsidP="0059790E">
            <w:pPr>
              <w:jc w:val="both"/>
              <w:cnfStyle w:val="000000100000" w:firstRow="0" w:lastRow="0" w:firstColumn="0" w:lastColumn="0" w:oddVBand="0" w:evenVBand="0" w:oddHBand="1" w:evenHBand="0" w:firstRowFirstColumn="0" w:firstRowLastColumn="0" w:lastRowFirstColumn="0" w:lastRowLastColumn="0"/>
              <w:rPr>
                <w:b/>
                <w:bCs/>
              </w:rPr>
            </w:pPr>
          </w:p>
        </w:tc>
      </w:tr>
      <w:tr w:rsidR="0059790E" w:rsidRPr="0059790E" w14:paraId="5BE71296" w14:textId="77777777" w:rsidTr="00300EBD">
        <w:tc>
          <w:tcPr>
            <w:cnfStyle w:val="001000000000" w:firstRow="0" w:lastRow="0" w:firstColumn="1" w:lastColumn="0" w:oddVBand="0" w:evenVBand="0" w:oddHBand="0" w:evenHBand="0" w:firstRowFirstColumn="0" w:firstRowLastColumn="0" w:lastRowFirstColumn="0" w:lastRowLastColumn="0"/>
            <w:tcW w:w="0" w:type="auto"/>
            <w:hideMark/>
          </w:tcPr>
          <w:p w14:paraId="7606754D" w14:textId="77777777" w:rsidR="0059790E" w:rsidRPr="0059790E" w:rsidRDefault="0059790E" w:rsidP="0059790E">
            <w:pPr>
              <w:jc w:val="both"/>
              <w:rPr>
                <w:b w:val="0"/>
                <w:bCs w:val="0"/>
              </w:rPr>
            </w:pPr>
            <w:r w:rsidRPr="0059790E">
              <w:rPr>
                <w:b w:val="0"/>
                <w:bCs w:val="0"/>
              </w:rPr>
              <w:t>Implementación de mejoras funcionales menores</w:t>
            </w:r>
          </w:p>
        </w:tc>
        <w:tc>
          <w:tcPr>
            <w:tcW w:w="0" w:type="auto"/>
            <w:hideMark/>
          </w:tcPr>
          <w:p w14:paraId="70CF0447" w14:textId="77777777" w:rsidR="0059790E" w:rsidRPr="0059790E" w:rsidRDefault="0059790E" w:rsidP="0059790E">
            <w:pPr>
              <w:jc w:val="both"/>
              <w:cnfStyle w:val="000000000000" w:firstRow="0" w:lastRow="0" w:firstColumn="0" w:lastColumn="0" w:oddVBand="0" w:evenVBand="0" w:oddHBand="0" w:evenHBand="0" w:firstRowFirstColumn="0" w:firstRowLastColumn="0" w:lastRowFirstColumn="0" w:lastRowLastColumn="0"/>
              <w:rPr>
                <w:b/>
                <w:bCs/>
              </w:rPr>
            </w:pPr>
            <w:r w:rsidRPr="0059790E">
              <w:rPr>
                <w:b/>
                <w:bCs/>
              </w:rPr>
              <w:t>3 días</w:t>
            </w:r>
          </w:p>
        </w:tc>
        <w:tc>
          <w:tcPr>
            <w:tcW w:w="0" w:type="auto"/>
            <w:hideMark/>
          </w:tcPr>
          <w:p w14:paraId="50E41AFE" w14:textId="77777777" w:rsidR="0059790E" w:rsidRPr="0059790E" w:rsidRDefault="0059790E" w:rsidP="0059790E">
            <w:pPr>
              <w:jc w:val="both"/>
              <w:cnfStyle w:val="000000000000" w:firstRow="0" w:lastRow="0" w:firstColumn="0" w:lastColumn="0" w:oddVBand="0" w:evenVBand="0" w:oddHBand="0" w:evenHBand="0" w:firstRowFirstColumn="0" w:firstRowLastColumn="0" w:lastRowFirstColumn="0" w:lastRowLastColumn="0"/>
              <w:rPr>
                <w:b/>
                <w:bCs/>
              </w:rPr>
            </w:pPr>
            <w:r w:rsidRPr="0059790E">
              <w:rPr>
                <w:b/>
                <w:bCs/>
              </w:rPr>
              <w:t>- Ajustes en formularios y validaciones. - Corrección de flujos detectados como problemáticos. - Mejoras en navegación.</w:t>
            </w:r>
          </w:p>
        </w:tc>
        <w:tc>
          <w:tcPr>
            <w:tcW w:w="0" w:type="auto"/>
            <w:hideMark/>
          </w:tcPr>
          <w:p w14:paraId="59EC5E36" w14:textId="77777777" w:rsidR="0059790E" w:rsidRPr="0059790E" w:rsidRDefault="0059790E" w:rsidP="0059790E">
            <w:pPr>
              <w:jc w:val="both"/>
              <w:cnfStyle w:val="000000000000" w:firstRow="0" w:lastRow="0" w:firstColumn="0" w:lastColumn="0" w:oddVBand="0" w:evenVBand="0" w:oddHBand="0" w:evenHBand="0" w:firstRowFirstColumn="0" w:firstRowLastColumn="0" w:lastRowFirstColumn="0" w:lastRowLastColumn="0"/>
              <w:rPr>
                <w:b/>
                <w:bCs/>
              </w:rPr>
            </w:pPr>
            <w:r w:rsidRPr="0059790E">
              <w:rPr>
                <w:b/>
                <w:bCs/>
              </w:rPr>
              <w:t>- Ejecución de pruebas con usuarios (UX testing).</w:t>
            </w:r>
          </w:p>
        </w:tc>
      </w:tr>
    </w:tbl>
    <w:p w14:paraId="4AC0DD95" w14:textId="7B89DAA0" w:rsidR="0059790E" w:rsidRPr="0059790E" w:rsidRDefault="0059790E" w:rsidP="0059790E">
      <w:pPr>
        <w:jc w:val="both"/>
        <w:rPr>
          <w:b/>
          <w:bCs/>
        </w:rPr>
      </w:pPr>
    </w:p>
    <w:p w14:paraId="640175D8" w14:textId="77777777" w:rsidR="0059790E" w:rsidRPr="0059790E" w:rsidRDefault="0059790E" w:rsidP="0059790E">
      <w:pPr>
        <w:jc w:val="both"/>
        <w:rPr>
          <w:b/>
          <w:bCs/>
        </w:rPr>
      </w:pPr>
      <w:r w:rsidRPr="0059790E">
        <w:rPr>
          <w:b/>
          <w:bCs/>
        </w:rPr>
        <w:t>Sprint 16</w:t>
      </w:r>
    </w:p>
    <w:p w14:paraId="2712BBB5" w14:textId="77777777" w:rsidR="0059790E" w:rsidRPr="0059790E" w:rsidRDefault="0059790E" w:rsidP="0059790E">
      <w:pPr>
        <w:jc w:val="both"/>
        <w:rPr>
          <w:b/>
          <w:bCs/>
        </w:rPr>
      </w:pPr>
      <w:r w:rsidRPr="0059790E">
        <w:rPr>
          <w:b/>
          <w:bCs/>
        </w:rPr>
        <w:t>Objetivos del Sprint 16</w:t>
      </w:r>
    </w:p>
    <w:p w14:paraId="14B7D93C" w14:textId="77777777" w:rsidR="0059790E" w:rsidRPr="00797F0A" w:rsidRDefault="0059790E">
      <w:pPr>
        <w:numPr>
          <w:ilvl w:val="0"/>
          <w:numId w:val="32"/>
        </w:numPr>
        <w:jc w:val="both"/>
      </w:pPr>
      <w:r w:rsidRPr="00797F0A">
        <w:t>Optimizar el rendimiento general del sistema.</w:t>
      </w:r>
    </w:p>
    <w:p w14:paraId="6C159B66" w14:textId="77777777" w:rsidR="0059790E" w:rsidRPr="00797F0A" w:rsidRDefault="0059790E">
      <w:pPr>
        <w:numPr>
          <w:ilvl w:val="0"/>
          <w:numId w:val="32"/>
        </w:numPr>
        <w:jc w:val="both"/>
      </w:pPr>
      <w:r w:rsidRPr="00797F0A">
        <w:t>Mejorar tiempos de carga con técnicas de caching y lazy loading.</w:t>
      </w:r>
    </w:p>
    <w:p w14:paraId="13F798A2" w14:textId="77777777" w:rsidR="0059790E" w:rsidRPr="00797F0A" w:rsidRDefault="0059790E">
      <w:pPr>
        <w:numPr>
          <w:ilvl w:val="0"/>
          <w:numId w:val="32"/>
        </w:numPr>
        <w:jc w:val="both"/>
      </w:pPr>
      <w:r w:rsidRPr="00797F0A">
        <w:lastRenderedPageBreak/>
        <w:t>Ajustar consultas a la base de datos para mejorar eficiencia.</w:t>
      </w:r>
    </w:p>
    <w:p w14:paraId="1CA74D01" w14:textId="77777777" w:rsidR="0059790E" w:rsidRPr="00797F0A" w:rsidRDefault="0059790E">
      <w:pPr>
        <w:numPr>
          <w:ilvl w:val="0"/>
          <w:numId w:val="32"/>
        </w:numPr>
        <w:jc w:val="both"/>
      </w:pPr>
      <w:r w:rsidRPr="00797F0A">
        <w:t>Establecer monitoreo de rendimiento con métricas y reportes.</w:t>
      </w:r>
    </w:p>
    <w:tbl>
      <w:tblPr>
        <w:tblStyle w:val="GridTable2"/>
        <w:tblW w:w="0" w:type="auto"/>
        <w:tblLook w:val="04A0" w:firstRow="1" w:lastRow="0" w:firstColumn="1" w:lastColumn="0" w:noHBand="0" w:noVBand="1"/>
      </w:tblPr>
      <w:tblGrid>
        <w:gridCol w:w="1789"/>
        <w:gridCol w:w="1164"/>
        <w:gridCol w:w="3191"/>
        <w:gridCol w:w="2694"/>
      </w:tblGrid>
      <w:tr w:rsidR="0059790E" w:rsidRPr="0059790E" w14:paraId="0F8A6970" w14:textId="77777777" w:rsidTr="00797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DA55E7" w14:textId="77777777" w:rsidR="0059790E" w:rsidRPr="0059790E" w:rsidRDefault="0059790E" w:rsidP="0059790E">
            <w:pPr>
              <w:jc w:val="both"/>
              <w:rPr>
                <w:b w:val="0"/>
                <w:bCs w:val="0"/>
              </w:rPr>
            </w:pPr>
            <w:r w:rsidRPr="0059790E">
              <w:rPr>
                <w:b w:val="0"/>
                <w:bCs w:val="0"/>
              </w:rPr>
              <w:t>Actividad</w:t>
            </w:r>
          </w:p>
        </w:tc>
        <w:tc>
          <w:tcPr>
            <w:tcW w:w="0" w:type="auto"/>
            <w:hideMark/>
          </w:tcPr>
          <w:p w14:paraId="061E5F6E" w14:textId="77777777" w:rsidR="0059790E" w:rsidRPr="0059790E" w:rsidRDefault="0059790E" w:rsidP="0059790E">
            <w:pPr>
              <w:jc w:val="both"/>
              <w:cnfStyle w:val="100000000000" w:firstRow="1" w:lastRow="0" w:firstColumn="0" w:lastColumn="0" w:oddVBand="0" w:evenVBand="0" w:oddHBand="0" w:evenHBand="0" w:firstRowFirstColumn="0" w:firstRowLastColumn="0" w:lastRowFirstColumn="0" w:lastRowLastColumn="0"/>
              <w:rPr>
                <w:b w:val="0"/>
                <w:bCs w:val="0"/>
              </w:rPr>
            </w:pPr>
            <w:r w:rsidRPr="0059790E">
              <w:rPr>
                <w:b w:val="0"/>
                <w:bCs w:val="0"/>
              </w:rPr>
              <w:t>Duración</w:t>
            </w:r>
          </w:p>
        </w:tc>
        <w:tc>
          <w:tcPr>
            <w:tcW w:w="0" w:type="auto"/>
            <w:hideMark/>
          </w:tcPr>
          <w:p w14:paraId="563FB0A3" w14:textId="77777777" w:rsidR="0059790E" w:rsidRPr="0059790E" w:rsidRDefault="0059790E" w:rsidP="0059790E">
            <w:pPr>
              <w:jc w:val="both"/>
              <w:cnfStyle w:val="100000000000" w:firstRow="1" w:lastRow="0" w:firstColumn="0" w:lastColumn="0" w:oddVBand="0" w:evenVBand="0" w:oddHBand="0" w:evenHBand="0" w:firstRowFirstColumn="0" w:firstRowLastColumn="0" w:lastRowFirstColumn="0" w:lastRowLastColumn="0"/>
              <w:rPr>
                <w:b w:val="0"/>
                <w:bCs w:val="0"/>
              </w:rPr>
            </w:pPr>
            <w:r w:rsidRPr="0059790E">
              <w:rPr>
                <w:b w:val="0"/>
                <w:bCs w:val="0"/>
              </w:rPr>
              <w:t>Semana 1</w:t>
            </w:r>
          </w:p>
        </w:tc>
        <w:tc>
          <w:tcPr>
            <w:tcW w:w="0" w:type="auto"/>
            <w:hideMark/>
          </w:tcPr>
          <w:p w14:paraId="64684776" w14:textId="77777777" w:rsidR="0059790E" w:rsidRPr="0059790E" w:rsidRDefault="0059790E" w:rsidP="0059790E">
            <w:pPr>
              <w:jc w:val="both"/>
              <w:cnfStyle w:val="100000000000" w:firstRow="1" w:lastRow="0" w:firstColumn="0" w:lastColumn="0" w:oddVBand="0" w:evenVBand="0" w:oddHBand="0" w:evenHBand="0" w:firstRowFirstColumn="0" w:firstRowLastColumn="0" w:lastRowFirstColumn="0" w:lastRowLastColumn="0"/>
              <w:rPr>
                <w:b w:val="0"/>
                <w:bCs w:val="0"/>
              </w:rPr>
            </w:pPr>
            <w:r w:rsidRPr="0059790E">
              <w:rPr>
                <w:b w:val="0"/>
                <w:bCs w:val="0"/>
              </w:rPr>
              <w:t>Semana 2</w:t>
            </w:r>
          </w:p>
        </w:tc>
      </w:tr>
      <w:tr w:rsidR="0059790E" w:rsidRPr="0059790E" w14:paraId="33C22A84" w14:textId="77777777" w:rsidTr="00797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FBB2EC" w14:textId="77777777" w:rsidR="0059790E" w:rsidRPr="0059790E" w:rsidRDefault="0059790E" w:rsidP="0059790E">
            <w:pPr>
              <w:jc w:val="both"/>
              <w:rPr>
                <w:b w:val="0"/>
                <w:bCs w:val="0"/>
              </w:rPr>
            </w:pPr>
            <w:r w:rsidRPr="0059790E">
              <w:rPr>
                <w:b w:val="0"/>
                <w:bCs w:val="0"/>
              </w:rPr>
              <w:t>Optimización de rendimiento</w:t>
            </w:r>
          </w:p>
        </w:tc>
        <w:tc>
          <w:tcPr>
            <w:tcW w:w="0" w:type="auto"/>
            <w:hideMark/>
          </w:tcPr>
          <w:p w14:paraId="120BDB48" w14:textId="77777777" w:rsidR="0059790E" w:rsidRPr="0059790E" w:rsidRDefault="0059790E" w:rsidP="0059790E">
            <w:pPr>
              <w:jc w:val="both"/>
              <w:cnfStyle w:val="000000100000" w:firstRow="0" w:lastRow="0" w:firstColumn="0" w:lastColumn="0" w:oddVBand="0" w:evenVBand="0" w:oddHBand="1" w:evenHBand="0" w:firstRowFirstColumn="0" w:firstRowLastColumn="0" w:lastRowFirstColumn="0" w:lastRowLastColumn="0"/>
              <w:rPr>
                <w:b/>
                <w:bCs/>
              </w:rPr>
            </w:pPr>
            <w:r w:rsidRPr="0059790E">
              <w:rPr>
                <w:b/>
                <w:bCs/>
              </w:rPr>
              <w:t>3 días</w:t>
            </w:r>
          </w:p>
        </w:tc>
        <w:tc>
          <w:tcPr>
            <w:tcW w:w="0" w:type="auto"/>
            <w:hideMark/>
          </w:tcPr>
          <w:p w14:paraId="6BE820EF" w14:textId="77777777" w:rsidR="0059790E" w:rsidRPr="0059790E" w:rsidRDefault="0059790E" w:rsidP="0059790E">
            <w:pPr>
              <w:jc w:val="both"/>
              <w:cnfStyle w:val="000000100000" w:firstRow="0" w:lastRow="0" w:firstColumn="0" w:lastColumn="0" w:oddVBand="0" w:evenVBand="0" w:oddHBand="1" w:evenHBand="0" w:firstRowFirstColumn="0" w:firstRowLastColumn="0" w:lastRowFirstColumn="0" w:lastRowLastColumn="0"/>
              <w:rPr>
                <w:b/>
                <w:bCs/>
              </w:rPr>
            </w:pPr>
            <w:r w:rsidRPr="0059790E">
              <w:rPr>
                <w:b/>
                <w:bCs/>
              </w:rPr>
              <w:t>- Minimización y compresión de archivos estáticos (JS, CSS). - Implementación de caching local y lazy loading.</w:t>
            </w:r>
          </w:p>
        </w:tc>
        <w:tc>
          <w:tcPr>
            <w:tcW w:w="0" w:type="auto"/>
            <w:hideMark/>
          </w:tcPr>
          <w:p w14:paraId="4344717A" w14:textId="77777777" w:rsidR="0059790E" w:rsidRPr="0059790E" w:rsidRDefault="0059790E" w:rsidP="0059790E">
            <w:pPr>
              <w:jc w:val="both"/>
              <w:cnfStyle w:val="000000100000" w:firstRow="0" w:lastRow="0" w:firstColumn="0" w:lastColumn="0" w:oddVBand="0" w:evenVBand="0" w:oddHBand="1" w:evenHBand="0" w:firstRowFirstColumn="0" w:firstRowLastColumn="0" w:lastRowFirstColumn="0" w:lastRowLastColumn="0"/>
              <w:rPr>
                <w:b/>
                <w:bCs/>
              </w:rPr>
            </w:pPr>
            <w:r w:rsidRPr="0059790E">
              <w:rPr>
                <w:b/>
                <w:bCs/>
              </w:rPr>
              <w:t>- Revisión y ajuste de consultas a base de datos. - Monitoreo de mejora de tiempos comparado con línea base.</w:t>
            </w:r>
          </w:p>
        </w:tc>
      </w:tr>
    </w:tbl>
    <w:p w14:paraId="3AE5D196" w14:textId="3D77BDAA" w:rsidR="0059790E" w:rsidRPr="0059790E" w:rsidRDefault="0059790E" w:rsidP="0059790E">
      <w:pPr>
        <w:jc w:val="both"/>
        <w:rPr>
          <w:b/>
          <w:bCs/>
        </w:rPr>
      </w:pPr>
    </w:p>
    <w:p w14:paraId="1DA633D9" w14:textId="77777777" w:rsidR="0059790E" w:rsidRPr="0059790E" w:rsidRDefault="0059790E" w:rsidP="0059790E">
      <w:pPr>
        <w:jc w:val="both"/>
        <w:rPr>
          <w:b/>
          <w:bCs/>
        </w:rPr>
      </w:pPr>
      <w:r w:rsidRPr="0059790E">
        <w:rPr>
          <w:b/>
          <w:bCs/>
        </w:rPr>
        <w:t>Sprint 17</w:t>
      </w:r>
    </w:p>
    <w:p w14:paraId="0C1FC2D5" w14:textId="77777777" w:rsidR="0059790E" w:rsidRPr="0059790E" w:rsidRDefault="0059790E" w:rsidP="0059790E">
      <w:pPr>
        <w:jc w:val="both"/>
        <w:rPr>
          <w:b/>
          <w:bCs/>
        </w:rPr>
      </w:pPr>
      <w:r w:rsidRPr="0059790E">
        <w:rPr>
          <w:b/>
          <w:bCs/>
        </w:rPr>
        <w:t>Objetivos del Sprint 17</w:t>
      </w:r>
    </w:p>
    <w:p w14:paraId="3982254B" w14:textId="77777777" w:rsidR="0059790E" w:rsidRPr="00797F0A" w:rsidRDefault="0059790E">
      <w:pPr>
        <w:numPr>
          <w:ilvl w:val="0"/>
          <w:numId w:val="33"/>
        </w:numPr>
        <w:jc w:val="both"/>
      </w:pPr>
      <w:r w:rsidRPr="00797F0A">
        <w:t>Refactorizar el código base para mejorar la escalabilidad y mantenibilidad.</w:t>
      </w:r>
    </w:p>
    <w:p w14:paraId="50DD85C3" w14:textId="77777777" w:rsidR="0059790E" w:rsidRPr="00797F0A" w:rsidRDefault="0059790E">
      <w:pPr>
        <w:numPr>
          <w:ilvl w:val="0"/>
          <w:numId w:val="33"/>
        </w:numPr>
        <w:jc w:val="both"/>
      </w:pPr>
      <w:r w:rsidRPr="00797F0A">
        <w:t>Modularizar componentes y limpiar código obsoleto.</w:t>
      </w:r>
    </w:p>
    <w:p w14:paraId="5D6169AC" w14:textId="77777777" w:rsidR="0059790E" w:rsidRPr="00797F0A" w:rsidRDefault="0059790E">
      <w:pPr>
        <w:numPr>
          <w:ilvl w:val="0"/>
          <w:numId w:val="33"/>
        </w:numPr>
        <w:jc w:val="both"/>
      </w:pPr>
      <w:r w:rsidRPr="00797F0A">
        <w:t>Actualizar la documentación técnica para reflejar la nueva estructura.</w:t>
      </w:r>
    </w:p>
    <w:tbl>
      <w:tblPr>
        <w:tblStyle w:val="GridTable2"/>
        <w:tblW w:w="0" w:type="auto"/>
        <w:tblLook w:val="04A0" w:firstRow="1" w:lastRow="0" w:firstColumn="1" w:lastColumn="0" w:noHBand="0" w:noVBand="1"/>
      </w:tblPr>
      <w:tblGrid>
        <w:gridCol w:w="1967"/>
        <w:gridCol w:w="1164"/>
        <w:gridCol w:w="3231"/>
        <w:gridCol w:w="2476"/>
      </w:tblGrid>
      <w:tr w:rsidR="0059790E" w:rsidRPr="0059790E" w14:paraId="568180CC" w14:textId="77777777" w:rsidTr="00797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B65DBE" w14:textId="77777777" w:rsidR="0059790E" w:rsidRPr="0059790E" w:rsidRDefault="0059790E" w:rsidP="0059790E">
            <w:pPr>
              <w:jc w:val="both"/>
              <w:rPr>
                <w:b w:val="0"/>
                <w:bCs w:val="0"/>
              </w:rPr>
            </w:pPr>
            <w:r w:rsidRPr="0059790E">
              <w:rPr>
                <w:b w:val="0"/>
                <w:bCs w:val="0"/>
              </w:rPr>
              <w:t>Actividad</w:t>
            </w:r>
          </w:p>
        </w:tc>
        <w:tc>
          <w:tcPr>
            <w:tcW w:w="0" w:type="auto"/>
            <w:hideMark/>
          </w:tcPr>
          <w:p w14:paraId="17372E4C" w14:textId="77777777" w:rsidR="0059790E" w:rsidRPr="0059790E" w:rsidRDefault="0059790E" w:rsidP="0059790E">
            <w:pPr>
              <w:jc w:val="both"/>
              <w:cnfStyle w:val="100000000000" w:firstRow="1" w:lastRow="0" w:firstColumn="0" w:lastColumn="0" w:oddVBand="0" w:evenVBand="0" w:oddHBand="0" w:evenHBand="0" w:firstRowFirstColumn="0" w:firstRowLastColumn="0" w:lastRowFirstColumn="0" w:lastRowLastColumn="0"/>
              <w:rPr>
                <w:b w:val="0"/>
                <w:bCs w:val="0"/>
              </w:rPr>
            </w:pPr>
            <w:r w:rsidRPr="0059790E">
              <w:rPr>
                <w:b w:val="0"/>
                <w:bCs w:val="0"/>
              </w:rPr>
              <w:t>Duración</w:t>
            </w:r>
          </w:p>
        </w:tc>
        <w:tc>
          <w:tcPr>
            <w:tcW w:w="0" w:type="auto"/>
            <w:hideMark/>
          </w:tcPr>
          <w:p w14:paraId="3AF7DF25" w14:textId="77777777" w:rsidR="0059790E" w:rsidRPr="0059790E" w:rsidRDefault="0059790E" w:rsidP="0059790E">
            <w:pPr>
              <w:jc w:val="both"/>
              <w:cnfStyle w:val="100000000000" w:firstRow="1" w:lastRow="0" w:firstColumn="0" w:lastColumn="0" w:oddVBand="0" w:evenVBand="0" w:oddHBand="0" w:evenHBand="0" w:firstRowFirstColumn="0" w:firstRowLastColumn="0" w:lastRowFirstColumn="0" w:lastRowLastColumn="0"/>
              <w:rPr>
                <w:b w:val="0"/>
                <w:bCs w:val="0"/>
              </w:rPr>
            </w:pPr>
            <w:r w:rsidRPr="0059790E">
              <w:rPr>
                <w:b w:val="0"/>
                <w:bCs w:val="0"/>
              </w:rPr>
              <w:t>Semana 1</w:t>
            </w:r>
          </w:p>
        </w:tc>
        <w:tc>
          <w:tcPr>
            <w:tcW w:w="0" w:type="auto"/>
            <w:hideMark/>
          </w:tcPr>
          <w:p w14:paraId="5238577F" w14:textId="77777777" w:rsidR="0059790E" w:rsidRPr="0059790E" w:rsidRDefault="0059790E" w:rsidP="0059790E">
            <w:pPr>
              <w:jc w:val="both"/>
              <w:cnfStyle w:val="100000000000" w:firstRow="1" w:lastRow="0" w:firstColumn="0" w:lastColumn="0" w:oddVBand="0" w:evenVBand="0" w:oddHBand="0" w:evenHBand="0" w:firstRowFirstColumn="0" w:firstRowLastColumn="0" w:lastRowFirstColumn="0" w:lastRowLastColumn="0"/>
              <w:rPr>
                <w:b w:val="0"/>
                <w:bCs w:val="0"/>
              </w:rPr>
            </w:pPr>
            <w:r w:rsidRPr="0059790E">
              <w:rPr>
                <w:b w:val="0"/>
                <w:bCs w:val="0"/>
              </w:rPr>
              <w:t>Semana 2</w:t>
            </w:r>
          </w:p>
        </w:tc>
      </w:tr>
      <w:tr w:rsidR="0059790E" w:rsidRPr="0059790E" w14:paraId="6352748C" w14:textId="77777777" w:rsidTr="00797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36EDE6" w14:textId="77777777" w:rsidR="0059790E" w:rsidRPr="0059790E" w:rsidRDefault="0059790E" w:rsidP="0059790E">
            <w:pPr>
              <w:jc w:val="both"/>
              <w:rPr>
                <w:b w:val="0"/>
                <w:bCs w:val="0"/>
              </w:rPr>
            </w:pPr>
            <w:r w:rsidRPr="0059790E">
              <w:rPr>
                <w:b w:val="0"/>
                <w:bCs w:val="0"/>
              </w:rPr>
              <w:t>Refactorización de código</w:t>
            </w:r>
          </w:p>
        </w:tc>
        <w:tc>
          <w:tcPr>
            <w:tcW w:w="0" w:type="auto"/>
            <w:hideMark/>
          </w:tcPr>
          <w:p w14:paraId="73515795" w14:textId="77777777" w:rsidR="0059790E" w:rsidRPr="0059790E" w:rsidRDefault="0059790E" w:rsidP="0059790E">
            <w:pPr>
              <w:jc w:val="both"/>
              <w:cnfStyle w:val="000000100000" w:firstRow="0" w:lastRow="0" w:firstColumn="0" w:lastColumn="0" w:oddVBand="0" w:evenVBand="0" w:oddHBand="1" w:evenHBand="0" w:firstRowFirstColumn="0" w:firstRowLastColumn="0" w:lastRowFirstColumn="0" w:lastRowLastColumn="0"/>
              <w:rPr>
                <w:b/>
                <w:bCs/>
              </w:rPr>
            </w:pPr>
            <w:r w:rsidRPr="0059790E">
              <w:rPr>
                <w:b/>
                <w:bCs/>
              </w:rPr>
              <w:t>2 días</w:t>
            </w:r>
          </w:p>
        </w:tc>
        <w:tc>
          <w:tcPr>
            <w:tcW w:w="0" w:type="auto"/>
            <w:hideMark/>
          </w:tcPr>
          <w:p w14:paraId="1299F6D4" w14:textId="77777777" w:rsidR="0059790E" w:rsidRPr="0059790E" w:rsidRDefault="0059790E" w:rsidP="0059790E">
            <w:pPr>
              <w:jc w:val="both"/>
              <w:cnfStyle w:val="000000100000" w:firstRow="0" w:lastRow="0" w:firstColumn="0" w:lastColumn="0" w:oddVBand="0" w:evenVBand="0" w:oddHBand="1" w:evenHBand="0" w:firstRowFirstColumn="0" w:firstRowLastColumn="0" w:lastRowFirstColumn="0" w:lastRowLastColumn="0"/>
              <w:rPr>
                <w:b/>
                <w:bCs/>
              </w:rPr>
            </w:pPr>
            <w:r w:rsidRPr="0059790E">
              <w:rPr>
                <w:b/>
                <w:bCs/>
              </w:rPr>
              <w:t>- Análisis y mejora de estructuras internas. - Modularización del código y eliminación de componentes obsoletos.</w:t>
            </w:r>
          </w:p>
        </w:tc>
        <w:tc>
          <w:tcPr>
            <w:tcW w:w="0" w:type="auto"/>
            <w:hideMark/>
          </w:tcPr>
          <w:p w14:paraId="379ED4B2" w14:textId="77777777" w:rsidR="0059790E" w:rsidRPr="0059790E" w:rsidRDefault="0059790E" w:rsidP="0059790E">
            <w:pPr>
              <w:jc w:val="both"/>
              <w:cnfStyle w:val="000000100000" w:firstRow="0" w:lastRow="0" w:firstColumn="0" w:lastColumn="0" w:oddVBand="0" w:evenVBand="0" w:oddHBand="1" w:evenHBand="0" w:firstRowFirstColumn="0" w:firstRowLastColumn="0" w:lastRowFirstColumn="0" w:lastRowLastColumn="0"/>
              <w:rPr>
                <w:b/>
                <w:bCs/>
              </w:rPr>
            </w:pPr>
            <w:r w:rsidRPr="0059790E">
              <w:rPr>
                <w:b/>
                <w:bCs/>
              </w:rPr>
              <w:t>- Actualización completa de la documentación técnica.</w:t>
            </w:r>
          </w:p>
        </w:tc>
      </w:tr>
    </w:tbl>
    <w:p w14:paraId="6D4E0E6D" w14:textId="3D75D5E3" w:rsidR="0059790E" w:rsidRPr="0059790E" w:rsidRDefault="0059790E" w:rsidP="0059790E">
      <w:pPr>
        <w:jc w:val="both"/>
        <w:rPr>
          <w:b/>
          <w:bCs/>
        </w:rPr>
      </w:pPr>
    </w:p>
    <w:p w14:paraId="668C5731" w14:textId="77777777" w:rsidR="0059790E" w:rsidRPr="0059790E" w:rsidRDefault="0059790E" w:rsidP="0059790E">
      <w:pPr>
        <w:jc w:val="both"/>
        <w:rPr>
          <w:b/>
          <w:bCs/>
        </w:rPr>
      </w:pPr>
      <w:r w:rsidRPr="0059790E">
        <w:rPr>
          <w:b/>
          <w:bCs/>
        </w:rPr>
        <w:t>Sprint 18</w:t>
      </w:r>
    </w:p>
    <w:p w14:paraId="30F9ECB6" w14:textId="77777777" w:rsidR="0059790E" w:rsidRPr="0059790E" w:rsidRDefault="0059790E" w:rsidP="0059790E">
      <w:pPr>
        <w:jc w:val="both"/>
        <w:rPr>
          <w:b/>
          <w:bCs/>
        </w:rPr>
      </w:pPr>
      <w:r w:rsidRPr="0059790E">
        <w:rPr>
          <w:b/>
          <w:bCs/>
        </w:rPr>
        <w:t>Objetivos del Sprint 18</w:t>
      </w:r>
    </w:p>
    <w:p w14:paraId="7EFAC9E5" w14:textId="77777777" w:rsidR="0059790E" w:rsidRPr="00797F0A" w:rsidRDefault="0059790E">
      <w:pPr>
        <w:numPr>
          <w:ilvl w:val="0"/>
          <w:numId w:val="34"/>
        </w:numPr>
        <w:jc w:val="both"/>
      </w:pPr>
      <w:r w:rsidRPr="00797F0A">
        <w:t>Implementar mejoras en accesibilidad y experiencia de usuario (UX/UI).</w:t>
      </w:r>
    </w:p>
    <w:p w14:paraId="762056D7" w14:textId="77777777" w:rsidR="0059790E" w:rsidRPr="00797F0A" w:rsidRDefault="0059790E">
      <w:pPr>
        <w:numPr>
          <w:ilvl w:val="0"/>
          <w:numId w:val="34"/>
        </w:numPr>
        <w:jc w:val="both"/>
      </w:pPr>
      <w:r w:rsidRPr="00797F0A">
        <w:t>Asegurar el cumplimiento de estándares WCAG 2.1.</w:t>
      </w:r>
    </w:p>
    <w:p w14:paraId="51B071A9" w14:textId="77777777" w:rsidR="0059790E" w:rsidRPr="00797F0A" w:rsidRDefault="0059790E">
      <w:pPr>
        <w:numPr>
          <w:ilvl w:val="0"/>
          <w:numId w:val="34"/>
        </w:numPr>
        <w:jc w:val="both"/>
      </w:pPr>
      <w:r w:rsidRPr="00797F0A">
        <w:t>Realizar pruebas A/B para validar los cambios.</w:t>
      </w:r>
    </w:p>
    <w:p w14:paraId="79054E76" w14:textId="77777777" w:rsidR="0059790E" w:rsidRPr="00797F0A" w:rsidRDefault="0059790E">
      <w:pPr>
        <w:numPr>
          <w:ilvl w:val="0"/>
          <w:numId w:val="34"/>
        </w:numPr>
        <w:jc w:val="both"/>
      </w:pPr>
      <w:r w:rsidRPr="00797F0A">
        <w:t>Fortalecer la seguridad del sistema con prácticas actualizadas.</w:t>
      </w:r>
    </w:p>
    <w:p w14:paraId="5B9FFE8D" w14:textId="77777777" w:rsidR="0059790E" w:rsidRPr="00797F0A" w:rsidRDefault="0059790E">
      <w:pPr>
        <w:numPr>
          <w:ilvl w:val="0"/>
          <w:numId w:val="34"/>
        </w:numPr>
        <w:jc w:val="both"/>
      </w:pPr>
      <w:r w:rsidRPr="00797F0A">
        <w:t>Preparar la infraestructura para futuras integraciones, especialmente la versión móvil.</w:t>
      </w:r>
    </w:p>
    <w:tbl>
      <w:tblPr>
        <w:tblStyle w:val="GridTable2"/>
        <w:tblW w:w="0" w:type="auto"/>
        <w:tblLook w:val="04A0" w:firstRow="1" w:lastRow="0" w:firstColumn="1" w:lastColumn="0" w:noHBand="0" w:noVBand="1"/>
      </w:tblPr>
      <w:tblGrid>
        <w:gridCol w:w="1968"/>
        <w:gridCol w:w="1164"/>
        <w:gridCol w:w="2759"/>
        <w:gridCol w:w="2947"/>
      </w:tblGrid>
      <w:tr w:rsidR="0059790E" w:rsidRPr="0059790E" w14:paraId="48DED991" w14:textId="77777777" w:rsidTr="00797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B6D586" w14:textId="77777777" w:rsidR="0059790E" w:rsidRPr="0059790E" w:rsidRDefault="0059790E" w:rsidP="0059790E">
            <w:pPr>
              <w:jc w:val="both"/>
              <w:rPr>
                <w:b w:val="0"/>
                <w:bCs w:val="0"/>
              </w:rPr>
            </w:pPr>
            <w:r w:rsidRPr="0059790E">
              <w:rPr>
                <w:b w:val="0"/>
                <w:bCs w:val="0"/>
              </w:rPr>
              <w:t>Actividad</w:t>
            </w:r>
          </w:p>
        </w:tc>
        <w:tc>
          <w:tcPr>
            <w:tcW w:w="0" w:type="auto"/>
            <w:hideMark/>
          </w:tcPr>
          <w:p w14:paraId="0B2A2351" w14:textId="77777777" w:rsidR="0059790E" w:rsidRPr="0059790E" w:rsidRDefault="0059790E" w:rsidP="0059790E">
            <w:pPr>
              <w:jc w:val="both"/>
              <w:cnfStyle w:val="100000000000" w:firstRow="1" w:lastRow="0" w:firstColumn="0" w:lastColumn="0" w:oddVBand="0" w:evenVBand="0" w:oddHBand="0" w:evenHBand="0" w:firstRowFirstColumn="0" w:firstRowLastColumn="0" w:lastRowFirstColumn="0" w:lastRowLastColumn="0"/>
              <w:rPr>
                <w:b w:val="0"/>
                <w:bCs w:val="0"/>
              </w:rPr>
            </w:pPr>
            <w:r w:rsidRPr="0059790E">
              <w:rPr>
                <w:b w:val="0"/>
                <w:bCs w:val="0"/>
              </w:rPr>
              <w:t>Duración</w:t>
            </w:r>
          </w:p>
        </w:tc>
        <w:tc>
          <w:tcPr>
            <w:tcW w:w="0" w:type="auto"/>
            <w:hideMark/>
          </w:tcPr>
          <w:p w14:paraId="6A997F4A" w14:textId="77777777" w:rsidR="0059790E" w:rsidRPr="0059790E" w:rsidRDefault="0059790E" w:rsidP="0059790E">
            <w:pPr>
              <w:jc w:val="both"/>
              <w:cnfStyle w:val="100000000000" w:firstRow="1" w:lastRow="0" w:firstColumn="0" w:lastColumn="0" w:oddVBand="0" w:evenVBand="0" w:oddHBand="0" w:evenHBand="0" w:firstRowFirstColumn="0" w:firstRowLastColumn="0" w:lastRowFirstColumn="0" w:lastRowLastColumn="0"/>
              <w:rPr>
                <w:b w:val="0"/>
                <w:bCs w:val="0"/>
              </w:rPr>
            </w:pPr>
            <w:r w:rsidRPr="0059790E">
              <w:rPr>
                <w:b w:val="0"/>
                <w:bCs w:val="0"/>
              </w:rPr>
              <w:t>Semana 1</w:t>
            </w:r>
          </w:p>
        </w:tc>
        <w:tc>
          <w:tcPr>
            <w:tcW w:w="0" w:type="auto"/>
            <w:hideMark/>
          </w:tcPr>
          <w:p w14:paraId="1DB521D0" w14:textId="77777777" w:rsidR="0059790E" w:rsidRPr="0059790E" w:rsidRDefault="0059790E" w:rsidP="0059790E">
            <w:pPr>
              <w:jc w:val="both"/>
              <w:cnfStyle w:val="100000000000" w:firstRow="1" w:lastRow="0" w:firstColumn="0" w:lastColumn="0" w:oddVBand="0" w:evenVBand="0" w:oddHBand="0" w:evenHBand="0" w:firstRowFirstColumn="0" w:firstRowLastColumn="0" w:lastRowFirstColumn="0" w:lastRowLastColumn="0"/>
              <w:rPr>
                <w:b w:val="0"/>
                <w:bCs w:val="0"/>
              </w:rPr>
            </w:pPr>
            <w:r w:rsidRPr="0059790E">
              <w:rPr>
                <w:b w:val="0"/>
                <w:bCs w:val="0"/>
              </w:rPr>
              <w:t>Semana 2</w:t>
            </w:r>
          </w:p>
        </w:tc>
      </w:tr>
      <w:tr w:rsidR="0059790E" w:rsidRPr="0059790E" w14:paraId="40E2625A" w14:textId="77777777" w:rsidTr="00797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4D6193" w14:textId="77777777" w:rsidR="0059790E" w:rsidRPr="0059790E" w:rsidRDefault="0059790E" w:rsidP="0059790E">
            <w:pPr>
              <w:jc w:val="both"/>
              <w:rPr>
                <w:b w:val="0"/>
                <w:bCs w:val="0"/>
              </w:rPr>
            </w:pPr>
            <w:r w:rsidRPr="0059790E">
              <w:rPr>
                <w:b w:val="0"/>
                <w:bCs w:val="0"/>
              </w:rPr>
              <w:lastRenderedPageBreak/>
              <w:t>Mejoras de accesibilidad y UX/UI</w:t>
            </w:r>
          </w:p>
        </w:tc>
        <w:tc>
          <w:tcPr>
            <w:tcW w:w="0" w:type="auto"/>
            <w:hideMark/>
          </w:tcPr>
          <w:p w14:paraId="3BA50C56" w14:textId="77777777" w:rsidR="0059790E" w:rsidRPr="0059790E" w:rsidRDefault="0059790E" w:rsidP="0059790E">
            <w:pPr>
              <w:jc w:val="both"/>
              <w:cnfStyle w:val="000000100000" w:firstRow="0" w:lastRow="0" w:firstColumn="0" w:lastColumn="0" w:oddVBand="0" w:evenVBand="0" w:oddHBand="1" w:evenHBand="0" w:firstRowFirstColumn="0" w:firstRowLastColumn="0" w:lastRowFirstColumn="0" w:lastRowLastColumn="0"/>
              <w:rPr>
                <w:b/>
                <w:bCs/>
              </w:rPr>
            </w:pPr>
            <w:r w:rsidRPr="0059790E">
              <w:rPr>
                <w:b/>
                <w:bCs/>
              </w:rPr>
              <w:t>2 días</w:t>
            </w:r>
          </w:p>
        </w:tc>
        <w:tc>
          <w:tcPr>
            <w:tcW w:w="0" w:type="auto"/>
            <w:hideMark/>
          </w:tcPr>
          <w:p w14:paraId="45D7011B" w14:textId="77777777" w:rsidR="0059790E" w:rsidRPr="0059790E" w:rsidRDefault="0059790E" w:rsidP="0059790E">
            <w:pPr>
              <w:jc w:val="both"/>
              <w:cnfStyle w:val="000000100000" w:firstRow="0" w:lastRow="0" w:firstColumn="0" w:lastColumn="0" w:oddVBand="0" w:evenVBand="0" w:oddHBand="1" w:evenHBand="0" w:firstRowFirstColumn="0" w:firstRowLastColumn="0" w:lastRowFirstColumn="0" w:lastRowLastColumn="0"/>
              <w:rPr>
                <w:b/>
                <w:bCs/>
              </w:rPr>
            </w:pPr>
            <w:r w:rsidRPr="0059790E">
              <w:rPr>
                <w:b/>
                <w:bCs/>
              </w:rPr>
              <w:t>- Ajustes en contraste, tipografías y navegación por teclado. - Simplificación y mejora de formularios. - Verificación con estándares WCAG 2.1.</w:t>
            </w:r>
          </w:p>
        </w:tc>
        <w:tc>
          <w:tcPr>
            <w:tcW w:w="0" w:type="auto"/>
            <w:hideMark/>
          </w:tcPr>
          <w:p w14:paraId="645235AF" w14:textId="77777777" w:rsidR="0059790E" w:rsidRPr="0059790E" w:rsidRDefault="0059790E" w:rsidP="0059790E">
            <w:pPr>
              <w:jc w:val="both"/>
              <w:cnfStyle w:val="000000100000" w:firstRow="0" w:lastRow="0" w:firstColumn="0" w:lastColumn="0" w:oddVBand="0" w:evenVBand="0" w:oddHBand="1" w:evenHBand="0" w:firstRowFirstColumn="0" w:firstRowLastColumn="0" w:lastRowFirstColumn="0" w:lastRowLastColumn="0"/>
              <w:rPr>
                <w:b/>
                <w:bCs/>
              </w:rPr>
            </w:pPr>
            <w:r w:rsidRPr="0059790E">
              <w:rPr>
                <w:b/>
                <w:bCs/>
              </w:rPr>
              <w:t>- Realización de pruebas A/B con usuarios. - Documentación de resultados y recomendaciones.</w:t>
            </w:r>
          </w:p>
        </w:tc>
      </w:tr>
      <w:tr w:rsidR="0059790E" w:rsidRPr="0059790E" w14:paraId="093A8FBD" w14:textId="77777777" w:rsidTr="00797F0A">
        <w:tc>
          <w:tcPr>
            <w:cnfStyle w:val="001000000000" w:firstRow="0" w:lastRow="0" w:firstColumn="1" w:lastColumn="0" w:oddVBand="0" w:evenVBand="0" w:oddHBand="0" w:evenHBand="0" w:firstRowFirstColumn="0" w:firstRowLastColumn="0" w:lastRowFirstColumn="0" w:lastRowLastColumn="0"/>
            <w:tcW w:w="0" w:type="auto"/>
            <w:hideMark/>
          </w:tcPr>
          <w:p w14:paraId="47E3E020" w14:textId="77777777" w:rsidR="0059790E" w:rsidRPr="0059790E" w:rsidRDefault="0059790E" w:rsidP="0059790E">
            <w:pPr>
              <w:jc w:val="both"/>
              <w:rPr>
                <w:b w:val="0"/>
                <w:bCs w:val="0"/>
              </w:rPr>
            </w:pPr>
            <w:r w:rsidRPr="0059790E">
              <w:rPr>
                <w:b w:val="0"/>
                <w:bCs w:val="0"/>
              </w:rPr>
              <w:t>Fortalecimiento de seguridad</w:t>
            </w:r>
          </w:p>
        </w:tc>
        <w:tc>
          <w:tcPr>
            <w:tcW w:w="0" w:type="auto"/>
            <w:hideMark/>
          </w:tcPr>
          <w:p w14:paraId="0C1A05C4" w14:textId="77777777" w:rsidR="0059790E" w:rsidRPr="0059790E" w:rsidRDefault="0059790E" w:rsidP="0059790E">
            <w:pPr>
              <w:jc w:val="both"/>
              <w:cnfStyle w:val="000000000000" w:firstRow="0" w:lastRow="0" w:firstColumn="0" w:lastColumn="0" w:oddVBand="0" w:evenVBand="0" w:oddHBand="0" w:evenHBand="0" w:firstRowFirstColumn="0" w:firstRowLastColumn="0" w:lastRowFirstColumn="0" w:lastRowLastColumn="0"/>
              <w:rPr>
                <w:b/>
                <w:bCs/>
              </w:rPr>
            </w:pPr>
            <w:r w:rsidRPr="0059790E">
              <w:rPr>
                <w:b/>
                <w:bCs/>
              </w:rPr>
              <w:t>2 días</w:t>
            </w:r>
          </w:p>
        </w:tc>
        <w:tc>
          <w:tcPr>
            <w:tcW w:w="0" w:type="auto"/>
            <w:hideMark/>
          </w:tcPr>
          <w:p w14:paraId="5D5BF762" w14:textId="77777777" w:rsidR="0059790E" w:rsidRPr="0059790E" w:rsidRDefault="0059790E" w:rsidP="0059790E">
            <w:pPr>
              <w:jc w:val="both"/>
              <w:cnfStyle w:val="000000000000" w:firstRow="0" w:lastRow="0" w:firstColumn="0" w:lastColumn="0" w:oddVBand="0" w:evenVBand="0" w:oddHBand="0" w:evenHBand="0" w:firstRowFirstColumn="0" w:firstRowLastColumn="0" w:lastRowFirstColumn="0" w:lastRowLastColumn="0"/>
              <w:rPr>
                <w:b/>
                <w:bCs/>
              </w:rPr>
            </w:pPr>
            <w:r w:rsidRPr="0059790E">
              <w:rPr>
                <w:b/>
                <w:bCs/>
              </w:rPr>
              <w:t>- Revisión y ajuste de roles y permisos. - Implementación y actualización de headers de seguridad. - Auditoría con OWASP Top 10.</w:t>
            </w:r>
          </w:p>
        </w:tc>
        <w:tc>
          <w:tcPr>
            <w:tcW w:w="0" w:type="auto"/>
            <w:hideMark/>
          </w:tcPr>
          <w:p w14:paraId="2C2E59DF" w14:textId="77777777" w:rsidR="0059790E" w:rsidRPr="0059790E" w:rsidRDefault="0059790E" w:rsidP="0059790E">
            <w:pPr>
              <w:jc w:val="both"/>
              <w:cnfStyle w:val="000000000000" w:firstRow="0" w:lastRow="0" w:firstColumn="0" w:lastColumn="0" w:oddVBand="0" w:evenVBand="0" w:oddHBand="0" w:evenHBand="0" w:firstRowFirstColumn="0" w:firstRowLastColumn="0" w:lastRowFirstColumn="0" w:lastRowLastColumn="0"/>
              <w:rPr>
                <w:b/>
                <w:bCs/>
              </w:rPr>
            </w:pPr>
            <w:r w:rsidRPr="0059790E">
              <w:rPr>
                <w:b/>
                <w:bCs/>
              </w:rPr>
              <w:t>- Pruebas automatizadas de penetración (Zap Proxy, SonarQube, etc.).</w:t>
            </w:r>
          </w:p>
        </w:tc>
      </w:tr>
      <w:tr w:rsidR="0059790E" w:rsidRPr="0059790E" w14:paraId="2FD73375" w14:textId="77777777" w:rsidTr="00797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A90354" w14:textId="77777777" w:rsidR="0059790E" w:rsidRPr="0059790E" w:rsidRDefault="0059790E" w:rsidP="0059790E">
            <w:pPr>
              <w:jc w:val="both"/>
              <w:rPr>
                <w:b w:val="0"/>
                <w:bCs w:val="0"/>
              </w:rPr>
            </w:pPr>
            <w:r w:rsidRPr="0059790E">
              <w:rPr>
                <w:b w:val="0"/>
                <w:bCs w:val="0"/>
              </w:rPr>
              <w:t>Retrospectiva y planificación futura</w:t>
            </w:r>
          </w:p>
        </w:tc>
        <w:tc>
          <w:tcPr>
            <w:tcW w:w="0" w:type="auto"/>
            <w:hideMark/>
          </w:tcPr>
          <w:p w14:paraId="3CF173CD" w14:textId="77777777" w:rsidR="0059790E" w:rsidRPr="0059790E" w:rsidRDefault="0059790E" w:rsidP="0059790E">
            <w:pPr>
              <w:jc w:val="both"/>
              <w:cnfStyle w:val="000000100000" w:firstRow="0" w:lastRow="0" w:firstColumn="0" w:lastColumn="0" w:oddVBand="0" w:evenVBand="0" w:oddHBand="1" w:evenHBand="0" w:firstRowFirstColumn="0" w:firstRowLastColumn="0" w:lastRowFirstColumn="0" w:lastRowLastColumn="0"/>
              <w:rPr>
                <w:b/>
                <w:bCs/>
              </w:rPr>
            </w:pPr>
            <w:r w:rsidRPr="0059790E">
              <w:rPr>
                <w:b/>
                <w:bCs/>
              </w:rPr>
              <w:t>1 día</w:t>
            </w:r>
          </w:p>
        </w:tc>
        <w:tc>
          <w:tcPr>
            <w:tcW w:w="0" w:type="auto"/>
            <w:hideMark/>
          </w:tcPr>
          <w:p w14:paraId="15F4417D" w14:textId="77777777" w:rsidR="0059790E" w:rsidRPr="0059790E" w:rsidRDefault="0059790E" w:rsidP="0059790E">
            <w:pPr>
              <w:jc w:val="both"/>
              <w:cnfStyle w:val="000000100000" w:firstRow="0" w:lastRow="0" w:firstColumn="0" w:lastColumn="0" w:oddVBand="0" w:evenVBand="0" w:oddHBand="1" w:evenHBand="0" w:firstRowFirstColumn="0" w:firstRowLastColumn="0" w:lastRowFirstColumn="0" w:lastRowLastColumn="0"/>
              <w:rPr>
                <w:b/>
                <w:bCs/>
              </w:rPr>
            </w:pPr>
          </w:p>
        </w:tc>
        <w:tc>
          <w:tcPr>
            <w:tcW w:w="0" w:type="auto"/>
            <w:hideMark/>
          </w:tcPr>
          <w:p w14:paraId="56810CDC" w14:textId="25917419" w:rsidR="0059790E" w:rsidRPr="0059790E" w:rsidRDefault="0059790E" w:rsidP="0059790E">
            <w:pPr>
              <w:jc w:val="both"/>
              <w:cnfStyle w:val="000000100000" w:firstRow="0" w:lastRow="0" w:firstColumn="0" w:lastColumn="0" w:oddVBand="0" w:evenVBand="0" w:oddHBand="1" w:evenHBand="0" w:firstRowFirstColumn="0" w:firstRowLastColumn="0" w:lastRowFirstColumn="0" w:lastRowLastColumn="0"/>
              <w:rPr>
                <w:b/>
                <w:bCs/>
              </w:rPr>
            </w:pPr>
            <w:r w:rsidRPr="0059790E">
              <w:rPr>
                <w:b/>
                <w:bCs/>
              </w:rPr>
              <w:t xml:space="preserve">- Evaluación del impacto de las mejoras. - Identificación de tareas para backlog de mantenimiento y preparación para </w:t>
            </w:r>
            <w:r w:rsidR="00CF408B" w:rsidRPr="0059790E">
              <w:rPr>
                <w:b/>
                <w:bCs/>
              </w:rPr>
              <w:t>aplicación</w:t>
            </w:r>
            <w:r w:rsidRPr="0059790E">
              <w:rPr>
                <w:b/>
                <w:bCs/>
              </w:rPr>
              <w:t xml:space="preserve"> móvil.</w:t>
            </w:r>
          </w:p>
        </w:tc>
      </w:tr>
    </w:tbl>
    <w:p w14:paraId="463B0BF3" w14:textId="77777777" w:rsidR="00797F0A" w:rsidRDefault="00797F0A" w:rsidP="0059790E">
      <w:pPr>
        <w:jc w:val="both"/>
        <w:rPr>
          <w:b/>
          <w:bCs/>
        </w:rPr>
      </w:pPr>
    </w:p>
    <w:p w14:paraId="084BE666" w14:textId="653F3E04" w:rsidR="0059790E" w:rsidRPr="0059790E" w:rsidRDefault="0059790E" w:rsidP="0059790E">
      <w:pPr>
        <w:jc w:val="both"/>
        <w:rPr>
          <w:b/>
          <w:bCs/>
        </w:rPr>
      </w:pPr>
      <w:r w:rsidRPr="0059790E">
        <w:rPr>
          <w:b/>
          <w:bCs/>
        </w:rPr>
        <w:t>Sprint 19</w:t>
      </w:r>
    </w:p>
    <w:p w14:paraId="62D27D44" w14:textId="77777777" w:rsidR="0059790E" w:rsidRPr="0059790E" w:rsidRDefault="0059790E" w:rsidP="0059790E">
      <w:pPr>
        <w:jc w:val="both"/>
        <w:rPr>
          <w:b/>
          <w:bCs/>
        </w:rPr>
      </w:pPr>
      <w:r w:rsidRPr="0059790E">
        <w:rPr>
          <w:b/>
          <w:bCs/>
        </w:rPr>
        <w:t>Objetivos del Sprint 19</w:t>
      </w:r>
    </w:p>
    <w:p w14:paraId="401C8BF8" w14:textId="77777777" w:rsidR="0059790E" w:rsidRPr="0059790E" w:rsidRDefault="0059790E">
      <w:pPr>
        <w:numPr>
          <w:ilvl w:val="0"/>
          <w:numId w:val="35"/>
        </w:numPr>
        <w:jc w:val="both"/>
      </w:pPr>
      <w:r w:rsidRPr="0059790E">
        <w:t>Iniciar desarrollo e integración de la versión móvil del sistema.</w:t>
      </w:r>
    </w:p>
    <w:p w14:paraId="22328303" w14:textId="77777777" w:rsidR="0059790E" w:rsidRPr="0059790E" w:rsidRDefault="0059790E">
      <w:pPr>
        <w:numPr>
          <w:ilvl w:val="0"/>
          <w:numId w:val="35"/>
        </w:numPr>
        <w:jc w:val="both"/>
      </w:pPr>
      <w:r w:rsidRPr="0059790E">
        <w:t>Adaptar funcionalidades clave para la plataforma móvil.</w:t>
      </w:r>
    </w:p>
    <w:p w14:paraId="06D8BC5F" w14:textId="77777777" w:rsidR="0059790E" w:rsidRPr="0059790E" w:rsidRDefault="0059790E">
      <w:pPr>
        <w:numPr>
          <w:ilvl w:val="0"/>
          <w:numId w:val="35"/>
        </w:numPr>
        <w:jc w:val="both"/>
      </w:pPr>
      <w:r w:rsidRPr="0059790E">
        <w:t>Diseñar interfaces responsivas y amigables para dispositivos móviles.</w:t>
      </w:r>
    </w:p>
    <w:p w14:paraId="43BF376B" w14:textId="77777777" w:rsidR="0059790E" w:rsidRPr="0059790E" w:rsidRDefault="0059790E">
      <w:pPr>
        <w:numPr>
          <w:ilvl w:val="0"/>
          <w:numId w:val="35"/>
        </w:numPr>
        <w:jc w:val="both"/>
      </w:pPr>
      <w:r w:rsidRPr="0059790E">
        <w:t>Establecer comunicación y sincronización con backend existente.</w:t>
      </w:r>
    </w:p>
    <w:p w14:paraId="19BDD279" w14:textId="77777777" w:rsidR="0059790E" w:rsidRPr="0059790E" w:rsidRDefault="0059790E">
      <w:pPr>
        <w:numPr>
          <w:ilvl w:val="0"/>
          <w:numId w:val="35"/>
        </w:numPr>
        <w:jc w:val="both"/>
      </w:pPr>
      <w:r w:rsidRPr="0059790E">
        <w:t>Probar conectividad y funcionalidades básicas en entornos móviles.</w:t>
      </w:r>
    </w:p>
    <w:p w14:paraId="22403431" w14:textId="77777777" w:rsidR="0059790E" w:rsidRPr="0059790E" w:rsidRDefault="0059790E" w:rsidP="0059790E">
      <w:pPr>
        <w:jc w:val="both"/>
        <w:rPr>
          <w:b/>
          <w:bCs/>
        </w:rPr>
      </w:pPr>
      <w:r w:rsidRPr="0059790E">
        <w:rPr>
          <w:b/>
          <w:bCs/>
        </w:rPr>
        <w:t>Actividades y Duración</w:t>
      </w:r>
    </w:p>
    <w:tbl>
      <w:tblPr>
        <w:tblStyle w:val="GridTable2"/>
        <w:tblW w:w="0" w:type="auto"/>
        <w:tblLook w:val="04A0" w:firstRow="1" w:lastRow="0" w:firstColumn="1" w:lastColumn="0" w:noHBand="0" w:noVBand="1"/>
      </w:tblPr>
      <w:tblGrid>
        <w:gridCol w:w="1919"/>
        <w:gridCol w:w="1164"/>
        <w:gridCol w:w="3354"/>
        <w:gridCol w:w="2401"/>
      </w:tblGrid>
      <w:tr w:rsidR="0059790E" w:rsidRPr="0059790E" w14:paraId="0CE70EDB" w14:textId="77777777" w:rsidTr="00797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1EF32D" w14:textId="77777777" w:rsidR="0059790E" w:rsidRPr="0059790E" w:rsidRDefault="0059790E" w:rsidP="0059790E">
            <w:pPr>
              <w:jc w:val="both"/>
              <w:rPr>
                <w:b w:val="0"/>
                <w:bCs w:val="0"/>
              </w:rPr>
            </w:pPr>
            <w:r w:rsidRPr="0059790E">
              <w:rPr>
                <w:b w:val="0"/>
                <w:bCs w:val="0"/>
              </w:rPr>
              <w:t>Actividad</w:t>
            </w:r>
          </w:p>
        </w:tc>
        <w:tc>
          <w:tcPr>
            <w:tcW w:w="0" w:type="auto"/>
            <w:hideMark/>
          </w:tcPr>
          <w:p w14:paraId="0263C1BE" w14:textId="77777777" w:rsidR="0059790E" w:rsidRPr="0059790E" w:rsidRDefault="0059790E" w:rsidP="0059790E">
            <w:pPr>
              <w:jc w:val="both"/>
              <w:cnfStyle w:val="100000000000" w:firstRow="1" w:lastRow="0" w:firstColumn="0" w:lastColumn="0" w:oddVBand="0" w:evenVBand="0" w:oddHBand="0" w:evenHBand="0" w:firstRowFirstColumn="0" w:firstRowLastColumn="0" w:lastRowFirstColumn="0" w:lastRowLastColumn="0"/>
              <w:rPr>
                <w:b w:val="0"/>
                <w:bCs w:val="0"/>
              </w:rPr>
            </w:pPr>
            <w:r w:rsidRPr="0059790E">
              <w:rPr>
                <w:b w:val="0"/>
                <w:bCs w:val="0"/>
              </w:rPr>
              <w:t>Duración</w:t>
            </w:r>
          </w:p>
        </w:tc>
        <w:tc>
          <w:tcPr>
            <w:tcW w:w="0" w:type="auto"/>
            <w:hideMark/>
          </w:tcPr>
          <w:p w14:paraId="480C58EF" w14:textId="77777777" w:rsidR="0059790E" w:rsidRPr="0059790E" w:rsidRDefault="0059790E" w:rsidP="0059790E">
            <w:pPr>
              <w:jc w:val="both"/>
              <w:cnfStyle w:val="100000000000" w:firstRow="1" w:lastRow="0" w:firstColumn="0" w:lastColumn="0" w:oddVBand="0" w:evenVBand="0" w:oddHBand="0" w:evenHBand="0" w:firstRowFirstColumn="0" w:firstRowLastColumn="0" w:lastRowFirstColumn="0" w:lastRowLastColumn="0"/>
              <w:rPr>
                <w:b w:val="0"/>
                <w:bCs w:val="0"/>
              </w:rPr>
            </w:pPr>
            <w:r w:rsidRPr="0059790E">
              <w:rPr>
                <w:b w:val="0"/>
                <w:bCs w:val="0"/>
              </w:rPr>
              <w:t>Semana 1</w:t>
            </w:r>
          </w:p>
        </w:tc>
        <w:tc>
          <w:tcPr>
            <w:tcW w:w="0" w:type="auto"/>
            <w:hideMark/>
          </w:tcPr>
          <w:p w14:paraId="1CBCAA89" w14:textId="77777777" w:rsidR="0059790E" w:rsidRPr="0059790E" w:rsidRDefault="0059790E" w:rsidP="0059790E">
            <w:pPr>
              <w:jc w:val="both"/>
              <w:cnfStyle w:val="100000000000" w:firstRow="1" w:lastRow="0" w:firstColumn="0" w:lastColumn="0" w:oddVBand="0" w:evenVBand="0" w:oddHBand="0" w:evenHBand="0" w:firstRowFirstColumn="0" w:firstRowLastColumn="0" w:lastRowFirstColumn="0" w:lastRowLastColumn="0"/>
              <w:rPr>
                <w:b w:val="0"/>
                <w:bCs w:val="0"/>
              </w:rPr>
            </w:pPr>
            <w:r w:rsidRPr="0059790E">
              <w:rPr>
                <w:b w:val="0"/>
                <w:bCs w:val="0"/>
              </w:rPr>
              <w:t>Semana 2</w:t>
            </w:r>
          </w:p>
        </w:tc>
      </w:tr>
      <w:tr w:rsidR="0059790E" w:rsidRPr="0059790E" w14:paraId="06E01759" w14:textId="77777777" w:rsidTr="00797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31AD2B" w14:textId="77777777" w:rsidR="0059790E" w:rsidRPr="0059790E" w:rsidRDefault="0059790E" w:rsidP="0059790E">
            <w:pPr>
              <w:jc w:val="both"/>
            </w:pPr>
            <w:r w:rsidRPr="0059790E">
              <w:t>Planificación Sprint 19</w:t>
            </w:r>
          </w:p>
        </w:tc>
        <w:tc>
          <w:tcPr>
            <w:tcW w:w="0" w:type="auto"/>
            <w:hideMark/>
          </w:tcPr>
          <w:p w14:paraId="67CD1AA4" w14:textId="77777777" w:rsidR="0059790E" w:rsidRPr="0059790E" w:rsidRDefault="0059790E" w:rsidP="0059790E">
            <w:pPr>
              <w:jc w:val="both"/>
              <w:cnfStyle w:val="000000100000" w:firstRow="0" w:lastRow="0" w:firstColumn="0" w:lastColumn="0" w:oddVBand="0" w:evenVBand="0" w:oddHBand="1" w:evenHBand="0" w:firstRowFirstColumn="0" w:firstRowLastColumn="0" w:lastRowFirstColumn="0" w:lastRowLastColumn="0"/>
            </w:pPr>
            <w:r w:rsidRPr="0059790E">
              <w:t>1 día</w:t>
            </w:r>
          </w:p>
        </w:tc>
        <w:tc>
          <w:tcPr>
            <w:tcW w:w="0" w:type="auto"/>
            <w:hideMark/>
          </w:tcPr>
          <w:p w14:paraId="4284057B" w14:textId="77777777" w:rsidR="0059790E" w:rsidRPr="0059790E" w:rsidRDefault="0059790E" w:rsidP="0059790E">
            <w:pPr>
              <w:jc w:val="both"/>
              <w:cnfStyle w:val="000000100000" w:firstRow="0" w:lastRow="0" w:firstColumn="0" w:lastColumn="0" w:oddVBand="0" w:evenVBand="0" w:oddHBand="1" w:evenHBand="0" w:firstRowFirstColumn="0" w:firstRowLastColumn="0" w:lastRowFirstColumn="0" w:lastRowLastColumn="0"/>
            </w:pPr>
            <w:r w:rsidRPr="0059790E">
              <w:t>- Selección de funcionalidades prioritarias para móvil. - Definición de tareas y estimación.</w:t>
            </w:r>
          </w:p>
        </w:tc>
        <w:tc>
          <w:tcPr>
            <w:tcW w:w="0" w:type="auto"/>
            <w:hideMark/>
          </w:tcPr>
          <w:p w14:paraId="5DD31BD8" w14:textId="77777777" w:rsidR="0059790E" w:rsidRPr="0059790E" w:rsidRDefault="0059790E" w:rsidP="0059790E">
            <w:pPr>
              <w:jc w:val="both"/>
              <w:cnfStyle w:val="000000100000" w:firstRow="0" w:lastRow="0" w:firstColumn="0" w:lastColumn="0" w:oddVBand="0" w:evenVBand="0" w:oddHBand="1" w:evenHBand="0" w:firstRowFirstColumn="0" w:firstRowLastColumn="0" w:lastRowFirstColumn="0" w:lastRowLastColumn="0"/>
            </w:pPr>
          </w:p>
        </w:tc>
      </w:tr>
      <w:tr w:rsidR="0059790E" w:rsidRPr="0059790E" w14:paraId="4C4EAB32" w14:textId="77777777" w:rsidTr="00797F0A">
        <w:tc>
          <w:tcPr>
            <w:cnfStyle w:val="001000000000" w:firstRow="0" w:lastRow="0" w:firstColumn="1" w:lastColumn="0" w:oddVBand="0" w:evenVBand="0" w:oddHBand="0" w:evenHBand="0" w:firstRowFirstColumn="0" w:firstRowLastColumn="0" w:lastRowFirstColumn="0" w:lastRowLastColumn="0"/>
            <w:tcW w:w="0" w:type="auto"/>
            <w:hideMark/>
          </w:tcPr>
          <w:p w14:paraId="5DEC57B2" w14:textId="77777777" w:rsidR="0059790E" w:rsidRPr="0059790E" w:rsidRDefault="0059790E" w:rsidP="0059790E">
            <w:pPr>
              <w:jc w:val="both"/>
            </w:pPr>
            <w:r w:rsidRPr="0059790E">
              <w:lastRenderedPageBreak/>
              <w:t>Diseño UI/UX móvil</w:t>
            </w:r>
          </w:p>
        </w:tc>
        <w:tc>
          <w:tcPr>
            <w:tcW w:w="0" w:type="auto"/>
            <w:hideMark/>
          </w:tcPr>
          <w:p w14:paraId="4EED2181" w14:textId="77777777" w:rsidR="0059790E" w:rsidRPr="0059790E" w:rsidRDefault="0059790E" w:rsidP="0059790E">
            <w:pPr>
              <w:jc w:val="both"/>
              <w:cnfStyle w:val="000000000000" w:firstRow="0" w:lastRow="0" w:firstColumn="0" w:lastColumn="0" w:oddVBand="0" w:evenVBand="0" w:oddHBand="0" w:evenHBand="0" w:firstRowFirstColumn="0" w:firstRowLastColumn="0" w:lastRowFirstColumn="0" w:lastRowLastColumn="0"/>
            </w:pPr>
            <w:r w:rsidRPr="0059790E">
              <w:t>3 días</w:t>
            </w:r>
          </w:p>
        </w:tc>
        <w:tc>
          <w:tcPr>
            <w:tcW w:w="0" w:type="auto"/>
            <w:hideMark/>
          </w:tcPr>
          <w:p w14:paraId="7A2B2388" w14:textId="77777777" w:rsidR="0059790E" w:rsidRPr="0059790E" w:rsidRDefault="0059790E" w:rsidP="0059790E">
            <w:pPr>
              <w:jc w:val="both"/>
              <w:cnfStyle w:val="000000000000" w:firstRow="0" w:lastRow="0" w:firstColumn="0" w:lastColumn="0" w:oddVBand="0" w:evenVBand="0" w:oddHBand="0" w:evenHBand="0" w:firstRowFirstColumn="0" w:firstRowLastColumn="0" w:lastRowFirstColumn="0" w:lastRowLastColumn="0"/>
            </w:pPr>
            <w:r w:rsidRPr="0059790E">
              <w:t>- Creación de wireframes y prototipos responsivos. - Revisión de patrones de navegación móvil.</w:t>
            </w:r>
          </w:p>
        </w:tc>
        <w:tc>
          <w:tcPr>
            <w:tcW w:w="0" w:type="auto"/>
            <w:hideMark/>
          </w:tcPr>
          <w:p w14:paraId="63FF1828" w14:textId="77777777" w:rsidR="0059790E" w:rsidRPr="0059790E" w:rsidRDefault="0059790E" w:rsidP="0059790E">
            <w:pPr>
              <w:jc w:val="both"/>
              <w:cnfStyle w:val="000000000000" w:firstRow="0" w:lastRow="0" w:firstColumn="0" w:lastColumn="0" w:oddVBand="0" w:evenVBand="0" w:oddHBand="0" w:evenHBand="0" w:firstRowFirstColumn="0" w:firstRowLastColumn="0" w:lastRowFirstColumn="0" w:lastRowLastColumn="0"/>
            </w:pPr>
            <w:r w:rsidRPr="0059790E">
              <w:t>- Validación y ajustes con equipo y stakeholders.</w:t>
            </w:r>
          </w:p>
        </w:tc>
      </w:tr>
      <w:tr w:rsidR="0059790E" w:rsidRPr="0059790E" w14:paraId="346A2DA6" w14:textId="77777777" w:rsidTr="00797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0A6FE4" w14:textId="77777777" w:rsidR="0059790E" w:rsidRPr="0059790E" w:rsidRDefault="0059790E" w:rsidP="0059790E">
            <w:pPr>
              <w:jc w:val="both"/>
            </w:pPr>
            <w:r w:rsidRPr="0059790E">
              <w:t>Desarrollo inicial versión móvil</w:t>
            </w:r>
          </w:p>
        </w:tc>
        <w:tc>
          <w:tcPr>
            <w:tcW w:w="0" w:type="auto"/>
            <w:hideMark/>
          </w:tcPr>
          <w:p w14:paraId="08731F53" w14:textId="77777777" w:rsidR="0059790E" w:rsidRPr="0059790E" w:rsidRDefault="0059790E" w:rsidP="0059790E">
            <w:pPr>
              <w:jc w:val="both"/>
              <w:cnfStyle w:val="000000100000" w:firstRow="0" w:lastRow="0" w:firstColumn="0" w:lastColumn="0" w:oddVBand="0" w:evenVBand="0" w:oddHBand="1" w:evenHBand="0" w:firstRowFirstColumn="0" w:firstRowLastColumn="0" w:lastRowFirstColumn="0" w:lastRowLastColumn="0"/>
            </w:pPr>
            <w:r w:rsidRPr="0059790E">
              <w:t>4 días</w:t>
            </w:r>
          </w:p>
        </w:tc>
        <w:tc>
          <w:tcPr>
            <w:tcW w:w="0" w:type="auto"/>
            <w:hideMark/>
          </w:tcPr>
          <w:p w14:paraId="43856E0C" w14:textId="77777777" w:rsidR="0059790E" w:rsidRPr="0059790E" w:rsidRDefault="0059790E" w:rsidP="0059790E">
            <w:pPr>
              <w:jc w:val="both"/>
              <w:cnfStyle w:val="000000100000" w:firstRow="0" w:lastRow="0" w:firstColumn="0" w:lastColumn="0" w:oddVBand="0" w:evenVBand="0" w:oddHBand="1" w:evenHBand="0" w:firstRowFirstColumn="0" w:firstRowLastColumn="0" w:lastRowFirstColumn="0" w:lastRowLastColumn="0"/>
            </w:pPr>
            <w:r w:rsidRPr="0059790E">
              <w:t>- Adaptación de módulos clave (login, dashboards, formularios). - Implementación de sincronización con backend.</w:t>
            </w:r>
          </w:p>
        </w:tc>
        <w:tc>
          <w:tcPr>
            <w:tcW w:w="0" w:type="auto"/>
            <w:hideMark/>
          </w:tcPr>
          <w:p w14:paraId="70DB9EDB" w14:textId="77777777" w:rsidR="0059790E" w:rsidRPr="0059790E" w:rsidRDefault="0059790E" w:rsidP="0059790E">
            <w:pPr>
              <w:jc w:val="both"/>
              <w:cnfStyle w:val="000000100000" w:firstRow="0" w:lastRow="0" w:firstColumn="0" w:lastColumn="0" w:oddVBand="0" w:evenVBand="0" w:oddHBand="1" w:evenHBand="0" w:firstRowFirstColumn="0" w:firstRowLastColumn="0" w:lastRowFirstColumn="0" w:lastRowLastColumn="0"/>
            </w:pPr>
            <w:r w:rsidRPr="0059790E">
              <w:t>- Pruebas funcionales básicas en dispositivos reales o emuladores.</w:t>
            </w:r>
          </w:p>
        </w:tc>
      </w:tr>
    </w:tbl>
    <w:p w14:paraId="6865F6F8" w14:textId="4C781235" w:rsidR="0059790E" w:rsidRPr="0059790E" w:rsidRDefault="0059790E" w:rsidP="0059790E">
      <w:pPr>
        <w:jc w:val="both"/>
      </w:pPr>
    </w:p>
    <w:p w14:paraId="2AC074BE" w14:textId="77777777" w:rsidR="0059790E" w:rsidRPr="0059790E" w:rsidRDefault="0059790E" w:rsidP="0059790E">
      <w:pPr>
        <w:jc w:val="both"/>
        <w:rPr>
          <w:b/>
          <w:bCs/>
        </w:rPr>
      </w:pPr>
      <w:r w:rsidRPr="0059790E">
        <w:rPr>
          <w:b/>
          <w:bCs/>
        </w:rPr>
        <w:t>Sprint 20</w:t>
      </w:r>
    </w:p>
    <w:p w14:paraId="344B5F09" w14:textId="77777777" w:rsidR="0059790E" w:rsidRPr="0059790E" w:rsidRDefault="0059790E" w:rsidP="0059790E">
      <w:pPr>
        <w:jc w:val="both"/>
        <w:rPr>
          <w:b/>
          <w:bCs/>
        </w:rPr>
      </w:pPr>
      <w:r w:rsidRPr="0059790E">
        <w:rPr>
          <w:b/>
          <w:bCs/>
        </w:rPr>
        <w:t>Objetivos del Sprint 20</w:t>
      </w:r>
    </w:p>
    <w:p w14:paraId="4A89B715" w14:textId="77777777" w:rsidR="0059790E" w:rsidRPr="0059790E" w:rsidRDefault="0059790E">
      <w:pPr>
        <w:numPr>
          <w:ilvl w:val="0"/>
          <w:numId w:val="36"/>
        </w:numPr>
        <w:jc w:val="both"/>
      </w:pPr>
      <w:r w:rsidRPr="0059790E">
        <w:t>Continuar y finalizar desarrollo de versión móvil.</w:t>
      </w:r>
    </w:p>
    <w:p w14:paraId="2041802A" w14:textId="77777777" w:rsidR="0059790E" w:rsidRPr="0059790E" w:rsidRDefault="0059790E">
      <w:pPr>
        <w:numPr>
          <w:ilvl w:val="0"/>
          <w:numId w:val="36"/>
        </w:numPr>
        <w:jc w:val="both"/>
      </w:pPr>
      <w:r w:rsidRPr="0059790E">
        <w:t>Realizar pruebas integrales y corrección de errores.</w:t>
      </w:r>
    </w:p>
    <w:p w14:paraId="0BDE9571" w14:textId="77777777" w:rsidR="0059790E" w:rsidRPr="0059790E" w:rsidRDefault="0059790E">
      <w:pPr>
        <w:numPr>
          <w:ilvl w:val="0"/>
          <w:numId w:val="36"/>
        </w:numPr>
        <w:jc w:val="both"/>
      </w:pPr>
      <w:r w:rsidRPr="0059790E">
        <w:t>Mejorar rendimiento y experiencia móvil.</w:t>
      </w:r>
    </w:p>
    <w:p w14:paraId="7517BCC8" w14:textId="77777777" w:rsidR="0059790E" w:rsidRPr="0059790E" w:rsidRDefault="0059790E">
      <w:pPr>
        <w:numPr>
          <w:ilvl w:val="0"/>
          <w:numId w:val="36"/>
        </w:numPr>
        <w:jc w:val="both"/>
      </w:pPr>
      <w:r w:rsidRPr="0059790E">
        <w:t>Preparar documentación y guía para usuarios móviles.</w:t>
      </w:r>
    </w:p>
    <w:p w14:paraId="2AB22F5B" w14:textId="77777777" w:rsidR="0059790E" w:rsidRPr="0059790E" w:rsidRDefault="0059790E">
      <w:pPr>
        <w:numPr>
          <w:ilvl w:val="0"/>
          <w:numId w:val="36"/>
        </w:numPr>
        <w:jc w:val="both"/>
      </w:pPr>
      <w:r w:rsidRPr="0059790E">
        <w:t>Establecer plan de soporte y mantenimiento específico para móvil.</w:t>
      </w:r>
    </w:p>
    <w:p w14:paraId="10CF82B7" w14:textId="77777777" w:rsidR="0059790E" w:rsidRPr="0059790E" w:rsidRDefault="0059790E" w:rsidP="0059790E">
      <w:pPr>
        <w:jc w:val="both"/>
        <w:rPr>
          <w:b/>
          <w:bCs/>
        </w:rPr>
      </w:pPr>
      <w:r w:rsidRPr="0059790E">
        <w:rPr>
          <w:b/>
          <w:bCs/>
        </w:rPr>
        <w:t>Actividades y Duración</w:t>
      </w:r>
    </w:p>
    <w:tbl>
      <w:tblPr>
        <w:tblStyle w:val="GridTable2"/>
        <w:tblW w:w="0" w:type="auto"/>
        <w:tblLook w:val="04A0" w:firstRow="1" w:lastRow="0" w:firstColumn="1" w:lastColumn="0" w:noHBand="0" w:noVBand="1"/>
      </w:tblPr>
      <w:tblGrid>
        <w:gridCol w:w="2212"/>
        <w:gridCol w:w="1164"/>
        <w:gridCol w:w="2958"/>
        <w:gridCol w:w="2504"/>
      </w:tblGrid>
      <w:tr w:rsidR="0059790E" w:rsidRPr="0059790E" w14:paraId="4937157A" w14:textId="77777777" w:rsidTr="00797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D652FE" w14:textId="77777777" w:rsidR="0059790E" w:rsidRPr="0059790E" w:rsidRDefault="0059790E" w:rsidP="0059790E">
            <w:pPr>
              <w:jc w:val="both"/>
              <w:rPr>
                <w:b w:val="0"/>
                <w:bCs w:val="0"/>
              </w:rPr>
            </w:pPr>
            <w:r w:rsidRPr="0059790E">
              <w:rPr>
                <w:b w:val="0"/>
                <w:bCs w:val="0"/>
              </w:rPr>
              <w:t>Actividad</w:t>
            </w:r>
          </w:p>
        </w:tc>
        <w:tc>
          <w:tcPr>
            <w:tcW w:w="0" w:type="auto"/>
            <w:hideMark/>
          </w:tcPr>
          <w:p w14:paraId="503A89B4" w14:textId="77777777" w:rsidR="0059790E" w:rsidRPr="0059790E" w:rsidRDefault="0059790E" w:rsidP="0059790E">
            <w:pPr>
              <w:jc w:val="both"/>
              <w:cnfStyle w:val="100000000000" w:firstRow="1" w:lastRow="0" w:firstColumn="0" w:lastColumn="0" w:oddVBand="0" w:evenVBand="0" w:oddHBand="0" w:evenHBand="0" w:firstRowFirstColumn="0" w:firstRowLastColumn="0" w:lastRowFirstColumn="0" w:lastRowLastColumn="0"/>
              <w:rPr>
                <w:b w:val="0"/>
                <w:bCs w:val="0"/>
              </w:rPr>
            </w:pPr>
            <w:r w:rsidRPr="0059790E">
              <w:rPr>
                <w:b w:val="0"/>
                <w:bCs w:val="0"/>
              </w:rPr>
              <w:t>Duración</w:t>
            </w:r>
          </w:p>
        </w:tc>
        <w:tc>
          <w:tcPr>
            <w:tcW w:w="0" w:type="auto"/>
            <w:hideMark/>
          </w:tcPr>
          <w:p w14:paraId="70C19767" w14:textId="77777777" w:rsidR="0059790E" w:rsidRPr="0059790E" w:rsidRDefault="0059790E" w:rsidP="0059790E">
            <w:pPr>
              <w:jc w:val="both"/>
              <w:cnfStyle w:val="100000000000" w:firstRow="1" w:lastRow="0" w:firstColumn="0" w:lastColumn="0" w:oddVBand="0" w:evenVBand="0" w:oddHBand="0" w:evenHBand="0" w:firstRowFirstColumn="0" w:firstRowLastColumn="0" w:lastRowFirstColumn="0" w:lastRowLastColumn="0"/>
              <w:rPr>
                <w:b w:val="0"/>
                <w:bCs w:val="0"/>
              </w:rPr>
            </w:pPr>
            <w:r w:rsidRPr="0059790E">
              <w:rPr>
                <w:b w:val="0"/>
                <w:bCs w:val="0"/>
              </w:rPr>
              <w:t>Semana 1</w:t>
            </w:r>
          </w:p>
        </w:tc>
        <w:tc>
          <w:tcPr>
            <w:tcW w:w="0" w:type="auto"/>
            <w:hideMark/>
          </w:tcPr>
          <w:p w14:paraId="4DDA4287" w14:textId="77777777" w:rsidR="0059790E" w:rsidRPr="0059790E" w:rsidRDefault="0059790E" w:rsidP="0059790E">
            <w:pPr>
              <w:jc w:val="both"/>
              <w:cnfStyle w:val="100000000000" w:firstRow="1" w:lastRow="0" w:firstColumn="0" w:lastColumn="0" w:oddVBand="0" w:evenVBand="0" w:oddHBand="0" w:evenHBand="0" w:firstRowFirstColumn="0" w:firstRowLastColumn="0" w:lastRowFirstColumn="0" w:lastRowLastColumn="0"/>
              <w:rPr>
                <w:b w:val="0"/>
                <w:bCs w:val="0"/>
              </w:rPr>
            </w:pPr>
            <w:r w:rsidRPr="0059790E">
              <w:rPr>
                <w:b w:val="0"/>
                <w:bCs w:val="0"/>
              </w:rPr>
              <w:t>Semana 2</w:t>
            </w:r>
          </w:p>
        </w:tc>
      </w:tr>
      <w:tr w:rsidR="0059790E" w:rsidRPr="0059790E" w14:paraId="7705B3FF" w14:textId="77777777" w:rsidTr="00797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3FBA64" w14:textId="77777777" w:rsidR="0059790E" w:rsidRPr="0059790E" w:rsidRDefault="0059790E" w:rsidP="0059790E">
            <w:pPr>
              <w:jc w:val="both"/>
            </w:pPr>
            <w:r w:rsidRPr="0059790E">
              <w:t>Desarrollo avanzado y ajustes</w:t>
            </w:r>
          </w:p>
        </w:tc>
        <w:tc>
          <w:tcPr>
            <w:tcW w:w="0" w:type="auto"/>
            <w:hideMark/>
          </w:tcPr>
          <w:p w14:paraId="64DE7CB2" w14:textId="77777777" w:rsidR="0059790E" w:rsidRPr="0059790E" w:rsidRDefault="0059790E" w:rsidP="0059790E">
            <w:pPr>
              <w:jc w:val="both"/>
              <w:cnfStyle w:val="000000100000" w:firstRow="0" w:lastRow="0" w:firstColumn="0" w:lastColumn="0" w:oddVBand="0" w:evenVBand="0" w:oddHBand="1" w:evenHBand="0" w:firstRowFirstColumn="0" w:firstRowLastColumn="0" w:lastRowFirstColumn="0" w:lastRowLastColumn="0"/>
            </w:pPr>
            <w:r w:rsidRPr="0059790E">
              <w:t>4 días</w:t>
            </w:r>
          </w:p>
        </w:tc>
        <w:tc>
          <w:tcPr>
            <w:tcW w:w="0" w:type="auto"/>
            <w:hideMark/>
          </w:tcPr>
          <w:p w14:paraId="4662A7DC" w14:textId="77777777" w:rsidR="0059790E" w:rsidRPr="0059790E" w:rsidRDefault="0059790E" w:rsidP="0059790E">
            <w:pPr>
              <w:jc w:val="both"/>
              <w:cnfStyle w:val="000000100000" w:firstRow="0" w:lastRow="0" w:firstColumn="0" w:lastColumn="0" w:oddVBand="0" w:evenVBand="0" w:oddHBand="1" w:evenHBand="0" w:firstRowFirstColumn="0" w:firstRowLastColumn="0" w:lastRowFirstColumn="0" w:lastRowLastColumn="0"/>
            </w:pPr>
            <w:r w:rsidRPr="0059790E">
              <w:t>- Finalización de funcionalidades móviles restantes. - Optimización de rendimiento y consumo de recursos.</w:t>
            </w:r>
          </w:p>
        </w:tc>
        <w:tc>
          <w:tcPr>
            <w:tcW w:w="0" w:type="auto"/>
            <w:hideMark/>
          </w:tcPr>
          <w:p w14:paraId="51CE6BAD" w14:textId="77777777" w:rsidR="0059790E" w:rsidRPr="0059790E" w:rsidRDefault="0059790E" w:rsidP="0059790E">
            <w:pPr>
              <w:jc w:val="both"/>
              <w:cnfStyle w:val="000000100000" w:firstRow="0" w:lastRow="0" w:firstColumn="0" w:lastColumn="0" w:oddVBand="0" w:evenVBand="0" w:oddHBand="1" w:evenHBand="0" w:firstRowFirstColumn="0" w:firstRowLastColumn="0" w:lastRowFirstColumn="0" w:lastRowLastColumn="0"/>
            </w:pPr>
            <w:r w:rsidRPr="0059790E">
              <w:t>- Corrección de bugs y ajustes de UI/UX según pruebas.</w:t>
            </w:r>
          </w:p>
        </w:tc>
      </w:tr>
      <w:tr w:rsidR="0059790E" w:rsidRPr="0059790E" w14:paraId="087BD447" w14:textId="77777777" w:rsidTr="00797F0A">
        <w:tc>
          <w:tcPr>
            <w:cnfStyle w:val="001000000000" w:firstRow="0" w:lastRow="0" w:firstColumn="1" w:lastColumn="0" w:oddVBand="0" w:evenVBand="0" w:oddHBand="0" w:evenHBand="0" w:firstRowFirstColumn="0" w:firstRowLastColumn="0" w:lastRowFirstColumn="0" w:lastRowLastColumn="0"/>
            <w:tcW w:w="0" w:type="auto"/>
            <w:hideMark/>
          </w:tcPr>
          <w:p w14:paraId="30D729E9" w14:textId="77777777" w:rsidR="0059790E" w:rsidRPr="0059790E" w:rsidRDefault="0059790E" w:rsidP="0059790E">
            <w:pPr>
              <w:jc w:val="both"/>
            </w:pPr>
            <w:r w:rsidRPr="0059790E">
              <w:t>Pruebas integrales y QA</w:t>
            </w:r>
          </w:p>
        </w:tc>
        <w:tc>
          <w:tcPr>
            <w:tcW w:w="0" w:type="auto"/>
            <w:hideMark/>
          </w:tcPr>
          <w:p w14:paraId="496F9541" w14:textId="77777777" w:rsidR="0059790E" w:rsidRPr="0059790E" w:rsidRDefault="0059790E" w:rsidP="0059790E">
            <w:pPr>
              <w:jc w:val="both"/>
              <w:cnfStyle w:val="000000000000" w:firstRow="0" w:lastRow="0" w:firstColumn="0" w:lastColumn="0" w:oddVBand="0" w:evenVBand="0" w:oddHBand="0" w:evenHBand="0" w:firstRowFirstColumn="0" w:firstRowLastColumn="0" w:lastRowFirstColumn="0" w:lastRowLastColumn="0"/>
            </w:pPr>
            <w:r w:rsidRPr="0059790E">
              <w:t>3 días</w:t>
            </w:r>
          </w:p>
        </w:tc>
        <w:tc>
          <w:tcPr>
            <w:tcW w:w="0" w:type="auto"/>
            <w:hideMark/>
          </w:tcPr>
          <w:p w14:paraId="58BDAEA3" w14:textId="77777777" w:rsidR="0059790E" w:rsidRPr="0059790E" w:rsidRDefault="0059790E" w:rsidP="0059790E">
            <w:pPr>
              <w:jc w:val="both"/>
              <w:cnfStyle w:val="000000000000" w:firstRow="0" w:lastRow="0" w:firstColumn="0" w:lastColumn="0" w:oddVBand="0" w:evenVBand="0" w:oddHBand="0" w:evenHBand="0" w:firstRowFirstColumn="0" w:firstRowLastColumn="0" w:lastRowFirstColumn="0" w:lastRowLastColumn="0"/>
            </w:pPr>
            <w:r w:rsidRPr="0059790E">
              <w:t>- Pruebas funcionales, de compatibilidad y usabilidad. - Revisión de feedback de testers y usuarios piloto.</w:t>
            </w:r>
          </w:p>
        </w:tc>
        <w:tc>
          <w:tcPr>
            <w:tcW w:w="0" w:type="auto"/>
            <w:hideMark/>
          </w:tcPr>
          <w:p w14:paraId="7FE17CC0" w14:textId="77777777" w:rsidR="0059790E" w:rsidRPr="0059790E" w:rsidRDefault="0059790E" w:rsidP="0059790E">
            <w:pPr>
              <w:jc w:val="both"/>
              <w:cnfStyle w:val="000000000000" w:firstRow="0" w:lastRow="0" w:firstColumn="0" w:lastColumn="0" w:oddVBand="0" w:evenVBand="0" w:oddHBand="0" w:evenHBand="0" w:firstRowFirstColumn="0" w:firstRowLastColumn="0" w:lastRowFirstColumn="0" w:lastRowLastColumn="0"/>
            </w:pPr>
          </w:p>
        </w:tc>
      </w:tr>
      <w:tr w:rsidR="0059790E" w:rsidRPr="0059790E" w14:paraId="1FA84CBC" w14:textId="77777777" w:rsidTr="00797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8B6B75" w14:textId="77777777" w:rsidR="0059790E" w:rsidRPr="0059790E" w:rsidRDefault="0059790E" w:rsidP="0059790E">
            <w:pPr>
              <w:jc w:val="both"/>
            </w:pPr>
            <w:r w:rsidRPr="0059790E">
              <w:t>Documentación y soporte móvil</w:t>
            </w:r>
          </w:p>
        </w:tc>
        <w:tc>
          <w:tcPr>
            <w:tcW w:w="0" w:type="auto"/>
            <w:hideMark/>
          </w:tcPr>
          <w:p w14:paraId="2CA61BCE" w14:textId="77777777" w:rsidR="0059790E" w:rsidRPr="0059790E" w:rsidRDefault="0059790E" w:rsidP="0059790E">
            <w:pPr>
              <w:jc w:val="both"/>
              <w:cnfStyle w:val="000000100000" w:firstRow="0" w:lastRow="0" w:firstColumn="0" w:lastColumn="0" w:oddVBand="0" w:evenVBand="0" w:oddHBand="1" w:evenHBand="0" w:firstRowFirstColumn="0" w:firstRowLastColumn="0" w:lastRowFirstColumn="0" w:lastRowLastColumn="0"/>
            </w:pPr>
            <w:r w:rsidRPr="0059790E">
              <w:t>2 días</w:t>
            </w:r>
          </w:p>
        </w:tc>
        <w:tc>
          <w:tcPr>
            <w:tcW w:w="0" w:type="auto"/>
            <w:hideMark/>
          </w:tcPr>
          <w:p w14:paraId="7B857F6E" w14:textId="77777777" w:rsidR="0059790E" w:rsidRPr="0059790E" w:rsidRDefault="0059790E" w:rsidP="0059790E">
            <w:pPr>
              <w:jc w:val="both"/>
              <w:cnfStyle w:val="000000100000" w:firstRow="0" w:lastRow="0" w:firstColumn="0" w:lastColumn="0" w:oddVBand="0" w:evenVBand="0" w:oddHBand="1" w:evenHBand="0" w:firstRowFirstColumn="0" w:firstRowLastColumn="0" w:lastRowFirstColumn="0" w:lastRowLastColumn="0"/>
            </w:pPr>
            <w:r w:rsidRPr="0059790E">
              <w:t>- Creación de manuales y guías de usuario para móvil. - Definición de flujos de soporte técnico.</w:t>
            </w:r>
          </w:p>
        </w:tc>
        <w:tc>
          <w:tcPr>
            <w:tcW w:w="0" w:type="auto"/>
            <w:hideMark/>
          </w:tcPr>
          <w:p w14:paraId="4B7697BF" w14:textId="77777777" w:rsidR="0059790E" w:rsidRPr="0059790E" w:rsidRDefault="0059790E" w:rsidP="0059790E">
            <w:pPr>
              <w:jc w:val="both"/>
              <w:cnfStyle w:val="000000100000" w:firstRow="0" w:lastRow="0" w:firstColumn="0" w:lastColumn="0" w:oddVBand="0" w:evenVBand="0" w:oddHBand="1" w:evenHBand="0" w:firstRowFirstColumn="0" w:firstRowLastColumn="0" w:lastRowFirstColumn="0" w:lastRowLastColumn="0"/>
            </w:pPr>
          </w:p>
        </w:tc>
      </w:tr>
      <w:tr w:rsidR="0059790E" w:rsidRPr="0059790E" w14:paraId="7B86640D" w14:textId="77777777" w:rsidTr="00797F0A">
        <w:tc>
          <w:tcPr>
            <w:cnfStyle w:val="001000000000" w:firstRow="0" w:lastRow="0" w:firstColumn="1" w:lastColumn="0" w:oddVBand="0" w:evenVBand="0" w:oddHBand="0" w:evenHBand="0" w:firstRowFirstColumn="0" w:firstRowLastColumn="0" w:lastRowFirstColumn="0" w:lastRowLastColumn="0"/>
            <w:tcW w:w="0" w:type="auto"/>
            <w:hideMark/>
          </w:tcPr>
          <w:p w14:paraId="169493AD" w14:textId="77777777" w:rsidR="0059790E" w:rsidRPr="0059790E" w:rsidRDefault="0059790E" w:rsidP="0059790E">
            <w:pPr>
              <w:jc w:val="both"/>
            </w:pPr>
            <w:r w:rsidRPr="0059790E">
              <w:t>Retrospectiva y planificación futura</w:t>
            </w:r>
          </w:p>
        </w:tc>
        <w:tc>
          <w:tcPr>
            <w:tcW w:w="0" w:type="auto"/>
            <w:hideMark/>
          </w:tcPr>
          <w:p w14:paraId="5CF22358" w14:textId="77777777" w:rsidR="0059790E" w:rsidRPr="0059790E" w:rsidRDefault="0059790E" w:rsidP="0059790E">
            <w:pPr>
              <w:jc w:val="both"/>
              <w:cnfStyle w:val="000000000000" w:firstRow="0" w:lastRow="0" w:firstColumn="0" w:lastColumn="0" w:oddVBand="0" w:evenVBand="0" w:oddHBand="0" w:evenHBand="0" w:firstRowFirstColumn="0" w:firstRowLastColumn="0" w:lastRowFirstColumn="0" w:lastRowLastColumn="0"/>
            </w:pPr>
            <w:r w:rsidRPr="0059790E">
              <w:t>1 día</w:t>
            </w:r>
          </w:p>
        </w:tc>
        <w:tc>
          <w:tcPr>
            <w:tcW w:w="0" w:type="auto"/>
            <w:hideMark/>
          </w:tcPr>
          <w:p w14:paraId="5042DC75" w14:textId="77777777" w:rsidR="0059790E" w:rsidRPr="0059790E" w:rsidRDefault="0059790E" w:rsidP="0059790E">
            <w:pPr>
              <w:jc w:val="both"/>
              <w:cnfStyle w:val="000000000000" w:firstRow="0" w:lastRow="0" w:firstColumn="0" w:lastColumn="0" w:oddVBand="0" w:evenVBand="0" w:oddHBand="0" w:evenHBand="0" w:firstRowFirstColumn="0" w:firstRowLastColumn="0" w:lastRowFirstColumn="0" w:lastRowLastColumn="0"/>
            </w:pPr>
          </w:p>
        </w:tc>
        <w:tc>
          <w:tcPr>
            <w:tcW w:w="0" w:type="auto"/>
            <w:hideMark/>
          </w:tcPr>
          <w:p w14:paraId="30104727" w14:textId="77777777" w:rsidR="0059790E" w:rsidRPr="0059790E" w:rsidRDefault="0059790E" w:rsidP="0059790E">
            <w:pPr>
              <w:jc w:val="both"/>
              <w:cnfStyle w:val="000000000000" w:firstRow="0" w:lastRow="0" w:firstColumn="0" w:lastColumn="0" w:oddVBand="0" w:evenVBand="0" w:oddHBand="0" w:evenHBand="0" w:firstRowFirstColumn="0" w:firstRowLastColumn="0" w:lastRowFirstColumn="0" w:lastRowLastColumn="0"/>
            </w:pPr>
            <w:r w:rsidRPr="0059790E">
              <w:t>- Evaluación general. - Planificación para mantenimiento y nuevas mejoras.</w:t>
            </w:r>
          </w:p>
        </w:tc>
      </w:tr>
    </w:tbl>
    <w:p w14:paraId="6DB95276" w14:textId="61A83F2E" w:rsidR="0059790E" w:rsidRDefault="0059790E" w:rsidP="0059790E">
      <w:pPr>
        <w:jc w:val="both"/>
      </w:pPr>
    </w:p>
    <w:p w14:paraId="795D5A1E" w14:textId="77777777" w:rsidR="003B1FC6" w:rsidRDefault="003B1FC6" w:rsidP="0059790E">
      <w:pPr>
        <w:jc w:val="both"/>
      </w:pPr>
    </w:p>
    <w:p w14:paraId="66C9AFC2" w14:textId="77777777" w:rsidR="003B1FC6" w:rsidRDefault="003B1FC6" w:rsidP="0059790E">
      <w:pPr>
        <w:jc w:val="both"/>
      </w:pPr>
    </w:p>
    <w:p w14:paraId="5F0B6B09" w14:textId="77777777" w:rsidR="003B1FC6" w:rsidRDefault="003B1FC6" w:rsidP="0059790E">
      <w:pPr>
        <w:jc w:val="both"/>
      </w:pPr>
    </w:p>
    <w:p w14:paraId="6E8DA4A9" w14:textId="77777777" w:rsidR="003B1FC6" w:rsidRDefault="003B1FC6" w:rsidP="0059790E">
      <w:pPr>
        <w:jc w:val="both"/>
      </w:pPr>
    </w:p>
    <w:p w14:paraId="5FFFB48B" w14:textId="77777777" w:rsidR="003B1FC6" w:rsidRDefault="003B1FC6" w:rsidP="0059790E">
      <w:pPr>
        <w:jc w:val="both"/>
      </w:pPr>
    </w:p>
    <w:p w14:paraId="6A7BD748" w14:textId="77777777" w:rsidR="003B1FC6" w:rsidRDefault="003B1FC6" w:rsidP="0059790E">
      <w:pPr>
        <w:jc w:val="both"/>
      </w:pPr>
    </w:p>
    <w:p w14:paraId="6AB2231D" w14:textId="77777777" w:rsidR="003B1FC6" w:rsidRDefault="003B1FC6" w:rsidP="0059790E">
      <w:pPr>
        <w:jc w:val="both"/>
      </w:pPr>
    </w:p>
    <w:p w14:paraId="651BD24D" w14:textId="77777777" w:rsidR="003B1FC6" w:rsidRDefault="003B1FC6" w:rsidP="0059790E">
      <w:pPr>
        <w:jc w:val="both"/>
      </w:pPr>
    </w:p>
    <w:p w14:paraId="323355D5" w14:textId="77777777" w:rsidR="003B1FC6" w:rsidRDefault="003B1FC6" w:rsidP="0059790E">
      <w:pPr>
        <w:jc w:val="both"/>
      </w:pPr>
    </w:p>
    <w:p w14:paraId="57BA25A4" w14:textId="77777777" w:rsidR="003B1FC6" w:rsidRDefault="003B1FC6" w:rsidP="0059790E">
      <w:pPr>
        <w:jc w:val="both"/>
      </w:pPr>
    </w:p>
    <w:p w14:paraId="6EE885B7" w14:textId="77777777" w:rsidR="003B1FC6" w:rsidRDefault="003B1FC6" w:rsidP="0059790E">
      <w:pPr>
        <w:jc w:val="both"/>
      </w:pPr>
    </w:p>
    <w:p w14:paraId="2BA067B3" w14:textId="77777777" w:rsidR="003B1FC6" w:rsidRPr="0059790E" w:rsidRDefault="003B1FC6" w:rsidP="0059790E">
      <w:pPr>
        <w:jc w:val="both"/>
      </w:pPr>
    </w:p>
    <w:p w14:paraId="0F7A3255" w14:textId="77777777" w:rsidR="003B1FC6" w:rsidRPr="003B1FC6" w:rsidRDefault="003B1FC6" w:rsidP="003B1FC6">
      <w:pPr>
        <w:jc w:val="both"/>
        <w:rPr>
          <w:b/>
          <w:bCs/>
        </w:rPr>
      </w:pPr>
      <w:r w:rsidRPr="003B1FC6">
        <w:rPr>
          <w:b/>
          <w:bCs/>
        </w:rPr>
        <w:t>ORGANIGRAMA FUNCIONAL (SCRUM ORIENTADO A DESARROLLO WEB-MÓVIL)</w:t>
      </w:r>
    </w:p>
    <w:p w14:paraId="5DBD43A0" w14:textId="16E46AED" w:rsidR="003B1FC6" w:rsidRDefault="003B1FC6" w:rsidP="003B1FC6">
      <w:pPr>
        <w:jc w:val="both"/>
        <w:rPr>
          <w:b/>
          <w:bCs/>
        </w:rPr>
      </w:pPr>
      <w:r>
        <w:rPr>
          <w:b/>
          <w:bCs/>
          <w:noProof/>
        </w:rPr>
        <w:drawing>
          <wp:inline distT="0" distB="0" distL="0" distR="0" wp14:anchorId="53E6C0D7" wp14:editId="520F98CF">
            <wp:extent cx="5486400" cy="3200400"/>
            <wp:effectExtent l="0" t="0" r="0" b="0"/>
            <wp:docPr id="82878075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46A440F" w14:textId="77777777" w:rsidR="003B1FC6" w:rsidRDefault="003B1FC6" w:rsidP="003B1FC6">
      <w:pPr>
        <w:jc w:val="both"/>
        <w:rPr>
          <w:b/>
          <w:bCs/>
        </w:rPr>
      </w:pPr>
    </w:p>
    <w:p w14:paraId="30519AF7" w14:textId="40D848B6" w:rsidR="003B1FC6" w:rsidRPr="003B1FC6" w:rsidRDefault="003B1FC6" w:rsidP="003B1FC6">
      <w:pPr>
        <w:jc w:val="both"/>
        <w:rPr>
          <w:b/>
          <w:bCs/>
        </w:rPr>
      </w:pPr>
      <w:r w:rsidRPr="003B1FC6">
        <w:rPr>
          <w:b/>
          <w:bCs/>
        </w:rPr>
        <w:lastRenderedPageBreak/>
        <w:t>FUNCIONES Y RESPONSABILIDADES</w:t>
      </w:r>
    </w:p>
    <w:tbl>
      <w:tblPr>
        <w:tblStyle w:val="GridTable2"/>
        <w:tblW w:w="0" w:type="auto"/>
        <w:tblLook w:val="04A0" w:firstRow="1" w:lastRow="0" w:firstColumn="1" w:lastColumn="0" w:noHBand="0" w:noVBand="1"/>
      </w:tblPr>
      <w:tblGrid>
        <w:gridCol w:w="2429"/>
        <w:gridCol w:w="3774"/>
        <w:gridCol w:w="2635"/>
      </w:tblGrid>
      <w:tr w:rsidR="003B1FC6" w:rsidRPr="003B1FC6" w14:paraId="52CB915C" w14:textId="77777777" w:rsidTr="003B1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B2D27E" w14:textId="77777777" w:rsidR="003B1FC6" w:rsidRPr="003B1FC6" w:rsidRDefault="003B1FC6" w:rsidP="003B1FC6">
            <w:pPr>
              <w:spacing w:after="160" w:line="278" w:lineRule="auto"/>
              <w:jc w:val="both"/>
            </w:pPr>
            <w:r w:rsidRPr="003B1FC6">
              <w:t>Rol</w:t>
            </w:r>
          </w:p>
        </w:tc>
        <w:tc>
          <w:tcPr>
            <w:tcW w:w="0" w:type="auto"/>
            <w:hideMark/>
          </w:tcPr>
          <w:p w14:paraId="784200AA" w14:textId="77777777" w:rsidR="003B1FC6" w:rsidRPr="003B1FC6" w:rsidRDefault="003B1FC6" w:rsidP="003B1FC6">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3B1FC6">
              <w:t>Funciones Principales</w:t>
            </w:r>
          </w:p>
        </w:tc>
        <w:tc>
          <w:tcPr>
            <w:tcW w:w="0" w:type="auto"/>
            <w:hideMark/>
          </w:tcPr>
          <w:p w14:paraId="1720723F" w14:textId="77777777" w:rsidR="003B1FC6" w:rsidRPr="003B1FC6" w:rsidRDefault="003B1FC6" w:rsidP="003B1FC6">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3B1FC6">
              <w:t>Sprints donde interviene</w:t>
            </w:r>
          </w:p>
        </w:tc>
      </w:tr>
      <w:tr w:rsidR="003B1FC6" w:rsidRPr="003B1FC6" w14:paraId="5A0C9A62" w14:textId="77777777" w:rsidTr="003B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945248" w14:textId="77777777" w:rsidR="003B1FC6" w:rsidRPr="003B1FC6" w:rsidRDefault="003B1FC6" w:rsidP="003B1FC6">
            <w:pPr>
              <w:spacing w:after="160" w:line="278" w:lineRule="auto"/>
              <w:jc w:val="both"/>
            </w:pPr>
            <w:r w:rsidRPr="003B1FC6">
              <w:t>Product Owner</w:t>
            </w:r>
          </w:p>
        </w:tc>
        <w:tc>
          <w:tcPr>
            <w:tcW w:w="0" w:type="auto"/>
            <w:hideMark/>
          </w:tcPr>
          <w:p w14:paraId="63258885" w14:textId="77777777" w:rsidR="003B1FC6" w:rsidRPr="003B1FC6" w:rsidRDefault="003B1FC6" w:rsidP="003B1FC6">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B1FC6">
              <w:t>- Define visión del producto</w:t>
            </w:r>
            <w:r w:rsidRPr="003B1FC6">
              <w:br/>
              <w:t>- Prioriza historias de usuario</w:t>
            </w:r>
            <w:r w:rsidRPr="003B1FC6">
              <w:br/>
              <w:t>- Valida entregables</w:t>
            </w:r>
            <w:r w:rsidRPr="003B1FC6">
              <w:br/>
              <w:t>- Recoge feedback</w:t>
            </w:r>
          </w:p>
        </w:tc>
        <w:tc>
          <w:tcPr>
            <w:tcW w:w="0" w:type="auto"/>
            <w:hideMark/>
          </w:tcPr>
          <w:p w14:paraId="31F33387" w14:textId="77777777" w:rsidR="003B1FC6" w:rsidRPr="003B1FC6" w:rsidRDefault="003B1FC6" w:rsidP="003B1FC6">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B1FC6">
              <w:t>Todos los sprints</w:t>
            </w:r>
          </w:p>
        </w:tc>
      </w:tr>
      <w:tr w:rsidR="003B1FC6" w:rsidRPr="003B1FC6" w14:paraId="5006ACD3" w14:textId="77777777" w:rsidTr="003B1FC6">
        <w:tc>
          <w:tcPr>
            <w:cnfStyle w:val="001000000000" w:firstRow="0" w:lastRow="0" w:firstColumn="1" w:lastColumn="0" w:oddVBand="0" w:evenVBand="0" w:oddHBand="0" w:evenHBand="0" w:firstRowFirstColumn="0" w:firstRowLastColumn="0" w:lastRowFirstColumn="0" w:lastRowLastColumn="0"/>
            <w:tcW w:w="0" w:type="auto"/>
            <w:hideMark/>
          </w:tcPr>
          <w:p w14:paraId="308B815C" w14:textId="75C97872" w:rsidR="003B1FC6" w:rsidRPr="003B1FC6" w:rsidRDefault="003B1FC6" w:rsidP="003B1FC6">
            <w:pPr>
              <w:spacing w:after="160" w:line="278" w:lineRule="auto"/>
              <w:jc w:val="both"/>
            </w:pPr>
            <w:r w:rsidRPr="003B1FC6">
              <w:t xml:space="preserve">Scrum </w:t>
            </w:r>
            <w:r w:rsidR="00CF408B" w:rsidRPr="003B1FC6">
              <w:t>Máster</w:t>
            </w:r>
          </w:p>
        </w:tc>
        <w:tc>
          <w:tcPr>
            <w:tcW w:w="0" w:type="auto"/>
            <w:hideMark/>
          </w:tcPr>
          <w:p w14:paraId="72EE8581" w14:textId="77777777" w:rsidR="003B1FC6" w:rsidRPr="003B1FC6" w:rsidRDefault="003B1FC6" w:rsidP="003B1FC6">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B1FC6">
              <w:t>- Facilita las ceremonias Scrum</w:t>
            </w:r>
            <w:r w:rsidRPr="003B1FC6">
              <w:br/>
              <w:t>- Remueve impedimentos</w:t>
            </w:r>
            <w:r w:rsidRPr="003B1FC6">
              <w:br/>
              <w:t>- Vela por cumplimiento de metodología ágil</w:t>
            </w:r>
          </w:p>
        </w:tc>
        <w:tc>
          <w:tcPr>
            <w:tcW w:w="0" w:type="auto"/>
            <w:hideMark/>
          </w:tcPr>
          <w:p w14:paraId="438492F5" w14:textId="77777777" w:rsidR="003B1FC6" w:rsidRPr="003B1FC6" w:rsidRDefault="003B1FC6" w:rsidP="003B1FC6">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B1FC6">
              <w:t>Todos los sprints</w:t>
            </w:r>
          </w:p>
        </w:tc>
      </w:tr>
      <w:tr w:rsidR="003B1FC6" w:rsidRPr="003B1FC6" w14:paraId="5BCF8999" w14:textId="77777777" w:rsidTr="003B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21031B" w14:textId="77777777" w:rsidR="003B1FC6" w:rsidRPr="003B1FC6" w:rsidRDefault="003B1FC6" w:rsidP="003B1FC6">
            <w:pPr>
              <w:spacing w:after="160" w:line="278" w:lineRule="auto"/>
              <w:jc w:val="both"/>
            </w:pPr>
            <w:r w:rsidRPr="003B1FC6">
              <w:t>Líder de Proyecto</w:t>
            </w:r>
          </w:p>
        </w:tc>
        <w:tc>
          <w:tcPr>
            <w:tcW w:w="0" w:type="auto"/>
            <w:hideMark/>
          </w:tcPr>
          <w:p w14:paraId="2C80DE3A" w14:textId="77777777" w:rsidR="003B1FC6" w:rsidRPr="003B1FC6" w:rsidRDefault="003B1FC6" w:rsidP="003B1FC6">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B1FC6">
              <w:t>- Coordina recursos</w:t>
            </w:r>
            <w:r w:rsidRPr="003B1FC6">
              <w:br/>
              <w:t>- Define cronograma</w:t>
            </w:r>
            <w:r w:rsidRPr="003B1FC6">
              <w:br/>
              <w:t>- Controla entregables</w:t>
            </w:r>
            <w:r w:rsidRPr="003B1FC6">
              <w:br/>
              <w:t>- Supervisa cumplimiento técnico</w:t>
            </w:r>
          </w:p>
        </w:tc>
        <w:tc>
          <w:tcPr>
            <w:tcW w:w="0" w:type="auto"/>
            <w:hideMark/>
          </w:tcPr>
          <w:p w14:paraId="66DA327B" w14:textId="77777777" w:rsidR="003B1FC6" w:rsidRPr="003B1FC6" w:rsidRDefault="003B1FC6" w:rsidP="003B1FC6">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B1FC6">
              <w:t>Sprints 1–20</w:t>
            </w:r>
          </w:p>
        </w:tc>
      </w:tr>
      <w:tr w:rsidR="003B1FC6" w:rsidRPr="003B1FC6" w14:paraId="2907D5C0" w14:textId="77777777" w:rsidTr="003B1FC6">
        <w:tc>
          <w:tcPr>
            <w:cnfStyle w:val="001000000000" w:firstRow="0" w:lastRow="0" w:firstColumn="1" w:lastColumn="0" w:oddVBand="0" w:evenVBand="0" w:oddHBand="0" w:evenHBand="0" w:firstRowFirstColumn="0" w:firstRowLastColumn="0" w:lastRowFirstColumn="0" w:lastRowLastColumn="0"/>
            <w:tcW w:w="0" w:type="auto"/>
            <w:hideMark/>
          </w:tcPr>
          <w:p w14:paraId="43DEA885" w14:textId="77777777" w:rsidR="003B1FC6" w:rsidRPr="003B1FC6" w:rsidRDefault="003B1FC6" w:rsidP="003B1FC6">
            <w:pPr>
              <w:spacing w:after="160" w:line="278" w:lineRule="auto"/>
              <w:jc w:val="both"/>
            </w:pPr>
            <w:r w:rsidRPr="003B1FC6">
              <w:t>Desarrollador Front-End</w:t>
            </w:r>
          </w:p>
        </w:tc>
        <w:tc>
          <w:tcPr>
            <w:tcW w:w="0" w:type="auto"/>
            <w:hideMark/>
          </w:tcPr>
          <w:p w14:paraId="4FF3CC69" w14:textId="77777777" w:rsidR="003B1FC6" w:rsidRPr="003B1FC6" w:rsidRDefault="003B1FC6" w:rsidP="003B1FC6">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B1FC6">
              <w:t>- Implementa UI en web</w:t>
            </w:r>
            <w:r w:rsidRPr="003B1FC6">
              <w:br/>
              <w:t>- Aplica diseño responsivo</w:t>
            </w:r>
            <w:r w:rsidRPr="003B1FC6">
              <w:br/>
              <w:t>- Maneja validaciones, formularios, filtros</w:t>
            </w:r>
          </w:p>
        </w:tc>
        <w:tc>
          <w:tcPr>
            <w:tcW w:w="0" w:type="auto"/>
            <w:hideMark/>
          </w:tcPr>
          <w:p w14:paraId="56F5A6AB" w14:textId="77777777" w:rsidR="003B1FC6" w:rsidRPr="003B1FC6" w:rsidRDefault="003B1FC6" w:rsidP="003B1FC6">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B1FC6">
              <w:t>Sprints 2, 3, 4, 5, 6, 9, 10, 19</w:t>
            </w:r>
          </w:p>
        </w:tc>
      </w:tr>
      <w:tr w:rsidR="003B1FC6" w:rsidRPr="003B1FC6" w14:paraId="0E7D546F" w14:textId="77777777" w:rsidTr="003B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9FE23F" w14:textId="77777777" w:rsidR="003B1FC6" w:rsidRPr="003B1FC6" w:rsidRDefault="003B1FC6" w:rsidP="003B1FC6">
            <w:pPr>
              <w:spacing w:after="160" w:line="278" w:lineRule="auto"/>
              <w:jc w:val="both"/>
            </w:pPr>
            <w:r w:rsidRPr="003B1FC6">
              <w:t>Desarrollador Back-End</w:t>
            </w:r>
          </w:p>
        </w:tc>
        <w:tc>
          <w:tcPr>
            <w:tcW w:w="0" w:type="auto"/>
            <w:hideMark/>
          </w:tcPr>
          <w:p w14:paraId="0CB746E8" w14:textId="77777777" w:rsidR="003B1FC6" w:rsidRPr="003B1FC6" w:rsidRDefault="003B1FC6" w:rsidP="003B1FC6">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B1FC6">
              <w:t>- Crea APIs</w:t>
            </w:r>
            <w:r w:rsidRPr="003B1FC6">
              <w:br/>
              <w:t>- Administra base de datos</w:t>
            </w:r>
            <w:r w:rsidRPr="003B1FC6">
              <w:br/>
              <w:t>- Gestiona roles, seguridad, lógica de negocio</w:t>
            </w:r>
          </w:p>
        </w:tc>
        <w:tc>
          <w:tcPr>
            <w:tcW w:w="0" w:type="auto"/>
            <w:hideMark/>
          </w:tcPr>
          <w:p w14:paraId="6E27F8B6" w14:textId="77777777" w:rsidR="003B1FC6" w:rsidRPr="003B1FC6" w:rsidRDefault="003B1FC6" w:rsidP="003B1FC6">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B1FC6">
              <w:t>Sprints 2, 3, 4, 5, 6, 9, 10, 20</w:t>
            </w:r>
          </w:p>
        </w:tc>
      </w:tr>
      <w:tr w:rsidR="003B1FC6" w:rsidRPr="003B1FC6" w14:paraId="214450E2" w14:textId="77777777" w:rsidTr="003B1FC6">
        <w:tc>
          <w:tcPr>
            <w:cnfStyle w:val="001000000000" w:firstRow="0" w:lastRow="0" w:firstColumn="1" w:lastColumn="0" w:oddVBand="0" w:evenVBand="0" w:oddHBand="0" w:evenHBand="0" w:firstRowFirstColumn="0" w:firstRowLastColumn="0" w:lastRowFirstColumn="0" w:lastRowLastColumn="0"/>
            <w:tcW w:w="0" w:type="auto"/>
            <w:hideMark/>
          </w:tcPr>
          <w:p w14:paraId="791CD29B" w14:textId="77777777" w:rsidR="003B1FC6" w:rsidRPr="003B1FC6" w:rsidRDefault="003B1FC6" w:rsidP="003B1FC6">
            <w:pPr>
              <w:spacing w:after="160" w:line="278" w:lineRule="auto"/>
              <w:jc w:val="both"/>
            </w:pPr>
            <w:r w:rsidRPr="003B1FC6">
              <w:t>Desarrollador Móvil</w:t>
            </w:r>
          </w:p>
        </w:tc>
        <w:tc>
          <w:tcPr>
            <w:tcW w:w="0" w:type="auto"/>
            <w:hideMark/>
          </w:tcPr>
          <w:p w14:paraId="61C86B8F" w14:textId="77777777" w:rsidR="003B1FC6" w:rsidRPr="003B1FC6" w:rsidRDefault="003B1FC6" w:rsidP="003B1FC6">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B1FC6">
              <w:t>- Implementa versión móvil</w:t>
            </w:r>
            <w:r w:rsidRPr="003B1FC6">
              <w:br/>
              <w:t>- Sincroniza con backend</w:t>
            </w:r>
            <w:r w:rsidRPr="003B1FC6">
              <w:br/>
              <w:t>- Adapta funcionalidades clave a móvil</w:t>
            </w:r>
          </w:p>
        </w:tc>
        <w:tc>
          <w:tcPr>
            <w:tcW w:w="0" w:type="auto"/>
            <w:hideMark/>
          </w:tcPr>
          <w:p w14:paraId="60D3327A" w14:textId="77777777" w:rsidR="003B1FC6" w:rsidRPr="003B1FC6" w:rsidRDefault="003B1FC6" w:rsidP="003B1FC6">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B1FC6">
              <w:t>Sprints 19, 20, 21+ (evolutivos)</w:t>
            </w:r>
          </w:p>
        </w:tc>
      </w:tr>
      <w:tr w:rsidR="003B1FC6" w:rsidRPr="003B1FC6" w14:paraId="56EFFB6B" w14:textId="77777777" w:rsidTr="003B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DFAA6B" w14:textId="77777777" w:rsidR="003B1FC6" w:rsidRPr="003B1FC6" w:rsidRDefault="003B1FC6" w:rsidP="003B1FC6">
            <w:pPr>
              <w:spacing w:after="160" w:line="278" w:lineRule="auto"/>
              <w:jc w:val="both"/>
            </w:pPr>
            <w:r w:rsidRPr="003B1FC6">
              <w:t>QA Tester</w:t>
            </w:r>
          </w:p>
        </w:tc>
        <w:tc>
          <w:tcPr>
            <w:tcW w:w="0" w:type="auto"/>
            <w:hideMark/>
          </w:tcPr>
          <w:p w14:paraId="2399AD2E" w14:textId="77777777" w:rsidR="003B1FC6" w:rsidRPr="003B1FC6" w:rsidRDefault="003B1FC6" w:rsidP="003B1FC6">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B1FC6">
              <w:t>- Diseña y ejecuta pruebas</w:t>
            </w:r>
            <w:r w:rsidRPr="003B1FC6">
              <w:br/>
              <w:t>- Automatiza tests</w:t>
            </w:r>
            <w:r w:rsidRPr="003B1FC6">
              <w:br/>
              <w:t>- Evalúa usabilidad y accesibilidad</w:t>
            </w:r>
          </w:p>
        </w:tc>
        <w:tc>
          <w:tcPr>
            <w:tcW w:w="0" w:type="auto"/>
            <w:hideMark/>
          </w:tcPr>
          <w:p w14:paraId="59957D2D" w14:textId="77777777" w:rsidR="003B1FC6" w:rsidRPr="003B1FC6" w:rsidRDefault="003B1FC6" w:rsidP="003B1FC6">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B1FC6">
              <w:t>Sprints 4, 5, 6, 7, 9, 10, 19, 20</w:t>
            </w:r>
          </w:p>
        </w:tc>
      </w:tr>
      <w:tr w:rsidR="003B1FC6" w:rsidRPr="003B1FC6" w14:paraId="6A5ECF8C" w14:textId="77777777" w:rsidTr="003B1FC6">
        <w:tc>
          <w:tcPr>
            <w:cnfStyle w:val="001000000000" w:firstRow="0" w:lastRow="0" w:firstColumn="1" w:lastColumn="0" w:oddVBand="0" w:evenVBand="0" w:oddHBand="0" w:evenHBand="0" w:firstRowFirstColumn="0" w:firstRowLastColumn="0" w:lastRowFirstColumn="0" w:lastRowLastColumn="0"/>
            <w:tcW w:w="0" w:type="auto"/>
            <w:hideMark/>
          </w:tcPr>
          <w:p w14:paraId="4F8D0A11" w14:textId="77777777" w:rsidR="003B1FC6" w:rsidRPr="003B1FC6" w:rsidRDefault="003B1FC6" w:rsidP="003B1FC6">
            <w:pPr>
              <w:spacing w:after="160" w:line="278" w:lineRule="auto"/>
              <w:jc w:val="both"/>
            </w:pPr>
            <w:r w:rsidRPr="003B1FC6">
              <w:t>Soporte Técnico / TI</w:t>
            </w:r>
          </w:p>
        </w:tc>
        <w:tc>
          <w:tcPr>
            <w:tcW w:w="0" w:type="auto"/>
            <w:hideMark/>
          </w:tcPr>
          <w:p w14:paraId="70C811FA" w14:textId="77777777" w:rsidR="003B1FC6" w:rsidRPr="003B1FC6" w:rsidRDefault="003B1FC6" w:rsidP="003B1FC6">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B1FC6">
              <w:t>- Configura entornos (pre-prod, prod)</w:t>
            </w:r>
            <w:r w:rsidRPr="003B1FC6">
              <w:br/>
            </w:r>
            <w:r w:rsidRPr="003B1FC6">
              <w:lastRenderedPageBreak/>
              <w:t>- Da soporte post-lanzamiento</w:t>
            </w:r>
            <w:r w:rsidRPr="003B1FC6">
              <w:br/>
              <w:t>- Monitorea servicios y logs</w:t>
            </w:r>
          </w:p>
        </w:tc>
        <w:tc>
          <w:tcPr>
            <w:tcW w:w="0" w:type="auto"/>
            <w:hideMark/>
          </w:tcPr>
          <w:p w14:paraId="4666A1ED" w14:textId="77777777" w:rsidR="003B1FC6" w:rsidRPr="003B1FC6" w:rsidRDefault="003B1FC6" w:rsidP="003B1FC6">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B1FC6">
              <w:lastRenderedPageBreak/>
              <w:t>Sprints 6, 7, 10, 20</w:t>
            </w:r>
          </w:p>
        </w:tc>
      </w:tr>
    </w:tbl>
    <w:p w14:paraId="44688C16" w14:textId="2DF485D2" w:rsidR="007F0DDF" w:rsidRDefault="007F0DDF" w:rsidP="007F0DDF">
      <w:pPr>
        <w:jc w:val="both"/>
      </w:pPr>
    </w:p>
    <w:p w14:paraId="7DFF0B06" w14:textId="15FD1328" w:rsidR="00406A9F" w:rsidRPr="00406A9F" w:rsidRDefault="00406A9F" w:rsidP="00406A9F">
      <w:pPr>
        <w:jc w:val="both"/>
        <w:rPr>
          <w:b/>
          <w:bCs/>
        </w:rPr>
      </w:pPr>
      <w:r w:rsidRPr="00406A9F">
        <w:rPr>
          <w:b/>
          <w:bCs/>
        </w:rPr>
        <w:t>Tabla de Identificación de Partes Interesadas (Stakeholders)</w:t>
      </w:r>
    </w:p>
    <w:tbl>
      <w:tblPr>
        <w:tblStyle w:val="GridTable2"/>
        <w:tblW w:w="0" w:type="auto"/>
        <w:tblLook w:val="04A0" w:firstRow="1" w:lastRow="0" w:firstColumn="1" w:lastColumn="0" w:noHBand="0" w:noVBand="1"/>
      </w:tblPr>
      <w:tblGrid>
        <w:gridCol w:w="1618"/>
        <w:gridCol w:w="1678"/>
        <w:gridCol w:w="1648"/>
        <w:gridCol w:w="1158"/>
        <w:gridCol w:w="875"/>
        <w:gridCol w:w="1861"/>
      </w:tblGrid>
      <w:tr w:rsidR="00406A9F" w:rsidRPr="00406A9F" w14:paraId="02EADA73" w14:textId="77777777" w:rsidTr="00406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56E336" w14:textId="77777777" w:rsidR="00406A9F" w:rsidRPr="00406A9F" w:rsidRDefault="00406A9F" w:rsidP="00406A9F">
            <w:pPr>
              <w:spacing w:after="160" w:line="278" w:lineRule="auto"/>
              <w:jc w:val="both"/>
              <w:rPr>
                <w:sz w:val="22"/>
                <w:szCs w:val="22"/>
              </w:rPr>
            </w:pPr>
            <w:r w:rsidRPr="00406A9F">
              <w:rPr>
                <w:sz w:val="22"/>
                <w:szCs w:val="22"/>
              </w:rPr>
              <w:t>Nombre del Stakeholder</w:t>
            </w:r>
          </w:p>
        </w:tc>
        <w:tc>
          <w:tcPr>
            <w:tcW w:w="0" w:type="auto"/>
            <w:hideMark/>
          </w:tcPr>
          <w:p w14:paraId="6C57562C" w14:textId="77777777" w:rsidR="00406A9F" w:rsidRPr="00406A9F" w:rsidRDefault="00406A9F" w:rsidP="00406A9F">
            <w:pPr>
              <w:spacing w:after="160" w:line="278" w:lineRule="auto"/>
              <w:jc w:val="both"/>
              <w:cnfStyle w:val="100000000000" w:firstRow="1" w:lastRow="0" w:firstColumn="0" w:lastColumn="0" w:oddVBand="0" w:evenVBand="0" w:oddHBand="0" w:evenHBand="0" w:firstRowFirstColumn="0" w:firstRowLastColumn="0" w:lastRowFirstColumn="0" w:lastRowLastColumn="0"/>
              <w:rPr>
                <w:sz w:val="22"/>
                <w:szCs w:val="22"/>
              </w:rPr>
            </w:pPr>
            <w:r w:rsidRPr="00406A9F">
              <w:rPr>
                <w:sz w:val="22"/>
                <w:szCs w:val="22"/>
              </w:rPr>
              <w:t>Rol / Cargo</w:t>
            </w:r>
          </w:p>
        </w:tc>
        <w:tc>
          <w:tcPr>
            <w:tcW w:w="0" w:type="auto"/>
            <w:hideMark/>
          </w:tcPr>
          <w:p w14:paraId="6D91C1BB" w14:textId="77777777" w:rsidR="00406A9F" w:rsidRPr="00406A9F" w:rsidRDefault="00406A9F" w:rsidP="00406A9F">
            <w:pPr>
              <w:spacing w:after="160" w:line="278" w:lineRule="auto"/>
              <w:jc w:val="both"/>
              <w:cnfStyle w:val="100000000000" w:firstRow="1" w:lastRow="0" w:firstColumn="0" w:lastColumn="0" w:oddVBand="0" w:evenVBand="0" w:oddHBand="0" w:evenHBand="0" w:firstRowFirstColumn="0" w:firstRowLastColumn="0" w:lastRowFirstColumn="0" w:lastRowLastColumn="0"/>
              <w:rPr>
                <w:sz w:val="22"/>
                <w:szCs w:val="22"/>
              </w:rPr>
            </w:pPr>
            <w:r w:rsidRPr="00406A9F">
              <w:rPr>
                <w:sz w:val="22"/>
                <w:szCs w:val="22"/>
              </w:rPr>
              <w:t>Interés Principal en el Proyecto</w:t>
            </w:r>
          </w:p>
        </w:tc>
        <w:tc>
          <w:tcPr>
            <w:tcW w:w="0" w:type="auto"/>
            <w:hideMark/>
          </w:tcPr>
          <w:p w14:paraId="0BC20492" w14:textId="77777777" w:rsidR="00406A9F" w:rsidRPr="00406A9F" w:rsidRDefault="00406A9F" w:rsidP="00406A9F">
            <w:pPr>
              <w:spacing w:after="160" w:line="278" w:lineRule="auto"/>
              <w:jc w:val="both"/>
              <w:cnfStyle w:val="100000000000" w:firstRow="1" w:lastRow="0" w:firstColumn="0" w:lastColumn="0" w:oddVBand="0" w:evenVBand="0" w:oddHBand="0" w:evenHBand="0" w:firstRowFirstColumn="0" w:firstRowLastColumn="0" w:lastRowFirstColumn="0" w:lastRowLastColumn="0"/>
              <w:rPr>
                <w:sz w:val="22"/>
                <w:szCs w:val="22"/>
              </w:rPr>
            </w:pPr>
            <w:r w:rsidRPr="00406A9F">
              <w:rPr>
                <w:sz w:val="22"/>
                <w:szCs w:val="22"/>
              </w:rPr>
              <w:t>Nivel de Influencia</w:t>
            </w:r>
          </w:p>
        </w:tc>
        <w:tc>
          <w:tcPr>
            <w:tcW w:w="0" w:type="auto"/>
            <w:hideMark/>
          </w:tcPr>
          <w:p w14:paraId="2D35FC3A" w14:textId="77777777" w:rsidR="00406A9F" w:rsidRPr="00406A9F" w:rsidRDefault="00406A9F" w:rsidP="00406A9F">
            <w:pPr>
              <w:spacing w:after="160" w:line="278" w:lineRule="auto"/>
              <w:jc w:val="both"/>
              <w:cnfStyle w:val="100000000000" w:firstRow="1" w:lastRow="0" w:firstColumn="0" w:lastColumn="0" w:oddVBand="0" w:evenVBand="0" w:oddHBand="0" w:evenHBand="0" w:firstRowFirstColumn="0" w:firstRowLastColumn="0" w:lastRowFirstColumn="0" w:lastRowLastColumn="0"/>
              <w:rPr>
                <w:sz w:val="22"/>
                <w:szCs w:val="22"/>
              </w:rPr>
            </w:pPr>
            <w:r w:rsidRPr="00406A9F">
              <w:rPr>
                <w:sz w:val="22"/>
                <w:szCs w:val="22"/>
              </w:rPr>
              <w:t>Nivel de Interés</w:t>
            </w:r>
          </w:p>
        </w:tc>
        <w:tc>
          <w:tcPr>
            <w:tcW w:w="0" w:type="auto"/>
            <w:hideMark/>
          </w:tcPr>
          <w:p w14:paraId="0B1A16D7" w14:textId="77777777" w:rsidR="00406A9F" w:rsidRPr="00406A9F" w:rsidRDefault="00406A9F" w:rsidP="00406A9F">
            <w:pPr>
              <w:spacing w:after="160" w:line="278" w:lineRule="auto"/>
              <w:jc w:val="both"/>
              <w:cnfStyle w:val="100000000000" w:firstRow="1" w:lastRow="0" w:firstColumn="0" w:lastColumn="0" w:oddVBand="0" w:evenVBand="0" w:oddHBand="0" w:evenHBand="0" w:firstRowFirstColumn="0" w:firstRowLastColumn="0" w:lastRowFirstColumn="0" w:lastRowLastColumn="0"/>
              <w:rPr>
                <w:sz w:val="22"/>
                <w:szCs w:val="22"/>
              </w:rPr>
            </w:pPr>
            <w:r w:rsidRPr="00406A9F">
              <w:rPr>
                <w:sz w:val="22"/>
                <w:szCs w:val="22"/>
              </w:rPr>
              <w:t>Forma de Participación / Involucramiento</w:t>
            </w:r>
          </w:p>
        </w:tc>
      </w:tr>
      <w:tr w:rsidR="00406A9F" w:rsidRPr="00406A9F" w14:paraId="233D6C73" w14:textId="77777777" w:rsidTr="00406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CB24EE" w14:textId="77777777" w:rsidR="00406A9F" w:rsidRPr="00406A9F" w:rsidRDefault="00406A9F" w:rsidP="00406A9F">
            <w:pPr>
              <w:spacing w:after="160" w:line="278" w:lineRule="auto"/>
              <w:jc w:val="both"/>
              <w:rPr>
                <w:sz w:val="22"/>
                <w:szCs w:val="22"/>
              </w:rPr>
            </w:pPr>
            <w:r w:rsidRPr="00406A9F">
              <w:rPr>
                <w:sz w:val="22"/>
                <w:szCs w:val="22"/>
              </w:rPr>
              <w:t>Product Owner</w:t>
            </w:r>
          </w:p>
        </w:tc>
        <w:tc>
          <w:tcPr>
            <w:tcW w:w="0" w:type="auto"/>
            <w:hideMark/>
          </w:tcPr>
          <w:p w14:paraId="3A5465F3"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406A9F">
              <w:rPr>
                <w:sz w:val="22"/>
                <w:szCs w:val="22"/>
              </w:rPr>
              <w:t>Representante del cliente</w:t>
            </w:r>
          </w:p>
        </w:tc>
        <w:tc>
          <w:tcPr>
            <w:tcW w:w="0" w:type="auto"/>
            <w:hideMark/>
          </w:tcPr>
          <w:p w14:paraId="52D8018B" w14:textId="2799DD3E" w:rsidR="00406A9F" w:rsidRPr="00406A9F" w:rsidRDefault="00CF408B"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406A9F">
              <w:rPr>
                <w:sz w:val="22"/>
                <w:szCs w:val="22"/>
              </w:rPr>
              <w:t>Quiero asegurar</w:t>
            </w:r>
            <w:r w:rsidR="00406A9F" w:rsidRPr="00406A9F">
              <w:rPr>
                <w:sz w:val="22"/>
                <w:szCs w:val="22"/>
              </w:rPr>
              <w:t xml:space="preserve"> que el producto cumpla con los requerimientos funcionales y objetivos del negocio</w:t>
            </w:r>
          </w:p>
        </w:tc>
        <w:tc>
          <w:tcPr>
            <w:tcW w:w="0" w:type="auto"/>
            <w:hideMark/>
          </w:tcPr>
          <w:p w14:paraId="43C02017"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406A9F">
              <w:rPr>
                <w:sz w:val="22"/>
                <w:szCs w:val="22"/>
              </w:rPr>
              <w:t>Alto</w:t>
            </w:r>
          </w:p>
        </w:tc>
        <w:tc>
          <w:tcPr>
            <w:tcW w:w="0" w:type="auto"/>
            <w:hideMark/>
          </w:tcPr>
          <w:p w14:paraId="3C9BF017"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406A9F">
              <w:rPr>
                <w:sz w:val="22"/>
                <w:szCs w:val="22"/>
              </w:rPr>
              <w:t>Alto</w:t>
            </w:r>
          </w:p>
        </w:tc>
        <w:tc>
          <w:tcPr>
            <w:tcW w:w="0" w:type="auto"/>
            <w:hideMark/>
          </w:tcPr>
          <w:p w14:paraId="4556851C"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406A9F">
              <w:rPr>
                <w:sz w:val="22"/>
                <w:szCs w:val="22"/>
              </w:rPr>
              <w:t>Priorización del backlog, validación de entregables, feedback</w:t>
            </w:r>
          </w:p>
        </w:tc>
      </w:tr>
      <w:tr w:rsidR="00406A9F" w:rsidRPr="00406A9F" w14:paraId="05A8EC1C" w14:textId="77777777" w:rsidTr="00406A9F">
        <w:tc>
          <w:tcPr>
            <w:cnfStyle w:val="001000000000" w:firstRow="0" w:lastRow="0" w:firstColumn="1" w:lastColumn="0" w:oddVBand="0" w:evenVBand="0" w:oddHBand="0" w:evenHBand="0" w:firstRowFirstColumn="0" w:firstRowLastColumn="0" w:lastRowFirstColumn="0" w:lastRowLastColumn="0"/>
            <w:tcW w:w="0" w:type="auto"/>
            <w:hideMark/>
          </w:tcPr>
          <w:p w14:paraId="06763320" w14:textId="2C593F2F" w:rsidR="00406A9F" w:rsidRPr="00406A9F" w:rsidRDefault="00406A9F" w:rsidP="00406A9F">
            <w:pPr>
              <w:spacing w:after="160" w:line="278" w:lineRule="auto"/>
              <w:jc w:val="both"/>
              <w:rPr>
                <w:sz w:val="22"/>
                <w:szCs w:val="22"/>
              </w:rPr>
            </w:pPr>
            <w:r w:rsidRPr="00406A9F">
              <w:rPr>
                <w:sz w:val="22"/>
                <w:szCs w:val="22"/>
              </w:rPr>
              <w:t xml:space="preserve">Scrum </w:t>
            </w:r>
            <w:r w:rsidR="00CF408B" w:rsidRPr="00406A9F">
              <w:rPr>
                <w:sz w:val="22"/>
                <w:szCs w:val="22"/>
              </w:rPr>
              <w:t>Máster</w:t>
            </w:r>
          </w:p>
        </w:tc>
        <w:tc>
          <w:tcPr>
            <w:tcW w:w="0" w:type="auto"/>
            <w:hideMark/>
          </w:tcPr>
          <w:p w14:paraId="7F9400B4"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406A9F">
              <w:rPr>
                <w:sz w:val="22"/>
                <w:szCs w:val="22"/>
              </w:rPr>
              <w:t>Facilitador del equipo ágil</w:t>
            </w:r>
          </w:p>
        </w:tc>
        <w:tc>
          <w:tcPr>
            <w:tcW w:w="0" w:type="auto"/>
            <w:hideMark/>
          </w:tcPr>
          <w:p w14:paraId="6BEBEE6D"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406A9F">
              <w:rPr>
                <w:sz w:val="22"/>
                <w:szCs w:val="22"/>
              </w:rPr>
              <w:t>Garantizar cumplimiento de la metodología Scrum y eliminar obstáculos del equipo</w:t>
            </w:r>
          </w:p>
        </w:tc>
        <w:tc>
          <w:tcPr>
            <w:tcW w:w="0" w:type="auto"/>
            <w:hideMark/>
          </w:tcPr>
          <w:p w14:paraId="5526C14F"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406A9F">
              <w:rPr>
                <w:sz w:val="22"/>
                <w:szCs w:val="22"/>
              </w:rPr>
              <w:t>Medio</w:t>
            </w:r>
          </w:p>
        </w:tc>
        <w:tc>
          <w:tcPr>
            <w:tcW w:w="0" w:type="auto"/>
            <w:hideMark/>
          </w:tcPr>
          <w:p w14:paraId="4AD2DB53"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406A9F">
              <w:rPr>
                <w:sz w:val="22"/>
                <w:szCs w:val="22"/>
              </w:rPr>
              <w:t>Alto</w:t>
            </w:r>
          </w:p>
        </w:tc>
        <w:tc>
          <w:tcPr>
            <w:tcW w:w="0" w:type="auto"/>
            <w:hideMark/>
          </w:tcPr>
          <w:p w14:paraId="1634E103"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406A9F">
              <w:rPr>
                <w:sz w:val="22"/>
                <w:szCs w:val="22"/>
              </w:rPr>
              <w:t>Facilita reuniones, gestiona impedimentos, asegura buenas prácticas</w:t>
            </w:r>
          </w:p>
        </w:tc>
      </w:tr>
      <w:tr w:rsidR="00406A9F" w:rsidRPr="00406A9F" w14:paraId="5D7F9888" w14:textId="77777777" w:rsidTr="00406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76B49B" w14:textId="77777777" w:rsidR="00406A9F" w:rsidRPr="00406A9F" w:rsidRDefault="00406A9F" w:rsidP="00406A9F">
            <w:pPr>
              <w:spacing w:after="160" w:line="278" w:lineRule="auto"/>
              <w:jc w:val="both"/>
              <w:rPr>
                <w:sz w:val="22"/>
                <w:szCs w:val="22"/>
              </w:rPr>
            </w:pPr>
            <w:r w:rsidRPr="00406A9F">
              <w:rPr>
                <w:sz w:val="22"/>
                <w:szCs w:val="22"/>
              </w:rPr>
              <w:t>Líder de Proyecto</w:t>
            </w:r>
          </w:p>
        </w:tc>
        <w:tc>
          <w:tcPr>
            <w:tcW w:w="0" w:type="auto"/>
            <w:hideMark/>
          </w:tcPr>
          <w:p w14:paraId="30FB6E42"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406A9F">
              <w:rPr>
                <w:sz w:val="22"/>
                <w:szCs w:val="22"/>
              </w:rPr>
              <w:t>Coordinador general del proyecto</w:t>
            </w:r>
          </w:p>
        </w:tc>
        <w:tc>
          <w:tcPr>
            <w:tcW w:w="0" w:type="auto"/>
            <w:hideMark/>
          </w:tcPr>
          <w:p w14:paraId="38C1AC8C"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406A9F">
              <w:rPr>
                <w:sz w:val="22"/>
                <w:szCs w:val="22"/>
              </w:rPr>
              <w:t>Supervisar el cumplimiento del cronograma, alcance, calidad y costo</w:t>
            </w:r>
          </w:p>
        </w:tc>
        <w:tc>
          <w:tcPr>
            <w:tcW w:w="0" w:type="auto"/>
            <w:hideMark/>
          </w:tcPr>
          <w:p w14:paraId="79055724"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406A9F">
              <w:rPr>
                <w:sz w:val="22"/>
                <w:szCs w:val="22"/>
              </w:rPr>
              <w:t>Alto</w:t>
            </w:r>
          </w:p>
        </w:tc>
        <w:tc>
          <w:tcPr>
            <w:tcW w:w="0" w:type="auto"/>
            <w:hideMark/>
          </w:tcPr>
          <w:p w14:paraId="5CECE993"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406A9F">
              <w:rPr>
                <w:sz w:val="22"/>
                <w:szCs w:val="22"/>
              </w:rPr>
              <w:t>Alto</w:t>
            </w:r>
          </w:p>
        </w:tc>
        <w:tc>
          <w:tcPr>
            <w:tcW w:w="0" w:type="auto"/>
            <w:hideMark/>
          </w:tcPr>
          <w:p w14:paraId="07C9A305"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406A9F">
              <w:rPr>
                <w:sz w:val="22"/>
                <w:szCs w:val="22"/>
              </w:rPr>
              <w:t>Planificación, monitoreo, toma de decisiones críticas</w:t>
            </w:r>
          </w:p>
        </w:tc>
      </w:tr>
      <w:tr w:rsidR="00406A9F" w:rsidRPr="00406A9F" w14:paraId="0A77621C" w14:textId="77777777" w:rsidTr="00406A9F">
        <w:tc>
          <w:tcPr>
            <w:cnfStyle w:val="001000000000" w:firstRow="0" w:lastRow="0" w:firstColumn="1" w:lastColumn="0" w:oddVBand="0" w:evenVBand="0" w:oddHBand="0" w:evenHBand="0" w:firstRowFirstColumn="0" w:firstRowLastColumn="0" w:lastRowFirstColumn="0" w:lastRowLastColumn="0"/>
            <w:tcW w:w="0" w:type="auto"/>
            <w:hideMark/>
          </w:tcPr>
          <w:p w14:paraId="030B8F92" w14:textId="77777777" w:rsidR="00406A9F" w:rsidRPr="00406A9F" w:rsidRDefault="00406A9F" w:rsidP="00406A9F">
            <w:pPr>
              <w:spacing w:after="160" w:line="278" w:lineRule="auto"/>
              <w:jc w:val="both"/>
              <w:rPr>
                <w:sz w:val="22"/>
                <w:szCs w:val="22"/>
              </w:rPr>
            </w:pPr>
            <w:r w:rsidRPr="00406A9F">
              <w:rPr>
                <w:sz w:val="22"/>
                <w:szCs w:val="22"/>
              </w:rPr>
              <w:t>Equipo de Desarrollo</w:t>
            </w:r>
          </w:p>
        </w:tc>
        <w:tc>
          <w:tcPr>
            <w:tcW w:w="0" w:type="auto"/>
            <w:hideMark/>
          </w:tcPr>
          <w:p w14:paraId="6D8F98AC"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406A9F">
              <w:rPr>
                <w:sz w:val="22"/>
                <w:szCs w:val="22"/>
              </w:rPr>
              <w:t>Devs Frontend, Backend, Móvil</w:t>
            </w:r>
          </w:p>
        </w:tc>
        <w:tc>
          <w:tcPr>
            <w:tcW w:w="0" w:type="auto"/>
            <w:hideMark/>
          </w:tcPr>
          <w:p w14:paraId="38E0E703"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406A9F">
              <w:rPr>
                <w:sz w:val="22"/>
                <w:szCs w:val="22"/>
              </w:rPr>
              <w:t>Entregar funcionalidades completas y de calidad dentro de cada Sprint</w:t>
            </w:r>
          </w:p>
        </w:tc>
        <w:tc>
          <w:tcPr>
            <w:tcW w:w="0" w:type="auto"/>
            <w:hideMark/>
          </w:tcPr>
          <w:p w14:paraId="270B377B"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406A9F">
              <w:rPr>
                <w:sz w:val="22"/>
                <w:szCs w:val="22"/>
              </w:rPr>
              <w:t>Medio</w:t>
            </w:r>
          </w:p>
        </w:tc>
        <w:tc>
          <w:tcPr>
            <w:tcW w:w="0" w:type="auto"/>
            <w:hideMark/>
          </w:tcPr>
          <w:p w14:paraId="745C37E8"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406A9F">
              <w:rPr>
                <w:sz w:val="22"/>
                <w:szCs w:val="22"/>
              </w:rPr>
              <w:t>Alto</w:t>
            </w:r>
          </w:p>
        </w:tc>
        <w:tc>
          <w:tcPr>
            <w:tcW w:w="0" w:type="auto"/>
            <w:hideMark/>
          </w:tcPr>
          <w:p w14:paraId="10D9B166" w14:textId="4BEE978E" w:rsidR="00406A9F" w:rsidRPr="00406A9F" w:rsidRDefault="00CF408B"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406A9F">
              <w:rPr>
                <w:sz w:val="22"/>
                <w:szCs w:val="22"/>
              </w:rPr>
              <w:t>Participación</w:t>
            </w:r>
            <w:r w:rsidR="00406A9F" w:rsidRPr="00406A9F">
              <w:rPr>
                <w:sz w:val="22"/>
                <w:szCs w:val="22"/>
              </w:rPr>
              <w:t xml:space="preserve"> en desarrollo, pruebas, documentación</w:t>
            </w:r>
          </w:p>
        </w:tc>
      </w:tr>
      <w:tr w:rsidR="00406A9F" w:rsidRPr="00406A9F" w14:paraId="2BC62662" w14:textId="77777777" w:rsidTr="00406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FB8DA9" w14:textId="77777777" w:rsidR="00406A9F" w:rsidRPr="00406A9F" w:rsidRDefault="00406A9F" w:rsidP="00406A9F">
            <w:pPr>
              <w:spacing w:after="160" w:line="278" w:lineRule="auto"/>
              <w:jc w:val="both"/>
              <w:rPr>
                <w:sz w:val="22"/>
                <w:szCs w:val="22"/>
              </w:rPr>
            </w:pPr>
            <w:r w:rsidRPr="00406A9F">
              <w:rPr>
                <w:sz w:val="22"/>
                <w:szCs w:val="22"/>
              </w:rPr>
              <w:lastRenderedPageBreak/>
              <w:t>QA Tester / Equipo de QA</w:t>
            </w:r>
          </w:p>
        </w:tc>
        <w:tc>
          <w:tcPr>
            <w:tcW w:w="0" w:type="auto"/>
            <w:hideMark/>
          </w:tcPr>
          <w:p w14:paraId="6D765CCA"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406A9F">
              <w:rPr>
                <w:sz w:val="22"/>
                <w:szCs w:val="22"/>
              </w:rPr>
              <w:t>Control de calidad</w:t>
            </w:r>
          </w:p>
        </w:tc>
        <w:tc>
          <w:tcPr>
            <w:tcW w:w="0" w:type="auto"/>
            <w:hideMark/>
          </w:tcPr>
          <w:p w14:paraId="70D2ADC3"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406A9F">
              <w:rPr>
                <w:sz w:val="22"/>
                <w:szCs w:val="22"/>
              </w:rPr>
              <w:t>Validar que el sistema funcione correctamente y sin errores</w:t>
            </w:r>
          </w:p>
        </w:tc>
        <w:tc>
          <w:tcPr>
            <w:tcW w:w="0" w:type="auto"/>
            <w:hideMark/>
          </w:tcPr>
          <w:p w14:paraId="5D60FFC2"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406A9F">
              <w:rPr>
                <w:sz w:val="22"/>
                <w:szCs w:val="22"/>
              </w:rPr>
              <w:t>Medio</w:t>
            </w:r>
          </w:p>
        </w:tc>
        <w:tc>
          <w:tcPr>
            <w:tcW w:w="0" w:type="auto"/>
            <w:hideMark/>
          </w:tcPr>
          <w:p w14:paraId="6D40A14C"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406A9F">
              <w:rPr>
                <w:sz w:val="22"/>
                <w:szCs w:val="22"/>
              </w:rPr>
              <w:t>Alto</w:t>
            </w:r>
          </w:p>
        </w:tc>
        <w:tc>
          <w:tcPr>
            <w:tcW w:w="0" w:type="auto"/>
            <w:hideMark/>
          </w:tcPr>
          <w:p w14:paraId="6378C90F"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406A9F">
              <w:rPr>
                <w:sz w:val="22"/>
                <w:szCs w:val="22"/>
              </w:rPr>
              <w:t>Diseño y ejecución de pruebas manuales y automatizadas</w:t>
            </w:r>
          </w:p>
        </w:tc>
      </w:tr>
      <w:tr w:rsidR="00406A9F" w:rsidRPr="00406A9F" w14:paraId="44C74A8A" w14:textId="77777777" w:rsidTr="00406A9F">
        <w:tc>
          <w:tcPr>
            <w:cnfStyle w:val="001000000000" w:firstRow="0" w:lastRow="0" w:firstColumn="1" w:lastColumn="0" w:oddVBand="0" w:evenVBand="0" w:oddHBand="0" w:evenHBand="0" w:firstRowFirstColumn="0" w:firstRowLastColumn="0" w:lastRowFirstColumn="0" w:lastRowLastColumn="0"/>
            <w:tcW w:w="0" w:type="auto"/>
            <w:hideMark/>
          </w:tcPr>
          <w:p w14:paraId="6BBB4096" w14:textId="77777777" w:rsidR="00406A9F" w:rsidRPr="00406A9F" w:rsidRDefault="00406A9F" w:rsidP="00406A9F">
            <w:pPr>
              <w:spacing w:after="160" w:line="278" w:lineRule="auto"/>
              <w:jc w:val="both"/>
              <w:rPr>
                <w:sz w:val="22"/>
                <w:szCs w:val="22"/>
              </w:rPr>
            </w:pPr>
            <w:r w:rsidRPr="00406A9F">
              <w:rPr>
                <w:sz w:val="22"/>
                <w:szCs w:val="22"/>
              </w:rPr>
              <w:t>Usuarios Finales (Piloto)</w:t>
            </w:r>
          </w:p>
        </w:tc>
        <w:tc>
          <w:tcPr>
            <w:tcW w:w="0" w:type="auto"/>
            <w:hideMark/>
          </w:tcPr>
          <w:p w14:paraId="09A9A32C"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406A9F">
              <w:rPr>
                <w:sz w:val="22"/>
                <w:szCs w:val="22"/>
              </w:rPr>
              <w:t>Clientes reales / internos</w:t>
            </w:r>
          </w:p>
        </w:tc>
        <w:tc>
          <w:tcPr>
            <w:tcW w:w="0" w:type="auto"/>
            <w:hideMark/>
          </w:tcPr>
          <w:p w14:paraId="4BE57905"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406A9F">
              <w:rPr>
                <w:sz w:val="22"/>
                <w:szCs w:val="22"/>
              </w:rPr>
              <w:t>Usabilidad del sistema, facilidad de acceso, rendimiento, experiencia de usuario</w:t>
            </w:r>
          </w:p>
        </w:tc>
        <w:tc>
          <w:tcPr>
            <w:tcW w:w="0" w:type="auto"/>
            <w:hideMark/>
          </w:tcPr>
          <w:p w14:paraId="3D608AD6"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406A9F">
              <w:rPr>
                <w:sz w:val="22"/>
                <w:szCs w:val="22"/>
              </w:rPr>
              <w:t>Bajo</w:t>
            </w:r>
          </w:p>
        </w:tc>
        <w:tc>
          <w:tcPr>
            <w:tcW w:w="0" w:type="auto"/>
            <w:hideMark/>
          </w:tcPr>
          <w:p w14:paraId="3BBAFB4D"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406A9F">
              <w:rPr>
                <w:sz w:val="22"/>
                <w:szCs w:val="22"/>
              </w:rPr>
              <w:t>Alto</w:t>
            </w:r>
          </w:p>
        </w:tc>
        <w:tc>
          <w:tcPr>
            <w:tcW w:w="0" w:type="auto"/>
            <w:hideMark/>
          </w:tcPr>
          <w:p w14:paraId="0F477E5C"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406A9F">
              <w:rPr>
                <w:sz w:val="22"/>
                <w:szCs w:val="22"/>
              </w:rPr>
              <w:t>Participación en pruebas piloto, encuestas, entrevistas</w:t>
            </w:r>
          </w:p>
        </w:tc>
      </w:tr>
      <w:tr w:rsidR="00406A9F" w:rsidRPr="00406A9F" w14:paraId="2D2C8A6E" w14:textId="77777777" w:rsidTr="00406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837609" w14:textId="77777777" w:rsidR="00406A9F" w:rsidRPr="00406A9F" w:rsidRDefault="00406A9F" w:rsidP="00406A9F">
            <w:pPr>
              <w:spacing w:after="160" w:line="278" w:lineRule="auto"/>
              <w:jc w:val="both"/>
              <w:rPr>
                <w:sz w:val="22"/>
                <w:szCs w:val="22"/>
              </w:rPr>
            </w:pPr>
            <w:r w:rsidRPr="00406A9F">
              <w:rPr>
                <w:sz w:val="22"/>
                <w:szCs w:val="22"/>
              </w:rPr>
              <w:t>Soporte Técnico / TI</w:t>
            </w:r>
          </w:p>
        </w:tc>
        <w:tc>
          <w:tcPr>
            <w:tcW w:w="0" w:type="auto"/>
            <w:hideMark/>
          </w:tcPr>
          <w:p w14:paraId="4A54124F"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406A9F">
              <w:rPr>
                <w:sz w:val="22"/>
                <w:szCs w:val="22"/>
              </w:rPr>
              <w:t>Administradores de sistemas</w:t>
            </w:r>
          </w:p>
        </w:tc>
        <w:tc>
          <w:tcPr>
            <w:tcW w:w="0" w:type="auto"/>
            <w:hideMark/>
          </w:tcPr>
          <w:p w14:paraId="164F2EC7"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406A9F">
              <w:rPr>
                <w:sz w:val="22"/>
                <w:szCs w:val="22"/>
              </w:rPr>
              <w:t>Garantizar el correcto funcionamiento de servidores, despliegue y monitoreo</w:t>
            </w:r>
          </w:p>
        </w:tc>
        <w:tc>
          <w:tcPr>
            <w:tcW w:w="0" w:type="auto"/>
            <w:hideMark/>
          </w:tcPr>
          <w:p w14:paraId="76C2461B"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406A9F">
              <w:rPr>
                <w:sz w:val="22"/>
                <w:szCs w:val="22"/>
              </w:rPr>
              <w:t>Medio</w:t>
            </w:r>
          </w:p>
        </w:tc>
        <w:tc>
          <w:tcPr>
            <w:tcW w:w="0" w:type="auto"/>
            <w:hideMark/>
          </w:tcPr>
          <w:p w14:paraId="16087465"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406A9F">
              <w:rPr>
                <w:sz w:val="22"/>
                <w:szCs w:val="22"/>
              </w:rPr>
              <w:t>Medio</w:t>
            </w:r>
          </w:p>
        </w:tc>
        <w:tc>
          <w:tcPr>
            <w:tcW w:w="0" w:type="auto"/>
            <w:hideMark/>
          </w:tcPr>
          <w:p w14:paraId="5D660076"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406A9F">
              <w:rPr>
                <w:sz w:val="22"/>
                <w:szCs w:val="22"/>
              </w:rPr>
              <w:t>Configuración de entornos, respaldo, seguridad y logs</w:t>
            </w:r>
          </w:p>
        </w:tc>
      </w:tr>
      <w:tr w:rsidR="00406A9F" w:rsidRPr="00406A9F" w14:paraId="3F3F7C23" w14:textId="77777777" w:rsidTr="00406A9F">
        <w:tc>
          <w:tcPr>
            <w:cnfStyle w:val="001000000000" w:firstRow="0" w:lastRow="0" w:firstColumn="1" w:lastColumn="0" w:oddVBand="0" w:evenVBand="0" w:oddHBand="0" w:evenHBand="0" w:firstRowFirstColumn="0" w:firstRowLastColumn="0" w:lastRowFirstColumn="0" w:lastRowLastColumn="0"/>
            <w:tcW w:w="0" w:type="auto"/>
            <w:hideMark/>
          </w:tcPr>
          <w:p w14:paraId="20C77674" w14:textId="77777777" w:rsidR="00406A9F" w:rsidRPr="00406A9F" w:rsidRDefault="00406A9F" w:rsidP="00406A9F">
            <w:pPr>
              <w:spacing w:after="160" w:line="278" w:lineRule="auto"/>
              <w:jc w:val="both"/>
              <w:rPr>
                <w:sz w:val="22"/>
                <w:szCs w:val="22"/>
              </w:rPr>
            </w:pPr>
            <w:r w:rsidRPr="00406A9F">
              <w:rPr>
                <w:sz w:val="22"/>
                <w:szCs w:val="22"/>
              </w:rPr>
              <w:t>Alta Dirección / Directivos</w:t>
            </w:r>
          </w:p>
        </w:tc>
        <w:tc>
          <w:tcPr>
            <w:tcW w:w="0" w:type="auto"/>
            <w:hideMark/>
          </w:tcPr>
          <w:p w14:paraId="1F18077A"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406A9F">
              <w:rPr>
                <w:sz w:val="22"/>
                <w:szCs w:val="22"/>
              </w:rPr>
              <w:t>Gerentes, inversionistas</w:t>
            </w:r>
          </w:p>
        </w:tc>
        <w:tc>
          <w:tcPr>
            <w:tcW w:w="0" w:type="auto"/>
            <w:hideMark/>
          </w:tcPr>
          <w:p w14:paraId="77E383CC"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406A9F">
              <w:rPr>
                <w:sz w:val="22"/>
                <w:szCs w:val="22"/>
              </w:rPr>
              <w:t>Retorno de inversión, eficiencia operativa, valor agregado</w:t>
            </w:r>
          </w:p>
        </w:tc>
        <w:tc>
          <w:tcPr>
            <w:tcW w:w="0" w:type="auto"/>
            <w:hideMark/>
          </w:tcPr>
          <w:p w14:paraId="6E4416F4"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406A9F">
              <w:rPr>
                <w:sz w:val="22"/>
                <w:szCs w:val="22"/>
              </w:rPr>
              <w:t>Alto</w:t>
            </w:r>
          </w:p>
        </w:tc>
        <w:tc>
          <w:tcPr>
            <w:tcW w:w="0" w:type="auto"/>
            <w:hideMark/>
          </w:tcPr>
          <w:p w14:paraId="45317392"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406A9F">
              <w:rPr>
                <w:sz w:val="22"/>
                <w:szCs w:val="22"/>
              </w:rPr>
              <w:t>Medio</w:t>
            </w:r>
          </w:p>
        </w:tc>
        <w:tc>
          <w:tcPr>
            <w:tcW w:w="0" w:type="auto"/>
            <w:hideMark/>
          </w:tcPr>
          <w:p w14:paraId="152B754B"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406A9F">
              <w:rPr>
                <w:sz w:val="22"/>
                <w:szCs w:val="22"/>
              </w:rPr>
              <w:t>Revisión de KPIs, resultados de impacto, decisiones estratégicas</w:t>
            </w:r>
          </w:p>
        </w:tc>
      </w:tr>
      <w:tr w:rsidR="00406A9F" w:rsidRPr="00406A9F" w14:paraId="605E5F12" w14:textId="77777777" w:rsidTr="00406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8A25E8" w14:textId="77777777" w:rsidR="00406A9F" w:rsidRPr="00406A9F" w:rsidRDefault="00406A9F" w:rsidP="00406A9F">
            <w:pPr>
              <w:spacing w:after="160" w:line="278" w:lineRule="auto"/>
              <w:jc w:val="both"/>
              <w:rPr>
                <w:sz w:val="22"/>
                <w:szCs w:val="22"/>
              </w:rPr>
            </w:pPr>
            <w:r w:rsidRPr="00406A9F">
              <w:rPr>
                <w:sz w:val="22"/>
                <w:szCs w:val="22"/>
              </w:rPr>
              <w:t>Clientes Institucionales</w:t>
            </w:r>
          </w:p>
        </w:tc>
        <w:tc>
          <w:tcPr>
            <w:tcW w:w="0" w:type="auto"/>
            <w:hideMark/>
          </w:tcPr>
          <w:p w14:paraId="2BDCEAEE"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406A9F">
              <w:rPr>
                <w:sz w:val="22"/>
                <w:szCs w:val="22"/>
              </w:rPr>
              <w:t>Empresas u organizaciones aliadas</w:t>
            </w:r>
          </w:p>
        </w:tc>
        <w:tc>
          <w:tcPr>
            <w:tcW w:w="0" w:type="auto"/>
            <w:hideMark/>
          </w:tcPr>
          <w:p w14:paraId="552D8866"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406A9F">
              <w:rPr>
                <w:sz w:val="22"/>
                <w:szCs w:val="22"/>
              </w:rPr>
              <w:t>Acceso al sistema, integración con otros servicios, personalización de funcionalidades</w:t>
            </w:r>
          </w:p>
        </w:tc>
        <w:tc>
          <w:tcPr>
            <w:tcW w:w="0" w:type="auto"/>
            <w:hideMark/>
          </w:tcPr>
          <w:p w14:paraId="4ED69186"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406A9F">
              <w:rPr>
                <w:sz w:val="22"/>
                <w:szCs w:val="22"/>
              </w:rPr>
              <w:t>Medio</w:t>
            </w:r>
          </w:p>
        </w:tc>
        <w:tc>
          <w:tcPr>
            <w:tcW w:w="0" w:type="auto"/>
            <w:hideMark/>
          </w:tcPr>
          <w:p w14:paraId="1899A962"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406A9F">
              <w:rPr>
                <w:sz w:val="22"/>
                <w:szCs w:val="22"/>
              </w:rPr>
              <w:t>Alto</w:t>
            </w:r>
          </w:p>
        </w:tc>
        <w:tc>
          <w:tcPr>
            <w:tcW w:w="0" w:type="auto"/>
            <w:hideMark/>
          </w:tcPr>
          <w:p w14:paraId="5A03D710"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406A9F">
              <w:rPr>
                <w:sz w:val="22"/>
                <w:szCs w:val="22"/>
              </w:rPr>
              <w:t>Reuniones de validación, levantamiento de requerimientos específicos</w:t>
            </w:r>
          </w:p>
        </w:tc>
      </w:tr>
      <w:tr w:rsidR="00406A9F" w:rsidRPr="00406A9F" w14:paraId="421050C5" w14:textId="77777777" w:rsidTr="00406A9F">
        <w:tc>
          <w:tcPr>
            <w:cnfStyle w:val="001000000000" w:firstRow="0" w:lastRow="0" w:firstColumn="1" w:lastColumn="0" w:oddVBand="0" w:evenVBand="0" w:oddHBand="0" w:evenHBand="0" w:firstRowFirstColumn="0" w:firstRowLastColumn="0" w:lastRowFirstColumn="0" w:lastRowLastColumn="0"/>
            <w:tcW w:w="0" w:type="auto"/>
            <w:hideMark/>
          </w:tcPr>
          <w:p w14:paraId="1F7222B6" w14:textId="4C249437" w:rsidR="00406A9F" w:rsidRPr="00406A9F" w:rsidRDefault="00406A9F" w:rsidP="00406A9F">
            <w:pPr>
              <w:spacing w:after="160" w:line="278" w:lineRule="auto"/>
              <w:jc w:val="both"/>
              <w:rPr>
                <w:sz w:val="22"/>
                <w:szCs w:val="22"/>
              </w:rPr>
            </w:pPr>
            <w:r w:rsidRPr="00406A9F">
              <w:rPr>
                <w:sz w:val="22"/>
                <w:szCs w:val="22"/>
              </w:rPr>
              <w:t>Equipo Legal</w:t>
            </w:r>
          </w:p>
        </w:tc>
        <w:tc>
          <w:tcPr>
            <w:tcW w:w="0" w:type="auto"/>
            <w:hideMark/>
          </w:tcPr>
          <w:p w14:paraId="78AA6C8A"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406A9F">
              <w:rPr>
                <w:sz w:val="22"/>
                <w:szCs w:val="22"/>
              </w:rPr>
              <w:t>Abogados, auditores</w:t>
            </w:r>
          </w:p>
        </w:tc>
        <w:tc>
          <w:tcPr>
            <w:tcW w:w="0" w:type="auto"/>
            <w:hideMark/>
          </w:tcPr>
          <w:p w14:paraId="3D12F4D3"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406A9F">
              <w:rPr>
                <w:sz w:val="22"/>
                <w:szCs w:val="22"/>
              </w:rPr>
              <w:t xml:space="preserve">Cumplimiento de normativas legales, protección de datos, accesibilidad y </w:t>
            </w:r>
            <w:r w:rsidRPr="00406A9F">
              <w:rPr>
                <w:sz w:val="22"/>
                <w:szCs w:val="22"/>
              </w:rPr>
              <w:lastRenderedPageBreak/>
              <w:t>términos de uso</w:t>
            </w:r>
          </w:p>
        </w:tc>
        <w:tc>
          <w:tcPr>
            <w:tcW w:w="0" w:type="auto"/>
            <w:hideMark/>
          </w:tcPr>
          <w:p w14:paraId="1B4724E3"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406A9F">
              <w:rPr>
                <w:sz w:val="22"/>
                <w:szCs w:val="22"/>
              </w:rPr>
              <w:lastRenderedPageBreak/>
              <w:t>Medio</w:t>
            </w:r>
          </w:p>
        </w:tc>
        <w:tc>
          <w:tcPr>
            <w:tcW w:w="0" w:type="auto"/>
            <w:hideMark/>
          </w:tcPr>
          <w:p w14:paraId="135ED0F7"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406A9F">
              <w:rPr>
                <w:sz w:val="22"/>
                <w:szCs w:val="22"/>
              </w:rPr>
              <w:t>Medio</w:t>
            </w:r>
          </w:p>
        </w:tc>
        <w:tc>
          <w:tcPr>
            <w:tcW w:w="0" w:type="auto"/>
            <w:hideMark/>
          </w:tcPr>
          <w:p w14:paraId="3783458F"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406A9F">
              <w:rPr>
                <w:sz w:val="22"/>
                <w:szCs w:val="22"/>
              </w:rPr>
              <w:t>Revisión de políticas, términos, avisos de privacidad</w:t>
            </w:r>
          </w:p>
        </w:tc>
      </w:tr>
      <w:tr w:rsidR="00406A9F" w:rsidRPr="00406A9F" w14:paraId="30208535" w14:textId="77777777" w:rsidTr="00406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F77CE5" w14:textId="77777777" w:rsidR="00406A9F" w:rsidRPr="00406A9F" w:rsidRDefault="00406A9F" w:rsidP="00406A9F">
            <w:pPr>
              <w:spacing w:after="160" w:line="278" w:lineRule="auto"/>
              <w:jc w:val="both"/>
              <w:rPr>
                <w:sz w:val="22"/>
                <w:szCs w:val="22"/>
              </w:rPr>
            </w:pPr>
            <w:r w:rsidRPr="00406A9F">
              <w:rPr>
                <w:sz w:val="22"/>
                <w:szCs w:val="22"/>
              </w:rPr>
              <w:t>Comunidad de Usuarios (post)</w:t>
            </w:r>
          </w:p>
        </w:tc>
        <w:tc>
          <w:tcPr>
            <w:tcW w:w="0" w:type="auto"/>
            <w:hideMark/>
          </w:tcPr>
          <w:p w14:paraId="5F7F232C" w14:textId="476A2DE9"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406A9F">
              <w:rPr>
                <w:sz w:val="22"/>
                <w:szCs w:val="22"/>
              </w:rPr>
              <w:t>Usuarios externos post</w:t>
            </w:r>
            <w:r w:rsidR="00CF408B">
              <w:rPr>
                <w:sz w:val="22"/>
                <w:szCs w:val="22"/>
              </w:rPr>
              <w:t xml:space="preserve"> </w:t>
            </w:r>
            <w:r w:rsidRPr="00406A9F">
              <w:rPr>
                <w:sz w:val="22"/>
                <w:szCs w:val="22"/>
              </w:rPr>
              <w:t>lanzamiento</w:t>
            </w:r>
          </w:p>
        </w:tc>
        <w:tc>
          <w:tcPr>
            <w:tcW w:w="0" w:type="auto"/>
            <w:hideMark/>
          </w:tcPr>
          <w:p w14:paraId="2B7541DA"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406A9F">
              <w:rPr>
                <w:sz w:val="22"/>
                <w:szCs w:val="22"/>
              </w:rPr>
              <w:t>Satisfacción con el sistema, calidad del servicio, experiencia en diversos dispositivos</w:t>
            </w:r>
          </w:p>
        </w:tc>
        <w:tc>
          <w:tcPr>
            <w:tcW w:w="0" w:type="auto"/>
            <w:hideMark/>
          </w:tcPr>
          <w:p w14:paraId="4C6C0D21"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406A9F">
              <w:rPr>
                <w:sz w:val="22"/>
                <w:szCs w:val="22"/>
              </w:rPr>
              <w:t>Bajo</w:t>
            </w:r>
          </w:p>
        </w:tc>
        <w:tc>
          <w:tcPr>
            <w:tcW w:w="0" w:type="auto"/>
            <w:hideMark/>
          </w:tcPr>
          <w:p w14:paraId="68408905"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406A9F">
              <w:rPr>
                <w:sz w:val="22"/>
                <w:szCs w:val="22"/>
              </w:rPr>
              <w:t>Alto</w:t>
            </w:r>
          </w:p>
        </w:tc>
        <w:tc>
          <w:tcPr>
            <w:tcW w:w="0" w:type="auto"/>
            <w:hideMark/>
          </w:tcPr>
          <w:p w14:paraId="0ED58373"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406A9F">
              <w:rPr>
                <w:sz w:val="22"/>
                <w:szCs w:val="22"/>
              </w:rPr>
              <w:t>Retroalimentación por encuestas, soporte, foros o reportes</w:t>
            </w:r>
          </w:p>
        </w:tc>
      </w:tr>
      <w:tr w:rsidR="00406A9F" w:rsidRPr="00406A9F" w14:paraId="44ADCAD1" w14:textId="77777777" w:rsidTr="00406A9F">
        <w:tc>
          <w:tcPr>
            <w:cnfStyle w:val="001000000000" w:firstRow="0" w:lastRow="0" w:firstColumn="1" w:lastColumn="0" w:oddVBand="0" w:evenVBand="0" w:oddHBand="0" w:evenHBand="0" w:firstRowFirstColumn="0" w:firstRowLastColumn="0" w:lastRowFirstColumn="0" w:lastRowLastColumn="0"/>
            <w:tcW w:w="0" w:type="auto"/>
            <w:hideMark/>
          </w:tcPr>
          <w:p w14:paraId="6AA2FF18" w14:textId="77777777" w:rsidR="00406A9F" w:rsidRPr="00406A9F" w:rsidRDefault="00406A9F" w:rsidP="00406A9F">
            <w:pPr>
              <w:spacing w:after="160" w:line="278" w:lineRule="auto"/>
              <w:jc w:val="both"/>
              <w:rPr>
                <w:sz w:val="22"/>
                <w:szCs w:val="22"/>
              </w:rPr>
            </w:pPr>
            <w:r w:rsidRPr="00406A9F">
              <w:rPr>
                <w:sz w:val="22"/>
                <w:szCs w:val="22"/>
              </w:rPr>
              <w:t>Partners Tecnológicos</w:t>
            </w:r>
          </w:p>
        </w:tc>
        <w:tc>
          <w:tcPr>
            <w:tcW w:w="0" w:type="auto"/>
            <w:hideMark/>
          </w:tcPr>
          <w:p w14:paraId="0A212871"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406A9F">
              <w:rPr>
                <w:sz w:val="22"/>
                <w:szCs w:val="22"/>
              </w:rPr>
              <w:t>Proveedores de servicios TI</w:t>
            </w:r>
          </w:p>
        </w:tc>
        <w:tc>
          <w:tcPr>
            <w:tcW w:w="0" w:type="auto"/>
            <w:hideMark/>
          </w:tcPr>
          <w:p w14:paraId="35194008"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406A9F">
              <w:rPr>
                <w:sz w:val="22"/>
                <w:szCs w:val="22"/>
              </w:rPr>
              <w:t>Integración de APIs, soporte de herramientas de monitoreo, hosting, librerías externas</w:t>
            </w:r>
          </w:p>
        </w:tc>
        <w:tc>
          <w:tcPr>
            <w:tcW w:w="0" w:type="auto"/>
            <w:hideMark/>
          </w:tcPr>
          <w:p w14:paraId="24BA499A"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406A9F">
              <w:rPr>
                <w:sz w:val="22"/>
                <w:szCs w:val="22"/>
              </w:rPr>
              <w:t>Bajo</w:t>
            </w:r>
          </w:p>
        </w:tc>
        <w:tc>
          <w:tcPr>
            <w:tcW w:w="0" w:type="auto"/>
            <w:hideMark/>
          </w:tcPr>
          <w:p w14:paraId="19A6527E"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406A9F">
              <w:rPr>
                <w:sz w:val="22"/>
                <w:szCs w:val="22"/>
              </w:rPr>
              <w:t>Medio</w:t>
            </w:r>
          </w:p>
        </w:tc>
        <w:tc>
          <w:tcPr>
            <w:tcW w:w="0" w:type="auto"/>
            <w:hideMark/>
          </w:tcPr>
          <w:p w14:paraId="1CB7726F"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406A9F">
              <w:rPr>
                <w:sz w:val="22"/>
                <w:szCs w:val="22"/>
              </w:rPr>
              <w:t>Acuerdos técnicos, soporte, actualizaciones de compatibilidad</w:t>
            </w:r>
          </w:p>
        </w:tc>
      </w:tr>
    </w:tbl>
    <w:p w14:paraId="5A4A7A22" w14:textId="42345AF3" w:rsidR="00406A9F" w:rsidRPr="00406A9F" w:rsidRDefault="00406A9F" w:rsidP="00406A9F">
      <w:pPr>
        <w:jc w:val="both"/>
      </w:pPr>
    </w:p>
    <w:p w14:paraId="183E2293" w14:textId="723B09BF" w:rsidR="00406A9F" w:rsidRPr="00406A9F" w:rsidRDefault="00406A9F" w:rsidP="00406A9F">
      <w:pPr>
        <w:jc w:val="both"/>
        <w:rPr>
          <w:b/>
          <w:bCs/>
        </w:rPr>
      </w:pPr>
      <w:r w:rsidRPr="00406A9F">
        <w:rPr>
          <w:b/>
          <w:bCs/>
        </w:rPr>
        <w:t>Recursos del Proyecto</w:t>
      </w:r>
    </w:p>
    <w:p w14:paraId="22C12C8F" w14:textId="2317CF66" w:rsidR="00406A9F" w:rsidRPr="00406A9F" w:rsidRDefault="00406A9F" w:rsidP="00406A9F">
      <w:pPr>
        <w:jc w:val="both"/>
        <w:rPr>
          <w:b/>
          <w:bCs/>
        </w:rPr>
      </w:pPr>
      <w:r w:rsidRPr="00406A9F">
        <w:rPr>
          <w:b/>
          <w:bCs/>
        </w:rPr>
        <w:t>1. Hardware</w:t>
      </w:r>
    </w:p>
    <w:p w14:paraId="67D7248B" w14:textId="77777777" w:rsidR="00406A9F" w:rsidRPr="00406A9F" w:rsidRDefault="00406A9F" w:rsidP="00406A9F">
      <w:pPr>
        <w:jc w:val="both"/>
      </w:pPr>
      <w:r w:rsidRPr="00406A9F">
        <w:t>El hardware requerido se compone de computadoras de desarrollo, un servidor físico para el procesamiento principal, y un servidor en la nube encargado de la distribución de datos a los usuarios finales. Esta arquitectura híbrida garantiza eficiencia, escalabilidad y alta disponibilidad del sistema.</w:t>
      </w:r>
    </w:p>
    <w:p w14:paraId="43A1C3FC" w14:textId="77777777" w:rsidR="00406A9F" w:rsidRPr="00406A9F" w:rsidRDefault="00406A9F" w:rsidP="00406A9F">
      <w:pPr>
        <w:jc w:val="both"/>
        <w:rPr>
          <w:b/>
          <w:bCs/>
        </w:rPr>
      </w:pPr>
      <w:r w:rsidRPr="00406A9F">
        <w:rPr>
          <w:rFonts w:ascii="Segoe UI Emoji" w:hAnsi="Segoe UI Emoji" w:cs="Segoe UI Emoji"/>
          <w:b/>
          <w:bCs/>
        </w:rPr>
        <w:t>🔹</w:t>
      </w:r>
      <w:r w:rsidRPr="00406A9F">
        <w:rPr>
          <w:b/>
          <w:bCs/>
        </w:rPr>
        <w:t xml:space="preserve"> 1.1 Estaciones de Trabajo (Computadoras de Desarrollo)</w:t>
      </w:r>
    </w:p>
    <w:tbl>
      <w:tblPr>
        <w:tblStyle w:val="GridTable2"/>
        <w:tblW w:w="0" w:type="auto"/>
        <w:tblLook w:val="04A0" w:firstRow="1" w:lastRow="0" w:firstColumn="1" w:lastColumn="0" w:noHBand="0" w:noVBand="1"/>
      </w:tblPr>
      <w:tblGrid>
        <w:gridCol w:w="2784"/>
        <w:gridCol w:w="6054"/>
      </w:tblGrid>
      <w:tr w:rsidR="00406A9F" w:rsidRPr="00406A9F" w14:paraId="059A1BBF" w14:textId="77777777" w:rsidTr="00BF1E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E86C12" w14:textId="77777777" w:rsidR="00406A9F" w:rsidRPr="00406A9F" w:rsidRDefault="00406A9F" w:rsidP="00406A9F">
            <w:pPr>
              <w:spacing w:after="160" w:line="278" w:lineRule="auto"/>
              <w:jc w:val="both"/>
            </w:pPr>
            <w:r w:rsidRPr="00406A9F">
              <w:t>Característica</w:t>
            </w:r>
          </w:p>
        </w:tc>
        <w:tc>
          <w:tcPr>
            <w:tcW w:w="0" w:type="auto"/>
            <w:hideMark/>
          </w:tcPr>
          <w:p w14:paraId="0286B9FF" w14:textId="77777777" w:rsidR="00406A9F" w:rsidRPr="00406A9F" w:rsidRDefault="00406A9F" w:rsidP="00406A9F">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406A9F">
              <w:t>Detalle técnico</w:t>
            </w:r>
          </w:p>
        </w:tc>
      </w:tr>
      <w:tr w:rsidR="00406A9F" w:rsidRPr="00406A9F" w14:paraId="4A6D825B" w14:textId="77777777" w:rsidTr="00BF1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271308" w14:textId="77777777" w:rsidR="00406A9F" w:rsidRPr="00406A9F" w:rsidRDefault="00406A9F" w:rsidP="00406A9F">
            <w:pPr>
              <w:spacing w:after="160" w:line="278" w:lineRule="auto"/>
              <w:jc w:val="both"/>
            </w:pPr>
            <w:r w:rsidRPr="00406A9F">
              <w:t>Cantidad</w:t>
            </w:r>
          </w:p>
        </w:tc>
        <w:tc>
          <w:tcPr>
            <w:tcW w:w="0" w:type="auto"/>
            <w:hideMark/>
          </w:tcPr>
          <w:p w14:paraId="6A11DD8E" w14:textId="6683D743" w:rsidR="00406A9F" w:rsidRPr="00406A9F" w:rsidRDefault="000A4C5A"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pPr>
            <w:r>
              <w:t>18</w:t>
            </w:r>
            <w:r w:rsidR="00406A9F" w:rsidRPr="00406A9F">
              <w:t xml:space="preserve"> unidades</w:t>
            </w:r>
          </w:p>
        </w:tc>
      </w:tr>
      <w:tr w:rsidR="00406A9F" w:rsidRPr="00406A9F" w14:paraId="3469D3BA" w14:textId="77777777" w:rsidTr="00BF1E35">
        <w:tc>
          <w:tcPr>
            <w:cnfStyle w:val="001000000000" w:firstRow="0" w:lastRow="0" w:firstColumn="1" w:lastColumn="0" w:oddVBand="0" w:evenVBand="0" w:oddHBand="0" w:evenHBand="0" w:firstRowFirstColumn="0" w:firstRowLastColumn="0" w:lastRowFirstColumn="0" w:lastRowLastColumn="0"/>
            <w:tcW w:w="0" w:type="auto"/>
            <w:hideMark/>
          </w:tcPr>
          <w:p w14:paraId="662EB3F9" w14:textId="77777777" w:rsidR="00406A9F" w:rsidRPr="00406A9F" w:rsidRDefault="00406A9F" w:rsidP="00406A9F">
            <w:pPr>
              <w:spacing w:after="160" w:line="278" w:lineRule="auto"/>
              <w:jc w:val="both"/>
            </w:pPr>
            <w:r w:rsidRPr="00406A9F">
              <w:t>Procesador</w:t>
            </w:r>
          </w:p>
        </w:tc>
        <w:tc>
          <w:tcPr>
            <w:tcW w:w="0" w:type="auto"/>
            <w:hideMark/>
          </w:tcPr>
          <w:p w14:paraId="28BB4C46"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406A9F">
              <w:t>Intel Core i7 12700H (12 núcleos, 20 hilos, hasta 4.7GHz)</w:t>
            </w:r>
          </w:p>
        </w:tc>
      </w:tr>
      <w:tr w:rsidR="00406A9F" w:rsidRPr="00406A9F" w14:paraId="73ABFE95" w14:textId="77777777" w:rsidTr="00BF1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EC462F" w14:textId="77777777" w:rsidR="00406A9F" w:rsidRPr="00406A9F" w:rsidRDefault="00406A9F" w:rsidP="00406A9F">
            <w:pPr>
              <w:spacing w:after="160" w:line="278" w:lineRule="auto"/>
              <w:jc w:val="both"/>
            </w:pPr>
            <w:r w:rsidRPr="00406A9F">
              <w:t>Memoria RAM</w:t>
            </w:r>
          </w:p>
        </w:tc>
        <w:tc>
          <w:tcPr>
            <w:tcW w:w="0" w:type="auto"/>
            <w:hideMark/>
          </w:tcPr>
          <w:p w14:paraId="354D5B15"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406A9F">
              <w:t>32 GB DDR4</w:t>
            </w:r>
          </w:p>
        </w:tc>
      </w:tr>
      <w:tr w:rsidR="00406A9F" w:rsidRPr="00406A9F" w14:paraId="559298B3" w14:textId="77777777" w:rsidTr="00BF1E35">
        <w:tc>
          <w:tcPr>
            <w:cnfStyle w:val="001000000000" w:firstRow="0" w:lastRow="0" w:firstColumn="1" w:lastColumn="0" w:oddVBand="0" w:evenVBand="0" w:oddHBand="0" w:evenHBand="0" w:firstRowFirstColumn="0" w:firstRowLastColumn="0" w:lastRowFirstColumn="0" w:lastRowLastColumn="0"/>
            <w:tcW w:w="0" w:type="auto"/>
            <w:hideMark/>
          </w:tcPr>
          <w:p w14:paraId="28527EAF" w14:textId="77777777" w:rsidR="00406A9F" w:rsidRPr="00406A9F" w:rsidRDefault="00406A9F" w:rsidP="00406A9F">
            <w:pPr>
              <w:spacing w:after="160" w:line="278" w:lineRule="auto"/>
              <w:jc w:val="both"/>
            </w:pPr>
            <w:r w:rsidRPr="00406A9F">
              <w:t>Almacenamiento</w:t>
            </w:r>
          </w:p>
        </w:tc>
        <w:tc>
          <w:tcPr>
            <w:tcW w:w="0" w:type="auto"/>
            <w:hideMark/>
          </w:tcPr>
          <w:p w14:paraId="7FD2D06B"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406A9F">
              <w:t>SSD NVMe 1 TB</w:t>
            </w:r>
          </w:p>
        </w:tc>
      </w:tr>
      <w:tr w:rsidR="00406A9F" w:rsidRPr="00356CE3" w14:paraId="645953E3" w14:textId="77777777" w:rsidTr="00BF1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F8E05E" w14:textId="77777777" w:rsidR="00406A9F" w:rsidRPr="00406A9F" w:rsidRDefault="00406A9F" w:rsidP="00406A9F">
            <w:pPr>
              <w:spacing w:after="160" w:line="278" w:lineRule="auto"/>
              <w:jc w:val="both"/>
            </w:pPr>
            <w:r w:rsidRPr="00406A9F">
              <w:t>Sistema Operativo</w:t>
            </w:r>
          </w:p>
        </w:tc>
        <w:tc>
          <w:tcPr>
            <w:tcW w:w="0" w:type="auto"/>
            <w:hideMark/>
          </w:tcPr>
          <w:p w14:paraId="2DC47215"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lang w:val="en-US"/>
              </w:rPr>
            </w:pPr>
            <w:r w:rsidRPr="00406A9F">
              <w:rPr>
                <w:lang w:val="en-US"/>
              </w:rPr>
              <w:t>Windows 11 Pro 64 bits / Ubuntu 22.04 LTS</w:t>
            </w:r>
          </w:p>
        </w:tc>
      </w:tr>
      <w:tr w:rsidR="00406A9F" w:rsidRPr="00406A9F" w14:paraId="7E5FD08B" w14:textId="77777777" w:rsidTr="00BF1E35">
        <w:tc>
          <w:tcPr>
            <w:cnfStyle w:val="001000000000" w:firstRow="0" w:lastRow="0" w:firstColumn="1" w:lastColumn="0" w:oddVBand="0" w:evenVBand="0" w:oddHBand="0" w:evenHBand="0" w:firstRowFirstColumn="0" w:firstRowLastColumn="0" w:lastRowFirstColumn="0" w:lastRowLastColumn="0"/>
            <w:tcW w:w="0" w:type="auto"/>
            <w:hideMark/>
          </w:tcPr>
          <w:p w14:paraId="51F41783" w14:textId="77777777" w:rsidR="00406A9F" w:rsidRPr="00406A9F" w:rsidRDefault="00406A9F" w:rsidP="00406A9F">
            <w:pPr>
              <w:spacing w:after="160" w:line="278" w:lineRule="auto"/>
              <w:jc w:val="both"/>
            </w:pPr>
            <w:r w:rsidRPr="00406A9F">
              <w:lastRenderedPageBreak/>
              <w:t>Tarjeta gráfica (opcional)</w:t>
            </w:r>
          </w:p>
        </w:tc>
        <w:tc>
          <w:tcPr>
            <w:tcW w:w="0" w:type="auto"/>
            <w:hideMark/>
          </w:tcPr>
          <w:p w14:paraId="1C36D396"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406A9F">
              <w:t>NVIDIA RTX 3050 (para pruebas de interfaces gráficas exigentes)</w:t>
            </w:r>
          </w:p>
        </w:tc>
      </w:tr>
      <w:tr w:rsidR="00406A9F" w:rsidRPr="00406A9F" w14:paraId="1242885B" w14:textId="77777777" w:rsidTr="00BF1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D06765" w14:textId="77777777" w:rsidR="00406A9F" w:rsidRPr="00406A9F" w:rsidRDefault="00406A9F" w:rsidP="00406A9F">
            <w:pPr>
              <w:spacing w:after="160" w:line="278" w:lineRule="auto"/>
              <w:jc w:val="both"/>
            </w:pPr>
            <w:r w:rsidRPr="00406A9F">
              <w:t>Conectividad</w:t>
            </w:r>
          </w:p>
        </w:tc>
        <w:tc>
          <w:tcPr>
            <w:tcW w:w="0" w:type="auto"/>
            <w:hideMark/>
          </w:tcPr>
          <w:p w14:paraId="221B741F"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406A9F">
              <w:t>Wi-Fi 6, Ethernet Gigabit</w:t>
            </w:r>
          </w:p>
        </w:tc>
      </w:tr>
      <w:tr w:rsidR="00406A9F" w:rsidRPr="00406A9F" w14:paraId="4DE8E2B8" w14:textId="77777777" w:rsidTr="00BF1E35">
        <w:tc>
          <w:tcPr>
            <w:cnfStyle w:val="001000000000" w:firstRow="0" w:lastRow="0" w:firstColumn="1" w:lastColumn="0" w:oddVBand="0" w:evenVBand="0" w:oddHBand="0" w:evenHBand="0" w:firstRowFirstColumn="0" w:firstRowLastColumn="0" w:lastRowFirstColumn="0" w:lastRowLastColumn="0"/>
            <w:tcW w:w="0" w:type="auto"/>
            <w:hideMark/>
          </w:tcPr>
          <w:p w14:paraId="1D75BC4A" w14:textId="77777777" w:rsidR="00406A9F" w:rsidRPr="00406A9F" w:rsidRDefault="00406A9F" w:rsidP="00406A9F">
            <w:pPr>
              <w:spacing w:after="160" w:line="278" w:lineRule="auto"/>
              <w:jc w:val="both"/>
            </w:pPr>
            <w:r w:rsidRPr="00406A9F">
              <w:t>Pantalla</w:t>
            </w:r>
          </w:p>
        </w:tc>
        <w:tc>
          <w:tcPr>
            <w:tcW w:w="0" w:type="auto"/>
            <w:hideMark/>
          </w:tcPr>
          <w:p w14:paraId="48C52352"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406A9F">
              <w:t>15.6” FHD IPS</w:t>
            </w:r>
          </w:p>
        </w:tc>
      </w:tr>
      <w:tr w:rsidR="00406A9F" w:rsidRPr="00406A9F" w14:paraId="696C1EB7" w14:textId="77777777" w:rsidTr="00BF1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4E9631" w14:textId="77777777" w:rsidR="00406A9F" w:rsidRPr="00406A9F" w:rsidRDefault="00406A9F" w:rsidP="00406A9F">
            <w:pPr>
              <w:spacing w:after="160" w:line="278" w:lineRule="auto"/>
              <w:jc w:val="both"/>
            </w:pPr>
            <w:r w:rsidRPr="00406A9F">
              <w:t>Periféricos</w:t>
            </w:r>
          </w:p>
        </w:tc>
        <w:tc>
          <w:tcPr>
            <w:tcW w:w="0" w:type="auto"/>
            <w:hideMark/>
          </w:tcPr>
          <w:p w14:paraId="33E4BE7A" w14:textId="1B3ED489"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406A9F">
              <w:t xml:space="preserve">Teclado mecánico, </w:t>
            </w:r>
            <w:r w:rsidR="00CF408B" w:rsidRPr="00406A9F">
              <w:t>ratón</w:t>
            </w:r>
            <w:r w:rsidRPr="00406A9F">
              <w:t xml:space="preserve"> óptico, audífonos con micrófono</w:t>
            </w:r>
          </w:p>
        </w:tc>
      </w:tr>
    </w:tbl>
    <w:p w14:paraId="73E34EDC" w14:textId="77777777" w:rsidR="00406A9F" w:rsidRPr="00406A9F" w:rsidRDefault="00406A9F" w:rsidP="00406A9F">
      <w:pPr>
        <w:jc w:val="both"/>
      </w:pPr>
      <w:r w:rsidRPr="00406A9F">
        <w:t>Estas estaciones de trabajo serán utilizadas por los desarrolladores frontend, backend y testers, optimizadas para entornos de desarrollo complejos (IDEs, contenedores, entornos virtualizados).</w:t>
      </w:r>
    </w:p>
    <w:p w14:paraId="72553BD7" w14:textId="0E077517" w:rsidR="00406A9F" w:rsidRDefault="00406A9F" w:rsidP="00406A9F">
      <w:pPr>
        <w:jc w:val="both"/>
      </w:pPr>
    </w:p>
    <w:p w14:paraId="24A497FC" w14:textId="77777777" w:rsidR="00BF1E35" w:rsidRDefault="00BF1E35" w:rsidP="00406A9F">
      <w:pPr>
        <w:jc w:val="both"/>
      </w:pPr>
    </w:p>
    <w:p w14:paraId="6FF5917B" w14:textId="77777777" w:rsidR="00BF1E35" w:rsidRPr="00406A9F" w:rsidRDefault="00BF1E35" w:rsidP="00406A9F">
      <w:pPr>
        <w:jc w:val="both"/>
      </w:pPr>
    </w:p>
    <w:p w14:paraId="4AE592ED" w14:textId="77777777" w:rsidR="00406A9F" w:rsidRPr="00406A9F" w:rsidRDefault="00406A9F" w:rsidP="00406A9F">
      <w:pPr>
        <w:jc w:val="both"/>
        <w:rPr>
          <w:b/>
          <w:bCs/>
        </w:rPr>
      </w:pPr>
      <w:r w:rsidRPr="00406A9F">
        <w:rPr>
          <w:rFonts w:ascii="Segoe UI Emoji" w:hAnsi="Segoe UI Emoji" w:cs="Segoe UI Emoji"/>
          <w:b/>
          <w:bCs/>
        </w:rPr>
        <w:t>🔹</w:t>
      </w:r>
      <w:r w:rsidRPr="00406A9F">
        <w:rPr>
          <w:b/>
          <w:bCs/>
        </w:rPr>
        <w:t xml:space="preserve"> 1.2 Servidor Físico (Back-End de Procesamiento)</w:t>
      </w:r>
    </w:p>
    <w:tbl>
      <w:tblPr>
        <w:tblStyle w:val="GridTable2"/>
        <w:tblW w:w="0" w:type="auto"/>
        <w:tblLook w:val="04A0" w:firstRow="1" w:lastRow="0" w:firstColumn="1" w:lastColumn="0" w:noHBand="0" w:noVBand="1"/>
      </w:tblPr>
      <w:tblGrid>
        <w:gridCol w:w="2671"/>
        <w:gridCol w:w="6167"/>
      </w:tblGrid>
      <w:tr w:rsidR="00406A9F" w:rsidRPr="00406A9F" w14:paraId="3EAD6AE2" w14:textId="77777777" w:rsidTr="000A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42769F" w14:textId="77777777" w:rsidR="00406A9F" w:rsidRPr="00406A9F" w:rsidRDefault="00406A9F" w:rsidP="00406A9F">
            <w:pPr>
              <w:spacing w:after="160" w:line="278" w:lineRule="auto"/>
              <w:jc w:val="both"/>
            </w:pPr>
            <w:r w:rsidRPr="00406A9F">
              <w:t>Característica</w:t>
            </w:r>
          </w:p>
        </w:tc>
        <w:tc>
          <w:tcPr>
            <w:tcW w:w="0" w:type="auto"/>
            <w:hideMark/>
          </w:tcPr>
          <w:p w14:paraId="64CD9A82" w14:textId="77777777" w:rsidR="00406A9F" w:rsidRPr="00406A9F" w:rsidRDefault="00406A9F" w:rsidP="00406A9F">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406A9F">
              <w:t>Detalle técnico</w:t>
            </w:r>
          </w:p>
        </w:tc>
      </w:tr>
      <w:tr w:rsidR="00406A9F" w:rsidRPr="00406A9F" w14:paraId="7695A7DA" w14:textId="77777777" w:rsidTr="000A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EA2B08" w14:textId="77777777" w:rsidR="00406A9F" w:rsidRPr="00406A9F" w:rsidRDefault="00406A9F" w:rsidP="00406A9F">
            <w:pPr>
              <w:spacing w:after="160" w:line="278" w:lineRule="auto"/>
              <w:jc w:val="both"/>
            </w:pPr>
            <w:r w:rsidRPr="00406A9F">
              <w:t>Ubicación</w:t>
            </w:r>
          </w:p>
        </w:tc>
        <w:tc>
          <w:tcPr>
            <w:tcW w:w="0" w:type="auto"/>
            <w:hideMark/>
          </w:tcPr>
          <w:p w14:paraId="3B819DF6"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406A9F">
              <w:t>Centro de datos local / oficina técnica</w:t>
            </w:r>
          </w:p>
        </w:tc>
      </w:tr>
      <w:tr w:rsidR="00406A9F" w:rsidRPr="00406A9F" w14:paraId="5D13729B" w14:textId="77777777" w:rsidTr="000A4C5A">
        <w:tc>
          <w:tcPr>
            <w:cnfStyle w:val="001000000000" w:firstRow="0" w:lastRow="0" w:firstColumn="1" w:lastColumn="0" w:oddVBand="0" w:evenVBand="0" w:oddHBand="0" w:evenHBand="0" w:firstRowFirstColumn="0" w:firstRowLastColumn="0" w:lastRowFirstColumn="0" w:lastRowLastColumn="0"/>
            <w:tcW w:w="0" w:type="auto"/>
            <w:hideMark/>
          </w:tcPr>
          <w:p w14:paraId="66554CF4" w14:textId="77777777" w:rsidR="00406A9F" w:rsidRPr="00406A9F" w:rsidRDefault="00406A9F" w:rsidP="00406A9F">
            <w:pPr>
              <w:spacing w:after="160" w:line="278" w:lineRule="auto"/>
              <w:jc w:val="both"/>
            </w:pPr>
            <w:r w:rsidRPr="00406A9F">
              <w:t>Procesador</w:t>
            </w:r>
          </w:p>
        </w:tc>
        <w:tc>
          <w:tcPr>
            <w:tcW w:w="0" w:type="auto"/>
            <w:hideMark/>
          </w:tcPr>
          <w:p w14:paraId="71762918"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406A9F">
              <w:t>AMD EPYC 7402P, 24 núcleos, 48 hilos, hasta 3.35GHz</w:t>
            </w:r>
          </w:p>
        </w:tc>
      </w:tr>
      <w:tr w:rsidR="00406A9F" w:rsidRPr="00406A9F" w14:paraId="496FC297" w14:textId="77777777" w:rsidTr="000A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208BEF" w14:textId="77777777" w:rsidR="00406A9F" w:rsidRPr="00406A9F" w:rsidRDefault="00406A9F" w:rsidP="00406A9F">
            <w:pPr>
              <w:spacing w:after="160" w:line="278" w:lineRule="auto"/>
              <w:jc w:val="both"/>
            </w:pPr>
            <w:r w:rsidRPr="00406A9F">
              <w:t>Memoria RAM</w:t>
            </w:r>
          </w:p>
        </w:tc>
        <w:tc>
          <w:tcPr>
            <w:tcW w:w="0" w:type="auto"/>
            <w:hideMark/>
          </w:tcPr>
          <w:p w14:paraId="51A531AE"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406A9F">
              <w:t>256 GB DDR4 ECC</w:t>
            </w:r>
          </w:p>
        </w:tc>
      </w:tr>
      <w:tr w:rsidR="00406A9F" w:rsidRPr="00406A9F" w14:paraId="7B68BCF7" w14:textId="77777777" w:rsidTr="000A4C5A">
        <w:tc>
          <w:tcPr>
            <w:cnfStyle w:val="001000000000" w:firstRow="0" w:lastRow="0" w:firstColumn="1" w:lastColumn="0" w:oddVBand="0" w:evenVBand="0" w:oddHBand="0" w:evenHBand="0" w:firstRowFirstColumn="0" w:firstRowLastColumn="0" w:lastRowFirstColumn="0" w:lastRowLastColumn="0"/>
            <w:tcW w:w="0" w:type="auto"/>
            <w:hideMark/>
          </w:tcPr>
          <w:p w14:paraId="5F8907A6" w14:textId="77777777" w:rsidR="00406A9F" w:rsidRPr="00406A9F" w:rsidRDefault="00406A9F" w:rsidP="00406A9F">
            <w:pPr>
              <w:spacing w:after="160" w:line="278" w:lineRule="auto"/>
              <w:jc w:val="both"/>
            </w:pPr>
            <w:r w:rsidRPr="00406A9F">
              <w:t>Almacenamiento</w:t>
            </w:r>
          </w:p>
        </w:tc>
        <w:tc>
          <w:tcPr>
            <w:tcW w:w="0" w:type="auto"/>
            <w:hideMark/>
          </w:tcPr>
          <w:p w14:paraId="26F7619E"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406A9F">
              <w:t>RAID 10 – 4x SSD de 2 TB NVMe</w:t>
            </w:r>
          </w:p>
        </w:tc>
      </w:tr>
      <w:tr w:rsidR="00406A9F" w:rsidRPr="00356CE3" w14:paraId="72E83511" w14:textId="77777777" w:rsidTr="000A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265660" w14:textId="77777777" w:rsidR="00406A9F" w:rsidRPr="00406A9F" w:rsidRDefault="00406A9F" w:rsidP="00406A9F">
            <w:pPr>
              <w:spacing w:after="160" w:line="278" w:lineRule="auto"/>
              <w:jc w:val="both"/>
            </w:pPr>
            <w:r w:rsidRPr="00406A9F">
              <w:t>Sistema Operativo</w:t>
            </w:r>
          </w:p>
        </w:tc>
        <w:tc>
          <w:tcPr>
            <w:tcW w:w="0" w:type="auto"/>
            <w:hideMark/>
          </w:tcPr>
          <w:p w14:paraId="65CC8A72"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lang w:val="pt-PT"/>
              </w:rPr>
            </w:pPr>
            <w:r w:rsidRPr="00406A9F">
              <w:rPr>
                <w:lang w:val="pt-PT"/>
              </w:rPr>
              <w:t>Linux CentOS / Ubuntu Server 22.04 LTS</w:t>
            </w:r>
          </w:p>
        </w:tc>
      </w:tr>
      <w:tr w:rsidR="00406A9F" w:rsidRPr="00406A9F" w14:paraId="4F411ACB" w14:textId="77777777" w:rsidTr="000A4C5A">
        <w:tc>
          <w:tcPr>
            <w:cnfStyle w:val="001000000000" w:firstRow="0" w:lastRow="0" w:firstColumn="1" w:lastColumn="0" w:oddVBand="0" w:evenVBand="0" w:oddHBand="0" w:evenHBand="0" w:firstRowFirstColumn="0" w:firstRowLastColumn="0" w:lastRowFirstColumn="0" w:lastRowLastColumn="0"/>
            <w:tcW w:w="0" w:type="auto"/>
            <w:hideMark/>
          </w:tcPr>
          <w:p w14:paraId="5148BE77" w14:textId="77777777" w:rsidR="00406A9F" w:rsidRPr="00406A9F" w:rsidRDefault="00406A9F" w:rsidP="00406A9F">
            <w:pPr>
              <w:spacing w:after="160" w:line="278" w:lineRule="auto"/>
              <w:jc w:val="both"/>
            </w:pPr>
            <w:r w:rsidRPr="00406A9F">
              <w:t>Fuente de poder redundante</w:t>
            </w:r>
          </w:p>
        </w:tc>
        <w:tc>
          <w:tcPr>
            <w:tcW w:w="0" w:type="auto"/>
            <w:hideMark/>
          </w:tcPr>
          <w:p w14:paraId="6EBFCDA5"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406A9F">
              <w:t>Sí</w:t>
            </w:r>
          </w:p>
        </w:tc>
      </w:tr>
      <w:tr w:rsidR="00406A9F" w:rsidRPr="00406A9F" w14:paraId="62922534" w14:textId="77777777" w:rsidTr="000A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ADAE4C" w14:textId="77777777" w:rsidR="00406A9F" w:rsidRPr="00406A9F" w:rsidRDefault="00406A9F" w:rsidP="00406A9F">
            <w:pPr>
              <w:spacing w:after="160" w:line="278" w:lineRule="auto"/>
              <w:jc w:val="both"/>
            </w:pPr>
            <w:r w:rsidRPr="00406A9F">
              <w:t>Sistemas de respaldo</w:t>
            </w:r>
          </w:p>
        </w:tc>
        <w:tc>
          <w:tcPr>
            <w:tcW w:w="0" w:type="auto"/>
            <w:hideMark/>
          </w:tcPr>
          <w:p w14:paraId="15045734"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406A9F">
              <w:t>UPS de respaldo y respaldo automático semanal</w:t>
            </w:r>
          </w:p>
        </w:tc>
      </w:tr>
      <w:tr w:rsidR="00406A9F" w:rsidRPr="00406A9F" w14:paraId="406CAA79" w14:textId="77777777" w:rsidTr="000A4C5A">
        <w:tc>
          <w:tcPr>
            <w:cnfStyle w:val="001000000000" w:firstRow="0" w:lastRow="0" w:firstColumn="1" w:lastColumn="0" w:oddVBand="0" w:evenVBand="0" w:oddHBand="0" w:evenHBand="0" w:firstRowFirstColumn="0" w:firstRowLastColumn="0" w:lastRowFirstColumn="0" w:lastRowLastColumn="0"/>
            <w:tcW w:w="0" w:type="auto"/>
            <w:hideMark/>
          </w:tcPr>
          <w:p w14:paraId="1BAA2864" w14:textId="77777777" w:rsidR="00406A9F" w:rsidRPr="00406A9F" w:rsidRDefault="00406A9F" w:rsidP="00406A9F">
            <w:pPr>
              <w:spacing w:after="160" w:line="278" w:lineRule="auto"/>
              <w:jc w:val="both"/>
            </w:pPr>
            <w:r w:rsidRPr="00406A9F">
              <w:t>Uso principal</w:t>
            </w:r>
          </w:p>
        </w:tc>
        <w:tc>
          <w:tcPr>
            <w:tcW w:w="0" w:type="auto"/>
            <w:hideMark/>
          </w:tcPr>
          <w:p w14:paraId="69DC3867"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406A9F">
              <w:t>Procesamiento de lógica del sistema, cálculos, consultas complejas, API REST, tareas en segundo plano</w:t>
            </w:r>
          </w:p>
        </w:tc>
      </w:tr>
      <w:tr w:rsidR="00406A9F" w:rsidRPr="00406A9F" w14:paraId="0D587AD5" w14:textId="77777777" w:rsidTr="000A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D4C2BE" w14:textId="77777777" w:rsidR="00406A9F" w:rsidRPr="00406A9F" w:rsidRDefault="00406A9F" w:rsidP="00406A9F">
            <w:pPr>
              <w:spacing w:after="160" w:line="278" w:lineRule="auto"/>
              <w:jc w:val="both"/>
            </w:pPr>
            <w:r w:rsidRPr="00406A9F">
              <w:t>Seguridad local</w:t>
            </w:r>
          </w:p>
        </w:tc>
        <w:tc>
          <w:tcPr>
            <w:tcW w:w="0" w:type="auto"/>
            <w:hideMark/>
          </w:tcPr>
          <w:p w14:paraId="343FC43F"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406A9F">
              <w:t>Firewall perimetral, segmentación de red y autenticación por VPN</w:t>
            </w:r>
          </w:p>
        </w:tc>
      </w:tr>
    </w:tbl>
    <w:p w14:paraId="166CFDF8" w14:textId="77777777" w:rsidR="00406A9F" w:rsidRPr="00406A9F" w:rsidRDefault="00406A9F" w:rsidP="00406A9F">
      <w:pPr>
        <w:jc w:val="both"/>
      </w:pPr>
      <w:r w:rsidRPr="00406A9F">
        <w:t>Este servidor asume las tareas pesadas del sistema, como operaciones de bases de datos, procesamiento de grandes volúmenes de datos y tareas automatizadas, asegurando bajo tiempo de respuesta al servidor web.</w:t>
      </w:r>
    </w:p>
    <w:p w14:paraId="6E57DC99" w14:textId="19F1087A" w:rsidR="00406A9F" w:rsidRPr="00406A9F" w:rsidRDefault="00406A9F" w:rsidP="00406A9F">
      <w:pPr>
        <w:jc w:val="both"/>
      </w:pPr>
    </w:p>
    <w:p w14:paraId="3BB6BAB1" w14:textId="77777777" w:rsidR="00406A9F" w:rsidRPr="00406A9F" w:rsidRDefault="00406A9F" w:rsidP="00406A9F">
      <w:pPr>
        <w:jc w:val="both"/>
        <w:rPr>
          <w:b/>
          <w:bCs/>
        </w:rPr>
      </w:pPr>
      <w:r w:rsidRPr="00406A9F">
        <w:rPr>
          <w:rFonts w:ascii="Segoe UI Emoji" w:hAnsi="Segoe UI Emoji" w:cs="Segoe UI Emoji"/>
          <w:b/>
          <w:bCs/>
        </w:rPr>
        <w:t>🔹</w:t>
      </w:r>
      <w:r w:rsidRPr="00406A9F">
        <w:rPr>
          <w:b/>
          <w:bCs/>
        </w:rPr>
        <w:t xml:space="preserve"> 1.3 Servidor en la Nube (Interfaz de Usuario)</w:t>
      </w:r>
    </w:p>
    <w:tbl>
      <w:tblPr>
        <w:tblStyle w:val="GridTable2"/>
        <w:tblW w:w="0" w:type="auto"/>
        <w:tblLook w:val="04A0" w:firstRow="1" w:lastRow="0" w:firstColumn="1" w:lastColumn="0" w:noHBand="0" w:noVBand="1"/>
      </w:tblPr>
      <w:tblGrid>
        <w:gridCol w:w="3107"/>
        <w:gridCol w:w="5731"/>
      </w:tblGrid>
      <w:tr w:rsidR="00406A9F" w:rsidRPr="00406A9F" w14:paraId="6ED98086" w14:textId="77777777" w:rsidTr="000A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24DB5C" w14:textId="77777777" w:rsidR="00406A9F" w:rsidRPr="00406A9F" w:rsidRDefault="00406A9F" w:rsidP="00406A9F">
            <w:pPr>
              <w:spacing w:after="160" w:line="278" w:lineRule="auto"/>
              <w:jc w:val="both"/>
            </w:pPr>
            <w:r w:rsidRPr="00406A9F">
              <w:t>Característica</w:t>
            </w:r>
          </w:p>
        </w:tc>
        <w:tc>
          <w:tcPr>
            <w:tcW w:w="0" w:type="auto"/>
            <w:hideMark/>
          </w:tcPr>
          <w:p w14:paraId="5D004810" w14:textId="77777777" w:rsidR="00406A9F" w:rsidRPr="00406A9F" w:rsidRDefault="00406A9F" w:rsidP="00406A9F">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406A9F">
              <w:t>Detalle técnico</w:t>
            </w:r>
          </w:p>
        </w:tc>
      </w:tr>
      <w:tr w:rsidR="00406A9F" w:rsidRPr="00406A9F" w14:paraId="63097CEB" w14:textId="77777777" w:rsidTr="000A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249868" w14:textId="77777777" w:rsidR="00406A9F" w:rsidRPr="00406A9F" w:rsidRDefault="00406A9F" w:rsidP="00406A9F">
            <w:pPr>
              <w:spacing w:after="160" w:line="278" w:lineRule="auto"/>
              <w:jc w:val="both"/>
            </w:pPr>
            <w:r w:rsidRPr="00406A9F">
              <w:t>Proveedor</w:t>
            </w:r>
          </w:p>
        </w:tc>
        <w:tc>
          <w:tcPr>
            <w:tcW w:w="0" w:type="auto"/>
            <w:hideMark/>
          </w:tcPr>
          <w:p w14:paraId="7BF78DD7" w14:textId="302F27A0"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lang w:val="en-US"/>
              </w:rPr>
            </w:pPr>
            <w:r w:rsidRPr="00406A9F">
              <w:rPr>
                <w:lang w:val="en-US"/>
              </w:rPr>
              <w:t xml:space="preserve">Google Cloud Platform (GCP) </w:t>
            </w:r>
          </w:p>
        </w:tc>
      </w:tr>
      <w:tr w:rsidR="00406A9F" w:rsidRPr="00356CE3" w14:paraId="19C08D81" w14:textId="77777777" w:rsidTr="000A4C5A">
        <w:tc>
          <w:tcPr>
            <w:cnfStyle w:val="001000000000" w:firstRow="0" w:lastRow="0" w:firstColumn="1" w:lastColumn="0" w:oddVBand="0" w:evenVBand="0" w:oddHBand="0" w:evenHBand="0" w:firstRowFirstColumn="0" w:firstRowLastColumn="0" w:lastRowFirstColumn="0" w:lastRowLastColumn="0"/>
            <w:tcW w:w="0" w:type="auto"/>
            <w:hideMark/>
          </w:tcPr>
          <w:p w14:paraId="7E0A4179" w14:textId="77777777" w:rsidR="00406A9F" w:rsidRPr="00406A9F" w:rsidRDefault="00406A9F" w:rsidP="00406A9F">
            <w:pPr>
              <w:spacing w:after="160" w:line="278" w:lineRule="auto"/>
              <w:jc w:val="both"/>
            </w:pPr>
            <w:r w:rsidRPr="00406A9F">
              <w:t>Instancia recomendada</w:t>
            </w:r>
          </w:p>
        </w:tc>
        <w:tc>
          <w:tcPr>
            <w:tcW w:w="0" w:type="auto"/>
            <w:hideMark/>
          </w:tcPr>
          <w:p w14:paraId="6A7EB3B1"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rPr>
                <w:lang w:val="pt-PT"/>
              </w:rPr>
            </w:pPr>
            <w:r w:rsidRPr="00406A9F">
              <w:rPr>
                <w:lang w:val="pt-PT"/>
              </w:rPr>
              <w:t>4 vCPU, 16 GB RAM, SSD 50 GB</w:t>
            </w:r>
          </w:p>
        </w:tc>
      </w:tr>
      <w:tr w:rsidR="00406A9F" w:rsidRPr="00406A9F" w14:paraId="72CFC71E" w14:textId="77777777" w:rsidTr="000A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015F8A" w14:textId="77777777" w:rsidR="00406A9F" w:rsidRPr="00406A9F" w:rsidRDefault="00406A9F" w:rsidP="00406A9F">
            <w:pPr>
              <w:spacing w:after="160" w:line="278" w:lineRule="auto"/>
              <w:jc w:val="both"/>
            </w:pPr>
            <w:r w:rsidRPr="00406A9F">
              <w:t>Sistema Operativo</w:t>
            </w:r>
          </w:p>
        </w:tc>
        <w:tc>
          <w:tcPr>
            <w:tcW w:w="0" w:type="auto"/>
            <w:hideMark/>
          </w:tcPr>
          <w:p w14:paraId="4EBAE429"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406A9F">
              <w:t>Ubuntu Server 22.04 LTS</w:t>
            </w:r>
          </w:p>
        </w:tc>
      </w:tr>
      <w:tr w:rsidR="00406A9F" w:rsidRPr="00356CE3" w14:paraId="72A189B6" w14:textId="77777777" w:rsidTr="000A4C5A">
        <w:tc>
          <w:tcPr>
            <w:cnfStyle w:val="001000000000" w:firstRow="0" w:lastRow="0" w:firstColumn="1" w:lastColumn="0" w:oddVBand="0" w:evenVBand="0" w:oddHBand="0" w:evenHBand="0" w:firstRowFirstColumn="0" w:firstRowLastColumn="0" w:lastRowFirstColumn="0" w:lastRowLastColumn="0"/>
            <w:tcW w:w="0" w:type="auto"/>
            <w:hideMark/>
          </w:tcPr>
          <w:p w14:paraId="2816BC04" w14:textId="77777777" w:rsidR="00406A9F" w:rsidRPr="00406A9F" w:rsidRDefault="00406A9F" w:rsidP="00406A9F">
            <w:pPr>
              <w:spacing w:after="160" w:line="278" w:lineRule="auto"/>
              <w:jc w:val="both"/>
            </w:pPr>
            <w:r w:rsidRPr="00406A9F">
              <w:t>Servicios utilizados</w:t>
            </w:r>
          </w:p>
        </w:tc>
        <w:tc>
          <w:tcPr>
            <w:tcW w:w="0" w:type="auto"/>
            <w:hideMark/>
          </w:tcPr>
          <w:p w14:paraId="0B37B182" w14:textId="10A1FC55" w:rsidR="00406A9F" w:rsidRPr="00406A9F" w:rsidRDefault="00913EAC"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rPr>
                <w:lang w:val="en-US"/>
              </w:rPr>
            </w:pPr>
            <w:r w:rsidRPr="00406A9F">
              <w:rPr>
                <w:lang w:val="en-US"/>
              </w:rPr>
              <w:t>Computer</w:t>
            </w:r>
            <w:r w:rsidR="00406A9F" w:rsidRPr="00406A9F">
              <w:rPr>
                <w:lang w:val="en-US"/>
              </w:rPr>
              <w:t xml:space="preserve"> Engine (VM), Cloud Storage, Load Balancer</w:t>
            </w:r>
          </w:p>
        </w:tc>
      </w:tr>
      <w:tr w:rsidR="00406A9F" w:rsidRPr="00406A9F" w14:paraId="0A16BBE8" w14:textId="77777777" w:rsidTr="000A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2D01E1" w14:textId="77777777" w:rsidR="00406A9F" w:rsidRPr="00406A9F" w:rsidRDefault="00406A9F" w:rsidP="00406A9F">
            <w:pPr>
              <w:spacing w:after="160" w:line="278" w:lineRule="auto"/>
              <w:jc w:val="both"/>
            </w:pPr>
            <w:r w:rsidRPr="00406A9F">
              <w:t>Uso principal</w:t>
            </w:r>
          </w:p>
        </w:tc>
        <w:tc>
          <w:tcPr>
            <w:tcW w:w="0" w:type="auto"/>
            <w:hideMark/>
          </w:tcPr>
          <w:p w14:paraId="6BADEAD4"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406A9F">
              <w:t>Servir vistas al usuario, entregar datos procesados, administrar el tráfico web</w:t>
            </w:r>
          </w:p>
        </w:tc>
      </w:tr>
      <w:tr w:rsidR="00406A9F" w:rsidRPr="00406A9F" w14:paraId="35679114" w14:textId="77777777" w:rsidTr="000A4C5A">
        <w:tc>
          <w:tcPr>
            <w:cnfStyle w:val="001000000000" w:firstRow="0" w:lastRow="0" w:firstColumn="1" w:lastColumn="0" w:oddVBand="0" w:evenVBand="0" w:oddHBand="0" w:evenHBand="0" w:firstRowFirstColumn="0" w:firstRowLastColumn="0" w:lastRowFirstColumn="0" w:lastRowLastColumn="0"/>
            <w:tcW w:w="0" w:type="auto"/>
            <w:hideMark/>
          </w:tcPr>
          <w:p w14:paraId="2533748C" w14:textId="77777777" w:rsidR="00406A9F" w:rsidRPr="00406A9F" w:rsidRDefault="00406A9F" w:rsidP="00406A9F">
            <w:pPr>
              <w:spacing w:after="160" w:line="278" w:lineRule="auto"/>
              <w:jc w:val="both"/>
            </w:pPr>
            <w:r w:rsidRPr="00406A9F">
              <w:t>Redundancia / Alta disponibilidad</w:t>
            </w:r>
          </w:p>
        </w:tc>
        <w:tc>
          <w:tcPr>
            <w:tcW w:w="0" w:type="auto"/>
            <w:hideMark/>
          </w:tcPr>
          <w:p w14:paraId="420ADA5A"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406A9F">
              <w:t>Sí (multi-zona)</w:t>
            </w:r>
          </w:p>
        </w:tc>
      </w:tr>
      <w:tr w:rsidR="00406A9F" w:rsidRPr="00406A9F" w14:paraId="30C4A564" w14:textId="77777777" w:rsidTr="000A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3572B2" w14:textId="77777777" w:rsidR="00406A9F" w:rsidRPr="00406A9F" w:rsidRDefault="00406A9F" w:rsidP="00406A9F">
            <w:pPr>
              <w:spacing w:after="160" w:line="278" w:lineRule="auto"/>
              <w:jc w:val="both"/>
            </w:pPr>
            <w:r w:rsidRPr="00406A9F">
              <w:t>Escalabilidad</w:t>
            </w:r>
          </w:p>
        </w:tc>
        <w:tc>
          <w:tcPr>
            <w:tcW w:w="0" w:type="auto"/>
            <w:hideMark/>
          </w:tcPr>
          <w:p w14:paraId="5A7E0CF9"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406A9F">
              <w:t>Horizontal (autoescalado por tráfico)</w:t>
            </w:r>
          </w:p>
        </w:tc>
      </w:tr>
      <w:tr w:rsidR="00406A9F" w:rsidRPr="00406A9F" w14:paraId="6C493F3C" w14:textId="77777777" w:rsidTr="000A4C5A">
        <w:tc>
          <w:tcPr>
            <w:cnfStyle w:val="001000000000" w:firstRow="0" w:lastRow="0" w:firstColumn="1" w:lastColumn="0" w:oddVBand="0" w:evenVBand="0" w:oddHBand="0" w:evenHBand="0" w:firstRowFirstColumn="0" w:firstRowLastColumn="0" w:lastRowFirstColumn="0" w:lastRowLastColumn="0"/>
            <w:tcW w:w="0" w:type="auto"/>
            <w:hideMark/>
          </w:tcPr>
          <w:p w14:paraId="0309CD9D" w14:textId="77777777" w:rsidR="00406A9F" w:rsidRPr="00406A9F" w:rsidRDefault="00406A9F" w:rsidP="00406A9F">
            <w:pPr>
              <w:spacing w:after="160" w:line="278" w:lineRule="auto"/>
              <w:jc w:val="both"/>
            </w:pPr>
            <w:r w:rsidRPr="00406A9F">
              <w:t>Seguridad en la nube</w:t>
            </w:r>
          </w:p>
        </w:tc>
        <w:tc>
          <w:tcPr>
            <w:tcW w:w="0" w:type="auto"/>
            <w:hideMark/>
          </w:tcPr>
          <w:p w14:paraId="2A21C32C"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406A9F">
              <w:t>HTTPS con certificado SSL, autenticación OAuth2, firewalls GCP</w:t>
            </w:r>
          </w:p>
        </w:tc>
      </w:tr>
    </w:tbl>
    <w:p w14:paraId="510BBFE1" w14:textId="77777777" w:rsidR="00406A9F" w:rsidRPr="00406A9F" w:rsidRDefault="00406A9F" w:rsidP="00406A9F">
      <w:pPr>
        <w:jc w:val="both"/>
      </w:pPr>
      <w:r w:rsidRPr="00406A9F">
        <w:t>Este servidor está diseñado para distribuir contenido a los usuarios de forma eficiente, segura y escalable. Toda la carga intensiva se delega al servidor físico, lo que permite mantener este servidor ligero y receptivo.</w:t>
      </w:r>
    </w:p>
    <w:p w14:paraId="36B54213" w14:textId="15CA3A48" w:rsidR="00406A9F" w:rsidRPr="00406A9F" w:rsidRDefault="00406A9F" w:rsidP="00406A9F">
      <w:pPr>
        <w:jc w:val="both"/>
        <w:rPr>
          <w:b/>
          <w:bCs/>
        </w:rPr>
      </w:pPr>
      <w:r w:rsidRPr="00406A9F">
        <w:rPr>
          <w:b/>
          <w:bCs/>
        </w:rPr>
        <w:t xml:space="preserve"> 2. Software</w:t>
      </w:r>
    </w:p>
    <w:p w14:paraId="442676CE" w14:textId="77777777" w:rsidR="00406A9F" w:rsidRPr="00406A9F" w:rsidRDefault="00406A9F" w:rsidP="00406A9F">
      <w:pPr>
        <w:jc w:val="both"/>
        <w:rPr>
          <w:b/>
          <w:bCs/>
        </w:rPr>
      </w:pPr>
      <w:r w:rsidRPr="00406A9F">
        <w:rPr>
          <w:rFonts w:ascii="Segoe UI Emoji" w:hAnsi="Segoe UI Emoji" w:cs="Segoe UI Emoji"/>
          <w:b/>
          <w:bCs/>
        </w:rPr>
        <w:t>🔹</w:t>
      </w:r>
      <w:r w:rsidRPr="00406A9F">
        <w:rPr>
          <w:b/>
          <w:bCs/>
        </w:rPr>
        <w:t xml:space="preserve"> 2.1 Software de Desarrollo</w:t>
      </w:r>
    </w:p>
    <w:tbl>
      <w:tblPr>
        <w:tblStyle w:val="GridTable2"/>
        <w:tblW w:w="0" w:type="auto"/>
        <w:tblLook w:val="04A0" w:firstRow="1" w:lastRow="0" w:firstColumn="1" w:lastColumn="0" w:noHBand="0" w:noVBand="1"/>
      </w:tblPr>
      <w:tblGrid>
        <w:gridCol w:w="2210"/>
        <w:gridCol w:w="3113"/>
        <w:gridCol w:w="3515"/>
      </w:tblGrid>
      <w:tr w:rsidR="00406A9F" w:rsidRPr="00406A9F" w14:paraId="60062FB5" w14:textId="77777777" w:rsidTr="000A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A894BB" w14:textId="77777777" w:rsidR="00406A9F" w:rsidRPr="00406A9F" w:rsidRDefault="00406A9F" w:rsidP="00406A9F">
            <w:pPr>
              <w:spacing w:after="160" w:line="278" w:lineRule="auto"/>
              <w:jc w:val="both"/>
            </w:pPr>
            <w:r w:rsidRPr="00406A9F">
              <w:t>Tipo</w:t>
            </w:r>
          </w:p>
        </w:tc>
        <w:tc>
          <w:tcPr>
            <w:tcW w:w="0" w:type="auto"/>
            <w:hideMark/>
          </w:tcPr>
          <w:p w14:paraId="685E7FE1" w14:textId="77777777" w:rsidR="00406A9F" w:rsidRPr="00406A9F" w:rsidRDefault="00406A9F" w:rsidP="00406A9F">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406A9F">
              <w:t>Herramienta</w:t>
            </w:r>
          </w:p>
        </w:tc>
        <w:tc>
          <w:tcPr>
            <w:tcW w:w="0" w:type="auto"/>
            <w:hideMark/>
          </w:tcPr>
          <w:p w14:paraId="0C5CD28D" w14:textId="77777777" w:rsidR="00406A9F" w:rsidRPr="00406A9F" w:rsidRDefault="00406A9F" w:rsidP="00406A9F">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406A9F">
              <w:t>Función principal</w:t>
            </w:r>
          </w:p>
        </w:tc>
      </w:tr>
      <w:tr w:rsidR="00406A9F" w:rsidRPr="00406A9F" w14:paraId="542C5CAC" w14:textId="77777777" w:rsidTr="000A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610D57" w14:textId="77777777" w:rsidR="00406A9F" w:rsidRPr="00406A9F" w:rsidRDefault="00406A9F" w:rsidP="00406A9F">
            <w:pPr>
              <w:spacing w:after="160" w:line="278" w:lineRule="auto"/>
              <w:jc w:val="both"/>
            </w:pPr>
            <w:r w:rsidRPr="00406A9F">
              <w:t>IDE / Editor</w:t>
            </w:r>
          </w:p>
        </w:tc>
        <w:tc>
          <w:tcPr>
            <w:tcW w:w="0" w:type="auto"/>
            <w:hideMark/>
          </w:tcPr>
          <w:p w14:paraId="6E49B398"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406A9F">
              <w:t>Visual Studio Code, IntelliJ, PyCharm</w:t>
            </w:r>
          </w:p>
        </w:tc>
        <w:tc>
          <w:tcPr>
            <w:tcW w:w="0" w:type="auto"/>
            <w:hideMark/>
          </w:tcPr>
          <w:p w14:paraId="1C7BCB20"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406A9F">
              <w:t>Desarrollo del código</w:t>
            </w:r>
          </w:p>
        </w:tc>
      </w:tr>
      <w:tr w:rsidR="00406A9F" w:rsidRPr="00406A9F" w14:paraId="7606B679" w14:textId="77777777" w:rsidTr="000A4C5A">
        <w:tc>
          <w:tcPr>
            <w:cnfStyle w:val="001000000000" w:firstRow="0" w:lastRow="0" w:firstColumn="1" w:lastColumn="0" w:oddVBand="0" w:evenVBand="0" w:oddHBand="0" w:evenHBand="0" w:firstRowFirstColumn="0" w:firstRowLastColumn="0" w:lastRowFirstColumn="0" w:lastRowLastColumn="0"/>
            <w:tcW w:w="0" w:type="auto"/>
            <w:hideMark/>
          </w:tcPr>
          <w:p w14:paraId="44EC085A" w14:textId="77777777" w:rsidR="00406A9F" w:rsidRPr="00406A9F" w:rsidRDefault="00406A9F" w:rsidP="00406A9F">
            <w:pPr>
              <w:spacing w:after="160" w:line="278" w:lineRule="auto"/>
              <w:jc w:val="both"/>
            </w:pPr>
            <w:r w:rsidRPr="00406A9F">
              <w:t>Control de versiones</w:t>
            </w:r>
          </w:p>
        </w:tc>
        <w:tc>
          <w:tcPr>
            <w:tcW w:w="0" w:type="auto"/>
            <w:hideMark/>
          </w:tcPr>
          <w:p w14:paraId="2E0944AE"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406A9F">
              <w:t>Git + GitHub / GitLab</w:t>
            </w:r>
          </w:p>
        </w:tc>
        <w:tc>
          <w:tcPr>
            <w:tcW w:w="0" w:type="auto"/>
            <w:hideMark/>
          </w:tcPr>
          <w:p w14:paraId="349C94D6"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406A9F">
              <w:t>Versionado y colaboración</w:t>
            </w:r>
          </w:p>
        </w:tc>
      </w:tr>
      <w:tr w:rsidR="00406A9F" w:rsidRPr="00406A9F" w14:paraId="1FEBB405" w14:textId="77777777" w:rsidTr="000A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932CE6" w14:textId="77777777" w:rsidR="00406A9F" w:rsidRPr="00406A9F" w:rsidRDefault="00406A9F" w:rsidP="00406A9F">
            <w:pPr>
              <w:spacing w:after="160" w:line="278" w:lineRule="auto"/>
              <w:jc w:val="both"/>
            </w:pPr>
            <w:r w:rsidRPr="00406A9F">
              <w:t>Contenedores</w:t>
            </w:r>
          </w:p>
        </w:tc>
        <w:tc>
          <w:tcPr>
            <w:tcW w:w="0" w:type="auto"/>
            <w:hideMark/>
          </w:tcPr>
          <w:p w14:paraId="7B2E77F3"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406A9F">
              <w:t>Docker + Docker Compose</w:t>
            </w:r>
          </w:p>
        </w:tc>
        <w:tc>
          <w:tcPr>
            <w:tcW w:w="0" w:type="auto"/>
            <w:hideMark/>
          </w:tcPr>
          <w:p w14:paraId="40BCA3FB"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406A9F">
              <w:t>Entornos reproducibles</w:t>
            </w:r>
          </w:p>
        </w:tc>
      </w:tr>
      <w:tr w:rsidR="00406A9F" w:rsidRPr="00406A9F" w14:paraId="68C5191D" w14:textId="77777777" w:rsidTr="000A4C5A">
        <w:tc>
          <w:tcPr>
            <w:cnfStyle w:val="001000000000" w:firstRow="0" w:lastRow="0" w:firstColumn="1" w:lastColumn="0" w:oddVBand="0" w:evenVBand="0" w:oddHBand="0" w:evenHBand="0" w:firstRowFirstColumn="0" w:firstRowLastColumn="0" w:lastRowFirstColumn="0" w:lastRowLastColumn="0"/>
            <w:tcW w:w="0" w:type="auto"/>
            <w:hideMark/>
          </w:tcPr>
          <w:p w14:paraId="3065E382" w14:textId="77777777" w:rsidR="00406A9F" w:rsidRPr="00406A9F" w:rsidRDefault="00406A9F" w:rsidP="00406A9F">
            <w:pPr>
              <w:spacing w:after="160" w:line="278" w:lineRule="auto"/>
              <w:jc w:val="both"/>
            </w:pPr>
            <w:r w:rsidRPr="00406A9F">
              <w:t>Integración continua</w:t>
            </w:r>
          </w:p>
        </w:tc>
        <w:tc>
          <w:tcPr>
            <w:tcW w:w="0" w:type="auto"/>
            <w:hideMark/>
          </w:tcPr>
          <w:p w14:paraId="4FD5B4D6"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rPr>
                <w:lang w:val="en-US"/>
              </w:rPr>
            </w:pPr>
            <w:r w:rsidRPr="00406A9F">
              <w:rPr>
                <w:lang w:val="en-US"/>
              </w:rPr>
              <w:t>GitHub Actions / GitLab CI/CD</w:t>
            </w:r>
          </w:p>
        </w:tc>
        <w:tc>
          <w:tcPr>
            <w:tcW w:w="0" w:type="auto"/>
            <w:hideMark/>
          </w:tcPr>
          <w:p w14:paraId="548761F0"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406A9F">
              <w:t>Automatización de pruebas y despliegues</w:t>
            </w:r>
          </w:p>
        </w:tc>
      </w:tr>
      <w:tr w:rsidR="00406A9F" w:rsidRPr="00406A9F" w14:paraId="3338F5F9" w14:textId="77777777" w:rsidTr="000A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616112" w14:textId="77777777" w:rsidR="00406A9F" w:rsidRPr="00406A9F" w:rsidRDefault="00406A9F" w:rsidP="00406A9F">
            <w:pPr>
              <w:spacing w:after="160" w:line="278" w:lineRule="auto"/>
              <w:jc w:val="both"/>
            </w:pPr>
            <w:r w:rsidRPr="00406A9F">
              <w:lastRenderedPageBreak/>
              <w:t>Frameworks Web</w:t>
            </w:r>
          </w:p>
        </w:tc>
        <w:tc>
          <w:tcPr>
            <w:tcW w:w="0" w:type="auto"/>
            <w:hideMark/>
          </w:tcPr>
          <w:p w14:paraId="6ED5F32F"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rPr>
                <w:lang w:val="en-US"/>
              </w:rPr>
            </w:pPr>
            <w:r w:rsidRPr="00406A9F">
              <w:rPr>
                <w:lang w:val="en-US"/>
              </w:rPr>
              <w:t>React.js (frontend), Node.js / Django</w:t>
            </w:r>
          </w:p>
        </w:tc>
        <w:tc>
          <w:tcPr>
            <w:tcW w:w="0" w:type="auto"/>
            <w:hideMark/>
          </w:tcPr>
          <w:p w14:paraId="20DF57D3"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406A9F">
              <w:t>Interfaces y lógica del sistema</w:t>
            </w:r>
          </w:p>
        </w:tc>
      </w:tr>
    </w:tbl>
    <w:p w14:paraId="2B410D67" w14:textId="77777777" w:rsidR="00406A9F" w:rsidRPr="00406A9F" w:rsidRDefault="00406A9F" w:rsidP="00406A9F">
      <w:pPr>
        <w:jc w:val="both"/>
        <w:rPr>
          <w:b/>
          <w:bCs/>
        </w:rPr>
      </w:pPr>
      <w:r w:rsidRPr="00406A9F">
        <w:rPr>
          <w:rFonts w:ascii="Segoe UI Emoji" w:hAnsi="Segoe UI Emoji" w:cs="Segoe UI Emoji"/>
          <w:b/>
          <w:bCs/>
        </w:rPr>
        <w:t>🔹</w:t>
      </w:r>
      <w:r w:rsidRPr="00406A9F">
        <w:rPr>
          <w:b/>
          <w:bCs/>
        </w:rPr>
        <w:t xml:space="preserve"> 2.2 Software de Bases de Datos</w:t>
      </w:r>
    </w:p>
    <w:tbl>
      <w:tblPr>
        <w:tblStyle w:val="GridTable2"/>
        <w:tblW w:w="0" w:type="auto"/>
        <w:tblLook w:val="04A0" w:firstRow="1" w:lastRow="0" w:firstColumn="1" w:lastColumn="0" w:noHBand="0" w:noVBand="1"/>
      </w:tblPr>
      <w:tblGrid>
        <w:gridCol w:w="1653"/>
        <w:gridCol w:w="7185"/>
      </w:tblGrid>
      <w:tr w:rsidR="00406A9F" w:rsidRPr="00406A9F" w14:paraId="33F97355" w14:textId="77777777" w:rsidTr="000A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ABE7E1" w14:textId="77777777" w:rsidR="00406A9F" w:rsidRPr="00406A9F" w:rsidRDefault="00406A9F" w:rsidP="00406A9F">
            <w:pPr>
              <w:spacing w:after="160" w:line="278" w:lineRule="auto"/>
              <w:jc w:val="both"/>
            </w:pPr>
            <w:r w:rsidRPr="00406A9F">
              <w:t>Base de Datos</w:t>
            </w:r>
          </w:p>
        </w:tc>
        <w:tc>
          <w:tcPr>
            <w:tcW w:w="0" w:type="auto"/>
            <w:hideMark/>
          </w:tcPr>
          <w:p w14:paraId="52EB9D2C" w14:textId="77777777" w:rsidR="00406A9F" w:rsidRPr="00406A9F" w:rsidRDefault="00406A9F" w:rsidP="00406A9F">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406A9F">
              <w:t>PostgreSQL / MySQL</w:t>
            </w:r>
          </w:p>
        </w:tc>
      </w:tr>
      <w:tr w:rsidR="00406A9F" w:rsidRPr="00406A9F" w14:paraId="181B2573" w14:textId="77777777" w:rsidTr="000A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CA4F43" w14:textId="77777777" w:rsidR="00406A9F" w:rsidRPr="00406A9F" w:rsidRDefault="00406A9F" w:rsidP="00406A9F">
            <w:pPr>
              <w:spacing w:after="160" w:line="278" w:lineRule="auto"/>
              <w:jc w:val="both"/>
            </w:pPr>
            <w:r w:rsidRPr="00406A9F">
              <w:t>Uso</w:t>
            </w:r>
          </w:p>
        </w:tc>
        <w:tc>
          <w:tcPr>
            <w:tcW w:w="0" w:type="auto"/>
            <w:hideMark/>
          </w:tcPr>
          <w:p w14:paraId="034F667B"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406A9F">
              <w:t>Almacenamiento de datos relacionales, consultas y transacciones seguras</w:t>
            </w:r>
          </w:p>
        </w:tc>
      </w:tr>
    </w:tbl>
    <w:p w14:paraId="6478590F" w14:textId="77777777" w:rsidR="00406A9F" w:rsidRPr="00406A9F" w:rsidRDefault="00406A9F" w:rsidP="00406A9F">
      <w:pPr>
        <w:jc w:val="both"/>
        <w:rPr>
          <w:b/>
          <w:bCs/>
        </w:rPr>
      </w:pPr>
      <w:r w:rsidRPr="00406A9F">
        <w:rPr>
          <w:rFonts w:ascii="Segoe UI Emoji" w:hAnsi="Segoe UI Emoji" w:cs="Segoe UI Emoji"/>
          <w:b/>
          <w:bCs/>
        </w:rPr>
        <w:t>🔹</w:t>
      </w:r>
      <w:r w:rsidRPr="00406A9F">
        <w:rPr>
          <w:b/>
          <w:bCs/>
        </w:rPr>
        <w:t xml:space="preserve"> 2.3 Herramientas de Pruebas</w:t>
      </w:r>
    </w:p>
    <w:tbl>
      <w:tblPr>
        <w:tblStyle w:val="GridTable2"/>
        <w:tblW w:w="0" w:type="auto"/>
        <w:tblLook w:val="04A0" w:firstRow="1" w:lastRow="0" w:firstColumn="1" w:lastColumn="0" w:noHBand="0" w:noVBand="1"/>
      </w:tblPr>
      <w:tblGrid>
        <w:gridCol w:w="2457"/>
        <w:gridCol w:w="2320"/>
      </w:tblGrid>
      <w:tr w:rsidR="00406A9F" w:rsidRPr="00406A9F" w14:paraId="3B1FCDD7" w14:textId="77777777" w:rsidTr="000A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FD92B3" w14:textId="77777777" w:rsidR="00406A9F" w:rsidRPr="00406A9F" w:rsidRDefault="00406A9F" w:rsidP="00406A9F">
            <w:pPr>
              <w:spacing w:after="160" w:line="278" w:lineRule="auto"/>
              <w:jc w:val="both"/>
            </w:pPr>
            <w:r w:rsidRPr="00406A9F">
              <w:t>Tipo</w:t>
            </w:r>
          </w:p>
        </w:tc>
        <w:tc>
          <w:tcPr>
            <w:tcW w:w="0" w:type="auto"/>
            <w:hideMark/>
          </w:tcPr>
          <w:p w14:paraId="55F1DFB4" w14:textId="77777777" w:rsidR="00406A9F" w:rsidRPr="00406A9F" w:rsidRDefault="00406A9F" w:rsidP="00406A9F">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406A9F">
              <w:t>Herramienta</w:t>
            </w:r>
          </w:p>
        </w:tc>
      </w:tr>
      <w:tr w:rsidR="00406A9F" w:rsidRPr="00406A9F" w14:paraId="42686C0B" w14:textId="77777777" w:rsidTr="000A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287597" w14:textId="77777777" w:rsidR="00406A9F" w:rsidRPr="00406A9F" w:rsidRDefault="00406A9F" w:rsidP="00406A9F">
            <w:pPr>
              <w:spacing w:after="160" w:line="278" w:lineRule="auto"/>
              <w:jc w:val="both"/>
            </w:pPr>
            <w:r w:rsidRPr="00406A9F">
              <w:t>Pruebas unitarias</w:t>
            </w:r>
          </w:p>
        </w:tc>
        <w:tc>
          <w:tcPr>
            <w:tcW w:w="0" w:type="auto"/>
            <w:hideMark/>
          </w:tcPr>
          <w:p w14:paraId="0133FC73"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406A9F">
              <w:t>PyTest, JUnit, Mocha</w:t>
            </w:r>
          </w:p>
        </w:tc>
      </w:tr>
      <w:tr w:rsidR="00406A9F" w:rsidRPr="00406A9F" w14:paraId="49499EEC" w14:textId="77777777" w:rsidTr="000A4C5A">
        <w:tc>
          <w:tcPr>
            <w:cnfStyle w:val="001000000000" w:firstRow="0" w:lastRow="0" w:firstColumn="1" w:lastColumn="0" w:oddVBand="0" w:evenVBand="0" w:oddHBand="0" w:evenHBand="0" w:firstRowFirstColumn="0" w:firstRowLastColumn="0" w:lastRowFirstColumn="0" w:lastRowLastColumn="0"/>
            <w:tcW w:w="0" w:type="auto"/>
            <w:hideMark/>
          </w:tcPr>
          <w:p w14:paraId="3B05B88A" w14:textId="77777777" w:rsidR="00406A9F" w:rsidRPr="00406A9F" w:rsidRDefault="00406A9F" w:rsidP="00406A9F">
            <w:pPr>
              <w:spacing w:after="160" w:line="278" w:lineRule="auto"/>
              <w:jc w:val="both"/>
            </w:pPr>
            <w:r w:rsidRPr="00406A9F">
              <w:t>Pruebas funcionales</w:t>
            </w:r>
          </w:p>
        </w:tc>
        <w:tc>
          <w:tcPr>
            <w:tcW w:w="0" w:type="auto"/>
            <w:hideMark/>
          </w:tcPr>
          <w:p w14:paraId="65856391"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406A9F">
              <w:t>Selenium, Cypress</w:t>
            </w:r>
          </w:p>
        </w:tc>
      </w:tr>
      <w:tr w:rsidR="00406A9F" w:rsidRPr="00406A9F" w14:paraId="3D9D39B2" w14:textId="77777777" w:rsidTr="000A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629722" w14:textId="77777777" w:rsidR="00406A9F" w:rsidRPr="00406A9F" w:rsidRDefault="00406A9F" w:rsidP="00406A9F">
            <w:pPr>
              <w:spacing w:after="160" w:line="278" w:lineRule="auto"/>
              <w:jc w:val="both"/>
            </w:pPr>
            <w:r w:rsidRPr="00406A9F">
              <w:t>Pruebas de carga</w:t>
            </w:r>
          </w:p>
        </w:tc>
        <w:tc>
          <w:tcPr>
            <w:tcW w:w="0" w:type="auto"/>
            <w:hideMark/>
          </w:tcPr>
          <w:p w14:paraId="694CAD32"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406A9F">
              <w:t>Apache JMeter</w:t>
            </w:r>
          </w:p>
        </w:tc>
      </w:tr>
    </w:tbl>
    <w:p w14:paraId="53BB3608" w14:textId="77777777" w:rsidR="00406A9F" w:rsidRPr="00406A9F" w:rsidRDefault="00406A9F" w:rsidP="00406A9F">
      <w:pPr>
        <w:jc w:val="both"/>
        <w:rPr>
          <w:b/>
          <w:bCs/>
        </w:rPr>
      </w:pPr>
      <w:r w:rsidRPr="00406A9F">
        <w:rPr>
          <w:rFonts w:ascii="Segoe UI Emoji" w:hAnsi="Segoe UI Emoji" w:cs="Segoe UI Emoji"/>
          <w:b/>
          <w:bCs/>
        </w:rPr>
        <w:t>🔹</w:t>
      </w:r>
      <w:r w:rsidRPr="00406A9F">
        <w:rPr>
          <w:b/>
          <w:bCs/>
        </w:rPr>
        <w:t xml:space="preserve"> 2.4 Software de Seguridad</w:t>
      </w:r>
    </w:p>
    <w:tbl>
      <w:tblPr>
        <w:tblStyle w:val="GridTable2"/>
        <w:tblW w:w="0" w:type="auto"/>
        <w:tblLook w:val="04A0" w:firstRow="1" w:lastRow="0" w:firstColumn="1" w:lastColumn="0" w:noHBand="0" w:noVBand="1"/>
      </w:tblPr>
      <w:tblGrid>
        <w:gridCol w:w="1798"/>
        <w:gridCol w:w="4096"/>
      </w:tblGrid>
      <w:tr w:rsidR="00406A9F" w:rsidRPr="00406A9F" w14:paraId="65E24E51" w14:textId="77777777" w:rsidTr="000A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14BEFA" w14:textId="77777777" w:rsidR="00406A9F" w:rsidRPr="00406A9F" w:rsidRDefault="00406A9F" w:rsidP="00406A9F">
            <w:pPr>
              <w:spacing w:after="160" w:line="278" w:lineRule="auto"/>
              <w:jc w:val="both"/>
            </w:pPr>
            <w:r w:rsidRPr="00406A9F">
              <w:t>Herramienta</w:t>
            </w:r>
          </w:p>
        </w:tc>
        <w:tc>
          <w:tcPr>
            <w:tcW w:w="0" w:type="auto"/>
            <w:hideMark/>
          </w:tcPr>
          <w:p w14:paraId="46EF5024" w14:textId="77777777" w:rsidR="00406A9F" w:rsidRPr="00406A9F" w:rsidRDefault="00406A9F" w:rsidP="00406A9F">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406A9F">
              <w:t>Uso</w:t>
            </w:r>
          </w:p>
        </w:tc>
      </w:tr>
      <w:tr w:rsidR="00406A9F" w:rsidRPr="00406A9F" w14:paraId="168EDC92" w14:textId="77777777" w:rsidTr="000A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E36014" w14:textId="77777777" w:rsidR="00406A9F" w:rsidRPr="00406A9F" w:rsidRDefault="00406A9F" w:rsidP="00406A9F">
            <w:pPr>
              <w:spacing w:after="160" w:line="278" w:lineRule="auto"/>
              <w:jc w:val="both"/>
            </w:pPr>
            <w:r w:rsidRPr="00406A9F">
              <w:t>OWASP ZAP</w:t>
            </w:r>
          </w:p>
        </w:tc>
        <w:tc>
          <w:tcPr>
            <w:tcW w:w="0" w:type="auto"/>
            <w:hideMark/>
          </w:tcPr>
          <w:p w14:paraId="6EE9B342"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406A9F">
              <w:t>Análisis de vulnerabilidades</w:t>
            </w:r>
          </w:p>
        </w:tc>
      </w:tr>
      <w:tr w:rsidR="00406A9F" w:rsidRPr="00406A9F" w14:paraId="6A7CABF6" w14:textId="77777777" w:rsidTr="000A4C5A">
        <w:tc>
          <w:tcPr>
            <w:cnfStyle w:val="001000000000" w:firstRow="0" w:lastRow="0" w:firstColumn="1" w:lastColumn="0" w:oddVBand="0" w:evenVBand="0" w:oddHBand="0" w:evenHBand="0" w:firstRowFirstColumn="0" w:firstRowLastColumn="0" w:lastRowFirstColumn="0" w:lastRowLastColumn="0"/>
            <w:tcW w:w="0" w:type="auto"/>
            <w:hideMark/>
          </w:tcPr>
          <w:p w14:paraId="01B08E9B" w14:textId="77777777" w:rsidR="00406A9F" w:rsidRPr="00406A9F" w:rsidRDefault="00406A9F" w:rsidP="00406A9F">
            <w:pPr>
              <w:spacing w:after="160" w:line="278" w:lineRule="auto"/>
              <w:jc w:val="both"/>
            </w:pPr>
            <w:r w:rsidRPr="00406A9F">
              <w:t>SonarQube</w:t>
            </w:r>
          </w:p>
        </w:tc>
        <w:tc>
          <w:tcPr>
            <w:tcW w:w="0" w:type="auto"/>
            <w:hideMark/>
          </w:tcPr>
          <w:p w14:paraId="6D5B814F"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406A9F">
              <w:t>Análisis de calidad de código estático</w:t>
            </w:r>
          </w:p>
        </w:tc>
      </w:tr>
      <w:tr w:rsidR="00406A9F" w:rsidRPr="00406A9F" w14:paraId="5365FE0D" w14:textId="77777777" w:rsidTr="000A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DDDB4D" w14:textId="77777777" w:rsidR="00406A9F" w:rsidRPr="00406A9F" w:rsidRDefault="00406A9F" w:rsidP="00406A9F">
            <w:pPr>
              <w:spacing w:after="160" w:line="278" w:lineRule="auto"/>
              <w:jc w:val="both"/>
            </w:pPr>
            <w:r w:rsidRPr="00406A9F">
              <w:t>Fail2Ban, UFW</w:t>
            </w:r>
          </w:p>
        </w:tc>
        <w:tc>
          <w:tcPr>
            <w:tcW w:w="0" w:type="auto"/>
            <w:hideMark/>
          </w:tcPr>
          <w:p w14:paraId="1932F822"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406A9F">
              <w:t>Protección contra accesos indebidos</w:t>
            </w:r>
          </w:p>
        </w:tc>
      </w:tr>
    </w:tbl>
    <w:p w14:paraId="0AD0206D" w14:textId="77777777" w:rsidR="00406A9F" w:rsidRPr="00406A9F" w:rsidRDefault="00406A9F" w:rsidP="00406A9F">
      <w:pPr>
        <w:jc w:val="both"/>
        <w:rPr>
          <w:b/>
          <w:bCs/>
        </w:rPr>
      </w:pPr>
      <w:r w:rsidRPr="00406A9F">
        <w:rPr>
          <w:rFonts w:ascii="Segoe UI Emoji" w:hAnsi="Segoe UI Emoji" w:cs="Segoe UI Emoji"/>
          <w:b/>
          <w:bCs/>
        </w:rPr>
        <w:t>🔹</w:t>
      </w:r>
      <w:r w:rsidRPr="00406A9F">
        <w:rPr>
          <w:b/>
          <w:bCs/>
        </w:rPr>
        <w:t xml:space="preserve"> 2.5 Herramientas de Monitoreo</w:t>
      </w:r>
    </w:p>
    <w:tbl>
      <w:tblPr>
        <w:tblStyle w:val="GridTable2"/>
        <w:tblW w:w="0" w:type="auto"/>
        <w:tblLook w:val="04A0" w:firstRow="1" w:lastRow="0" w:firstColumn="1" w:lastColumn="0" w:noHBand="0" w:noVBand="1"/>
      </w:tblPr>
      <w:tblGrid>
        <w:gridCol w:w="4605"/>
        <w:gridCol w:w="4233"/>
      </w:tblGrid>
      <w:tr w:rsidR="00406A9F" w:rsidRPr="00406A9F" w14:paraId="09940E14" w14:textId="77777777" w:rsidTr="000A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78B80E" w14:textId="77777777" w:rsidR="00406A9F" w:rsidRPr="00406A9F" w:rsidRDefault="00406A9F" w:rsidP="00406A9F">
            <w:pPr>
              <w:spacing w:after="160" w:line="278" w:lineRule="auto"/>
              <w:jc w:val="both"/>
            </w:pPr>
            <w:r w:rsidRPr="00406A9F">
              <w:t>Herramienta</w:t>
            </w:r>
          </w:p>
        </w:tc>
        <w:tc>
          <w:tcPr>
            <w:tcW w:w="0" w:type="auto"/>
            <w:hideMark/>
          </w:tcPr>
          <w:p w14:paraId="4B39F5B5" w14:textId="77777777" w:rsidR="00406A9F" w:rsidRPr="00406A9F" w:rsidRDefault="00406A9F" w:rsidP="00406A9F">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406A9F">
              <w:t>Función</w:t>
            </w:r>
          </w:p>
        </w:tc>
      </w:tr>
      <w:tr w:rsidR="00406A9F" w:rsidRPr="00406A9F" w14:paraId="26A1554A" w14:textId="77777777" w:rsidTr="000A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ECC945" w14:textId="122C903E" w:rsidR="00406A9F" w:rsidRPr="00406A9F" w:rsidRDefault="00406A9F" w:rsidP="00406A9F">
            <w:pPr>
              <w:spacing w:after="160" w:line="278" w:lineRule="auto"/>
              <w:jc w:val="both"/>
            </w:pPr>
            <w:r w:rsidRPr="00406A9F">
              <w:t xml:space="preserve">Grafana </w:t>
            </w:r>
          </w:p>
        </w:tc>
        <w:tc>
          <w:tcPr>
            <w:tcW w:w="0" w:type="auto"/>
            <w:hideMark/>
          </w:tcPr>
          <w:p w14:paraId="09F211CB"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406A9F">
              <w:t>Monitoreo de rendimiento en tiempo real</w:t>
            </w:r>
          </w:p>
        </w:tc>
      </w:tr>
      <w:tr w:rsidR="00406A9F" w:rsidRPr="00406A9F" w14:paraId="28ED2940" w14:textId="77777777" w:rsidTr="000A4C5A">
        <w:tc>
          <w:tcPr>
            <w:cnfStyle w:val="001000000000" w:firstRow="0" w:lastRow="0" w:firstColumn="1" w:lastColumn="0" w:oddVBand="0" w:evenVBand="0" w:oddHBand="0" w:evenHBand="0" w:firstRowFirstColumn="0" w:firstRowLastColumn="0" w:lastRowFirstColumn="0" w:lastRowLastColumn="0"/>
            <w:tcW w:w="0" w:type="auto"/>
            <w:hideMark/>
          </w:tcPr>
          <w:p w14:paraId="1651C8BC" w14:textId="77777777" w:rsidR="00406A9F" w:rsidRPr="00406A9F" w:rsidRDefault="00406A9F" w:rsidP="00406A9F">
            <w:pPr>
              <w:spacing w:after="160" w:line="278" w:lineRule="auto"/>
              <w:jc w:val="both"/>
              <w:rPr>
                <w:lang w:val="en-US"/>
              </w:rPr>
            </w:pPr>
            <w:r w:rsidRPr="00406A9F">
              <w:rPr>
                <w:lang w:val="en-US"/>
              </w:rPr>
              <w:t>ELK Stack (Elasticsearch, Logstash, Kibana)</w:t>
            </w:r>
          </w:p>
        </w:tc>
        <w:tc>
          <w:tcPr>
            <w:tcW w:w="0" w:type="auto"/>
            <w:hideMark/>
          </w:tcPr>
          <w:p w14:paraId="5A8E8766" w14:textId="77777777" w:rsidR="00406A9F" w:rsidRPr="00406A9F" w:rsidRDefault="00406A9F" w:rsidP="00406A9F">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406A9F">
              <w:t>Logging estructurado y análisis de eventos</w:t>
            </w:r>
          </w:p>
        </w:tc>
      </w:tr>
      <w:tr w:rsidR="00406A9F" w:rsidRPr="00406A9F" w14:paraId="31ED9C81" w14:textId="77777777" w:rsidTr="000A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5443E2" w14:textId="77777777" w:rsidR="00406A9F" w:rsidRPr="00406A9F" w:rsidRDefault="00406A9F" w:rsidP="00406A9F">
            <w:pPr>
              <w:spacing w:after="160" w:line="278" w:lineRule="auto"/>
              <w:jc w:val="both"/>
            </w:pPr>
            <w:r w:rsidRPr="00406A9F">
              <w:t>Google Cloud Monitoring</w:t>
            </w:r>
          </w:p>
        </w:tc>
        <w:tc>
          <w:tcPr>
            <w:tcW w:w="0" w:type="auto"/>
            <w:hideMark/>
          </w:tcPr>
          <w:p w14:paraId="14BD0175" w14:textId="77777777" w:rsidR="00406A9F" w:rsidRPr="00406A9F" w:rsidRDefault="00406A9F" w:rsidP="00406A9F">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406A9F">
              <w:t>Métricas y alertas en entornos cloud</w:t>
            </w:r>
          </w:p>
        </w:tc>
      </w:tr>
    </w:tbl>
    <w:p w14:paraId="29532ADC" w14:textId="7222F595" w:rsidR="00406A9F" w:rsidRPr="00406A9F" w:rsidRDefault="00406A9F" w:rsidP="00406A9F">
      <w:pPr>
        <w:jc w:val="both"/>
      </w:pPr>
    </w:p>
    <w:p w14:paraId="161D510B" w14:textId="77777777" w:rsidR="0034790B" w:rsidRPr="0034790B" w:rsidRDefault="0034790B" w:rsidP="0034790B">
      <w:pPr>
        <w:jc w:val="both"/>
        <w:rPr>
          <w:b/>
          <w:bCs/>
        </w:rPr>
      </w:pPr>
      <w:r w:rsidRPr="0034790B">
        <w:rPr>
          <w:b/>
          <w:bCs/>
        </w:rPr>
        <w:t>2.1.5 Identificación de Requerimientos y Alcance del Proyecto</w:t>
      </w:r>
    </w:p>
    <w:p w14:paraId="7DBACC17" w14:textId="781742E6" w:rsidR="0034790B" w:rsidRPr="0034790B" w:rsidRDefault="0034790B" w:rsidP="0034790B">
      <w:pPr>
        <w:jc w:val="both"/>
        <w:rPr>
          <w:b/>
          <w:bCs/>
        </w:rPr>
      </w:pPr>
      <w:r w:rsidRPr="0034790B">
        <w:rPr>
          <w:b/>
          <w:bCs/>
        </w:rPr>
        <w:t>Descripción General del Proyecto</w:t>
      </w:r>
    </w:p>
    <w:p w14:paraId="023477EF" w14:textId="77777777" w:rsidR="0034790B" w:rsidRPr="0034790B" w:rsidRDefault="0034790B" w:rsidP="0034790B">
      <w:pPr>
        <w:jc w:val="both"/>
      </w:pPr>
      <w:r w:rsidRPr="0034790B">
        <w:lastRenderedPageBreak/>
        <w:t>El proyecto consiste en el desarrollo e implementación de una plataforma digital híbrida (web y futura versión móvil) destinada a ofrecer un servicio integral que incluye funcionalidades clave como gestión de datos, visualización de información, procesamiento automatizado, interacción con usuarios y escalabilidad para futuras integraciones. Está orientado a resolver una necesidad específica del usuario final mediante una experiencia segura, eficiente y accesible.</w:t>
      </w:r>
    </w:p>
    <w:p w14:paraId="6EFB030B" w14:textId="39B04100" w:rsidR="0034790B" w:rsidRPr="0034790B" w:rsidRDefault="0034790B" w:rsidP="0034790B">
      <w:pPr>
        <w:jc w:val="both"/>
        <w:rPr>
          <w:b/>
          <w:bCs/>
        </w:rPr>
      </w:pPr>
      <w:r w:rsidRPr="0034790B">
        <w:rPr>
          <w:b/>
          <w:bCs/>
        </w:rPr>
        <w:t>Requerimientos Funcionales (RF)</w:t>
      </w:r>
    </w:p>
    <w:tbl>
      <w:tblPr>
        <w:tblStyle w:val="GridTable2"/>
        <w:tblW w:w="0" w:type="auto"/>
        <w:tblLook w:val="04A0" w:firstRow="1" w:lastRow="0" w:firstColumn="1" w:lastColumn="0" w:noHBand="0" w:noVBand="1"/>
      </w:tblPr>
      <w:tblGrid>
        <w:gridCol w:w="986"/>
        <w:gridCol w:w="7852"/>
      </w:tblGrid>
      <w:tr w:rsidR="0034790B" w:rsidRPr="0034790B" w14:paraId="115B9931" w14:textId="77777777" w:rsidTr="00347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B0A00D" w14:textId="77777777" w:rsidR="0034790B" w:rsidRPr="0034790B" w:rsidRDefault="0034790B" w:rsidP="0034790B">
            <w:pPr>
              <w:spacing w:after="160" w:line="278" w:lineRule="auto"/>
              <w:jc w:val="both"/>
            </w:pPr>
            <w:r w:rsidRPr="0034790B">
              <w:t>Código</w:t>
            </w:r>
          </w:p>
        </w:tc>
        <w:tc>
          <w:tcPr>
            <w:tcW w:w="0" w:type="auto"/>
            <w:hideMark/>
          </w:tcPr>
          <w:p w14:paraId="48F8F1A8" w14:textId="77777777" w:rsidR="0034790B" w:rsidRPr="0034790B" w:rsidRDefault="0034790B" w:rsidP="0034790B">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34790B">
              <w:t>Requerimiento Funcional</w:t>
            </w:r>
          </w:p>
        </w:tc>
      </w:tr>
      <w:tr w:rsidR="0034790B" w:rsidRPr="0034790B" w14:paraId="7774955A" w14:textId="77777777" w:rsidTr="00347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10BA81" w14:textId="77777777" w:rsidR="0034790B" w:rsidRPr="0034790B" w:rsidRDefault="0034790B" w:rsidP="0034790B">
            <w:pPr>
              <w:spacing w:after="160" w:line="278" w:lineRule="auto"/>
              <w:jc w:val="both"/>
            </w:pPr>
            <w:r w:rsidRPr="0034790B">
              <w:t>RF01</w:t>
            </w:r>
          </w:p>
        </w:tc>
        <w:tc>
          <w:tcPr>
            <w:tcW w:w="0" w:type="auto"/>
            <w:hideMark/>
          </w:tcPr>
          <w:p w14:paraId="56CFA833" w14:textId="77777777" w:rsidR="0034790B" w:rsidRPr="0034790B" w:rsidRDefault="0034790B" w:rsidP="0034790B">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4790B">
              <w:t>El sistema debe permitir a los usuarios autenticarse mediante un formulario de login seguro.</w:t>
            </w:r>
          </w:p>
        </w:tc>
      </w:tr>
      <w:tr w:rsidR="0034790B" w:rsidRPr="0034790B" w14:paraId="2DF9D04C" w14:textId="77777777" w:rsidTr="0034790B">
        <w:tc>
          <w:tcPr>
            <w:cnfStyle w:val="001000000000" w:firstRow="0" w:lastRow="0" w:firstColumn="1" w:lastColumn="0" w:oddVBand="0" w:evenVBand="0" w:oddHBand="0" w:evenHBand="0" w:firstRowFirstColumn="0" w:firstRowLastColumn="0" w:lastRowFirstColumn="0" w:lastRowLastColumn="0"/>
            <w:tcW w:w="0" w:type="auto"/>
            <w:hideMark/>
          </w:tcPr>
          <w:p w14:paraId="4E9292F5" w14:textId="77777777" w:rsidR="0034790B" w:rsidRPr="0034790B" w:rsidRDefault="0034790B" w:rsidP="0034790B">
            <w:pPr>
              <w:spacing w:after="160" w:line="278" w:lineRule="auto"/>
              <w:jc w:val="both"/>
            </w:pPr>
            <w:r w:rsidRPr="0034790B">
              <w:t>RF02</w:t>
            </w:r>
          </w:p>
        </w:tc>
        <w:tc>
          <w:tcPr>
            <w:tcW w:w="0" w:type="auto"/>
            <w:hideMark/>
          </w:tcPr>
          <w:p w14:paraId="681CA52E" w14:textId="77777777" w:rsidR="0034790B" w:rsidRPr="0034790B" w:rsidRDefault="0034790B" w:rsidP="0034790B">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4790B">
              <w:t>El usuario debe poder consultar información personalizada a través de un panel dinámico.</w:t>
            </w:r>
          </w:p>
        </w:tc>
      </w:tr>
      <w:tr w:rsidR="0034790B" w:rsidRPr="0034790B" w14:paraId="3BAFB9F7" w14:textId="77777777" w:rsidTr="00347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B8AD61" w14:textId="77777777" w:rsidR="0034790B" w:rsidRPr="0034790B" w:rsidRDefault="0034790B" w:rsidP="0034790B">
            <w:pPr>
              <w:spacing w:after="160" w:line="278" w:lineRule="auto"/>
              <w:jc w:val="both"/>
            </w:pPr>
            <w:r w:rsidRPr="0034790B">
              <w:t>RF03</w:t>
            </w:r>
          </w:p>
        </w:tc>
        <w:tc>
          <w:tcPr>
            <w:tcW w:w="0" w:type="auto"/>
            <w:hideMark/>
          </w:tcPr>
          <w:p w14:paraId="3EE03DCD" w14:textId="77777777" w:rsidR="0034790B" w:rsidRPr="0034790B" w:rsidRDefault="0034790B" w:rsidP="0034790B">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4790B">
              <w:t>El administrador podrá gestionar usuarios, roles y permisos desde un módulo de administración.</w:t>
            </w:r>
          </w:p>
        </w:tc>
      </w:tr>
      <w:tr w:rsidR="0034790B" w:rsidRPr="0034790B" w14:paraId="3284C084" w14:textId="77777777" w:rsidTr="0034790B">
        <w:tc>
          <w:tcPr>
            <w:cnfStyle w:val="001000000000" w:firstRow="0" w:lastRow="0" w:firstColumn="1" w:lastColumn="0" w:oddVBand="0" w:evenVBand="0" w:oddHBand="0" w:evenHBand="0" w:firstRowFirstColumn="0" w:firstRowLastColumn="0" w:lastRowFirstColumn="0" w:lastRowLastColumn="0"/>
            <w:tcW w:w="0" w:type="auto"/>
            <w:hideMark/>
          </w:tcPr>
          <w:p w14:paraId="5F7E0010" w14:textId="77777777" w:rsidR="0034790B" w:rsidRPr="0034790B" w:rsidRDefault="0034790B" w:rsidP="0034790B">
            <w:pPr>
              <w:spacing w:after="160" w:line="278" w:lineRule="auto"/>
              <w:jc w:val="both"/>
            </w:pPr>
            <w:r w:rsidRPr="0034790B">
              <w:t>RF04</w:t>
            </w:r>
          </w:p>
        </w:tc>
        <w:tc>
          <w:tcPr>
            <w:tcW w:w="0" w:type="auto"/>
            <w:hideMark/>
          </w:tcPr>
          <w:p w14:paraId="7FD53CA7" w14:textId="77777777" w:rsidR="0034790B" w:rsidRPr="0034790B" w:rsidRDefault="0034790B" w:rsidP="0034790B">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4790B">
              <w:t>El sistema debe registrar logs de acciones críticas del usuario y del sistema.</w:t>
            </w:r>
          </w:p>
        </w:tc>
      </w:tr>
      <w:tr w:rsidR="0034790B" w:rsidRPr="0034790B" w14:paraId="0DD4A410" w14:textId="77777777" w:rsidTr="00347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DA4685" w14:textId="77777777" w:rsidR="0034790B" w:rsidRPr="0034790B" w:rsidRDefault="0034790B" w:rsidP="0034790B">
            <w:pPr>
              <w:spacing w:after="160" w:line="278" w:lineRule="auto"/>
              <w:jc w:val="both"/>
            </w:pPr>
            <w:r w:rsidRPr="0034790B">
              <w:t>RF05</w:t>
            </w:r>
          </w:p>
        </w:tc>
        <w:tc>
          <w:tcPr>
            <w:tcW w:w="0" w:type="auto"/>
            <w:hideMark/>
          </w:tcPr>
          <w:p w14:paraId="35D0297E" w14:textId="77777777" w:rsidR="0034790B" w:rsidRPr="0034790B" w:rsidRDefault="0034790B" w:rsidP="0034790B">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4790B">
              <w:t>Se deben realizar validaciones automáticas en formularios y flujos de datos.</w:t>
            </w:r>
          </w:p>
        </w:tc>
      </w:tr>
      <w:tr w:rsidR="0034790B" w:rsidRPr="0034790B" w14:paraId="0DEC6FFF" w14:textId="77777777" w:rsidTr="0034790B">
        <w:tc>
          <w:tcPr>
            <w:cnfStyle w:val="001000000000" w:firstRow="0" w:lastRow="0" w:firstColumn="1" w:lastColumn="0" w:oddVBand="0" w:evenVBand="0" w:oddHBand="0" w:evenHBand="0" w:firstRowFirstColumn="0" w:firstRowLastColumn="0" w:lastRowFirstColumn="0" w:lastRowLastColumn="0"/>
            <w:tcW w:w="0" w:type="auto"/>
            <w:hideMark/>
          </w:tcPr>
          <w:p w14:paraId="31A6B2C2" w14:textId="77777777" w:rsidR="0034790B" w:rsidRPr="0034790B" w:rsidRDefault="0034790B" w:rsidP="0034790B">
            <w:pPr>
              <w:spacing w:after="160" w:line="278" w:lineRule="auto"/>
              <w:jc w:val="both"/>
            </w:pPr>
            <w:r w:rsidRPr="0034790B">
              <w:t>RF06</w:t>
            </w:r>
          </w:p>
        </w:tc>
        <w:tc>
          <w:tcPr>
            <w:tcW w:w="0" w:type="auto"/>
            <w:hideMark/>
          </w:tcPr>
          <w:p w14:paraId="6324981D" w14:textId="77777777" w:rsidR="0034790B" w:rsidRPr="0034790B" w:rsidRDefault="0034790B" w:rsidP="0034790B">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4790B">
              <w:t>La plataforma debe emitir alertas o notificaciones ante eventos predefinidos.</w:t>
            </w:r>
          </w:p>
        </w:tc>
      </w:tr>
      <w:tr w:rsidR="0034790B" w:rsidRPr="0034790B" w14:paraId="7361CEAE" w14:textId="77777777" w:rsidTr="00347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914CD9" w14:textId="77777777" w:rsidR="0034790B" w:rsidRPr="0034790B" w:rsidRDefault="0034790B" w:rsidP="0034790B">
            <w:pPr>
              <w:spacing w:after="160" w:line="278" w:lineRule="auto"/>
              <w:jc w:val="both"/>
            </w:pPr>
            <w:r w:rsidRPr="0034790B">
              <w:t>RF07</w:t>
            </w:r>
          </w:p>
        </w:tc>
        <w:tc>
          <w:tcPr>
            <w:tcW w:w="0" w:type="auto"/>
            <w:hideMark/>
          </w:tcPr>
          <w:p w14:paraId="5B3DF80C" w14:textId="77777777" w:rsidR="0034790B" w:rsidRPr="0034790B" w:rsidRDefault="0034790B" w:rsidP="0034790B">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4790B">
              <w:t>El usuario podrá acceder a reportes descargables en PDF o Excel.</w:t>
            </w:r>
          </w:p>
        </w:tc>
      </w:tr>
      <w:tr w:rsidR="0034790B" w:rsidRPr="0034790B" w14:paraId="715176F2" w14:textId="77777777" w:rsidTr="0034790B">
        <w:tc>
          <w:tcPr>
            <w:cnfStyle w:val="001000000000" w:firstRow="0" w:lastRow="0" w:firstColumn="1" w:lastColumn="0" w:oddVBand="0" w:evenVBand="0" w:oddHBand="0" w:evenHBand="0" w:firstRowFirstColumn="0" w:firstRowLastColumn="0" w:lastRowFirstColumn="0" w:lastRowLastColumn="0"/>
            <w:tcW w:w="0" w:type="auto"/>
            <w:hideMark/>
          </w:tcPr>
          <w:p w14:paraId="0A42DFC0" w14:textId="77777777" w:rsidR="0034790B" w:rsidRPr="0034790B" w:rsidRDefault="0034790B" w:rsidP="0034790B">
            <w:pPr>
              <w:spacing w:after="160" w:line="278" w:lineRule="auto"/>
              <w:jc w:val="both"/>
            </w:pPr>
            <w:r w:rsidRPr="0034790B">
              <w:t>RF08</w:t>
            </w:r>
          </w:p>
        </w:tc>
        <w:tc>
          <w:tcPr>
            <w:tcW w:w="0" w:type="auto"/>
            <w:hideMark/>
          </w:tcPr>
          <w:p w14:paraId="428E8A03" w14:textId="77777777" w:rsidR="0034790B" w:rsidRPr="0034790B" w:rsidRDefault="0034790B" w:rsidP="0034790B">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4790B">
              <w:t>Debe existir una interfaz para recopilar y visualizar retroalimentación del usuario final.</w:t>
            </w:r>
          </w:p>
        </w:tc>
      </w:tr>
      <w:tr w:rsidR="0034790B" w:rsidRPr="0034790B" w14:paraId="2280BBD1" w14:textId="77777777" w:rsidTr="00347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4D044B" w14:textId="77777777" w:rsidR="0034790B" w:rsidRPr="0034790B" w:rsidRDefault="0034790B" w:rsidP="0034790B">
            <w:pPr>
              <w:spacing w:after="160" w:line="278" w:lineRule="auto"/>
              <w:jc w:val="both"/>
            </w:pPr>
            <w:r w:rsidRPr="0034790B">
              <w:t>RF09</w:t>
            </w:r>
          </w:p>
        </w:tc>
        <w:tc>
          <w:tcPr>
            <w:tcW w:w="0" w:type="auto"/>
            <w:hideMark/>
          </w:tcPr>
          <w:p w14:paraId="6EAA9E1D" w14:textId="77777777" w:rsidR="0034790B" w:rsidRPr="0034790B" w:rsidRDefault="0034790B" w:rsidP="0034790B">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4790B">
              <w:t>El sistema debe poder integrarse en un futuro con una aplicación móvil nativa.</w:t>
            </w:r>
          </w:p>
        </w:tc>
      </w:tr>
    </w:tbl>
    <w:p w14:paraId="3760D08C" w14:textId="77777777" w:rsidR="0034790B" w:rsidRDefault="0034790B" w:rsidP="0034790B">
      <w:pPr>
        <w:jc w:val="both"/>
        <w:rPr>
          <w:b/>
          <w:bCs/>
        </w:rPr>
      </w:pPr>
    </w:p>
    <w:p w14:paraId="2D04B689" w14:textId="08CCE459" w:rsidR="0034790B" w:rsidRPr="0034790B" w:rsidRDefault="0034790B" w:rsidP="0034790B">
      <w:pPr>
        <w:jc w:val="both"/>
        <w:rPr>
          <w:b/>
          <w:bCs/>
        </w:rPr>
      </w:pPr>
      <w:r w:rsidRPr="0034790B">
        <w:rPr>
          <w:b/>
          <w:bCs/>
        </w:rPr>
        <w:t>Requerimientos No Funcionales (RNF)</w:t>
      </w:r>
    </w:p>
    <w:tbl>
      <w:tblPr>
        <w:tblStyle w:val="GridTable2"/>
        <w:tblW w:w="0" w:type="auto"/>
        <w:tblLook w:val="04A0" w:firstRow="1" w:lastRow="0" w:firstColumn="1" w:lastColumn="0" w:noHBand="0" w:noVBand="1"/>
      </w:tblPr>
      <w:tblGrid>
        <w:gridCol w:w="986"/>
        <w:gridCol w:w="7852"/>
      </w:tblGrid>
      <w:tr w:rsidR="0034790B" w:rsidRPr="0034790B" w14:paraId="748124A0" w14:textId="77777777" w:rsidTr="00347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DB6563" w14:textId="77777777" w:rsidR="0034790B" w:rsidRPr="0034790B" w:rsidRDefault="0034790B" w:rsidP="0034790B">
            <w:pPr>
              <w:spacing w:after="160" w:line="278" w:lineRule="auto"/>
              <w:jc w:val="both"/>
            </w:pPr>
            <w:r w:rsidRPr="0034790B">
              <w:t>Código</w:t>
            </w:r>
          </w:p>
        </w:tc>
        <w:tc>
          <w:tcPr>
            <w:tcW w:w="0" w:type="auto"/>
            <w:hideMark/>
          </w:tcPr>
          <w:p w14:paraId="03CD429D" w14:textId="77777777" w:rsidR="0034790B" w:rsidRPr="0034790B" w:rsidRDefault="0034790B" w:rsidP="0034790B">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34790B">
              <w:t>Requerimiento No Funcional</w:t>
            </w:r>
          </w:p>
        </w:tc>
      </w:tr>
      <w:tr w:rsidR="0034790B" w:rsidRPr="0034790B" w14:paraId="3E85EEEA" w14:textId="77777777" w:rsidTr="00347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66F2AE" w14:textId="77777777" w:rsidR="0034790B" w:rsidRPr="0034790B" w:rsidRDefault="0034790B" w:rsidP="0034790B">
            <w:pPr>
              <w:spacing w:after="160" w:line="278" w:lineRule="auto"/>
              <w:jc w:val="both"/>
            </w:pPr>
            <w:r w:rsidRPr="0034790B">
              <w:t>RNF01</w:t>
            </w:r>
          </w:p>
        </w:tc>
        <w:tc>
          <w:tcPr>
            <w:tcW w:w="0" w:type="auto"/>
            <w:hideMark/>
          </w:tcPr>
          <w:p w14:paraId="1D78CE10" w14:textId="77777777" w:rsidR="0034790B" w:rsidRPr="0034790B" w:rsidRDefault="0034790B" w:rsidP="0034790B">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4790B">
              <w:t>El sistema debe responder en un tiempo inferior a 2 segundos para consultas estándar.</w:t>
            </w:r>
          </w:p>
        </w:tc>
      </w:tr>
      <w:tr w:rsidR="0034790B" w:rsidRPr="0034790B" w14:paraId="533D2708" w14:textId="77777777" w:rsidTr="0034790B">
        <w:tc>
          <w:tcPr>
            <w:cnfStyle w:val="001000000000" w:firstRow="0" w:lastRow="0" w:firstColumn="1" w:lastColumn="0" w:oddVBand="0" w:evenVBand="0" w:oddHBand="0" w:evenHBand="0" w:firstRowFirstColumn="0" w:firstRowLastColumn="0" w:lastRowFirstColumn="0" w:lastRowLastColumn="0"/>
            <w:tcW w:w="0" w:type="auto"/>
            <w:hideMark/>
          </w:tcPr>
          <w:p w14:paraId="332B5C34" w14:textId="77777777" w:rsidR="0034790B" w:rsidRPr="0034790B" w:rsidRDefault="0034790B" w:rsidP="0034790B">
            <w:pPr>
              <w:spacing w:after="160" w:line="278" w:lineRule="auto"/>
              <w:jc w:val="both"/>
            </w:pPr>
            <w:r w:rsidRPr="0034790B">
              <w:lastRenderedPageBreak/>
              <w:t>RNF02</w:t>
            </w:r>
          </w:p>
        </w:tc>
        <w:tc>
          <w:tcPr>
            <w:tcW w:w="0" w:type="auto"/>
            <w:hideMark/>
          </w:tcPr>
          <w:p w14:paraId="217CFE86" w14:textId="77777777" w:rsidR="0034790B" w:rsidRPr="0034790B" w:rsidRDefault="0034790B" w:rsidP="0034790B">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4790B">
              <w:t>La disponibilidad del sistema debe ser del 99.9% mensual.</w:t>
            </w:r>
          </w:p>
        </w:tc>
      </w:tr>
      <w:tr w:rsidR="0034790B" w:rsidRPr="0034790B" w14:paraId="7B5DC5C5" w14:textId="77777777" w:rsidTr="00347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0F3B44" w14:textId="77777777" w:rsidR="0034790B" w:rsidRPr="0034790B" w:rsidRDefault="0034790B" w:rsidP="0034790B">
            <w:pPr>
              <w:spacing w:after="160" w:line="278" w:lineRule="auto"/>
              <w:jc w:val="both"/>
            </w:pPr>
            <w:r w:rsidRPr="0034790B">
              <w:t>RNF03</w:t>
            </w:r>
          </w:p>
        </w:tc>
        <w:tc>
          <w:tcPr>
            <w:tcW w:w="0" w:type="auto"/>
            <w:hideMark/>
          </w:tcPr>
          <w:p w14:paraId="1F6185FC" w14:textId="77777777" w:rsidR="0034790B" w:rsidRPr="0034790B" w:rsidRDefault="0034790B" w:rsidP="0034790B">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4790B">
              <w:t>La plataforma debe cumplir con estándares de accesibilidad WCAG 2.1 nivel AA.</w:t>
            </w:r>
          </w:p>
        </w:tc>
      </w:tr>
      <w:tr w:rsidR="0034790B" w:rsidRPr="0034790B" w14:paraId="45476DA2" w14:textId="77777777" w:rsidTr="0034790B">
        <w:tc>
          <w:tcPr>
            <w:cnfStyle w:val="001000000000" w:firstRow="0" w:lastRow="0" w:firstColumn="1" w:lastColumn="0" w:oddVBand="0" w:evenVBand="0" w:oddHBand="0" w:evenHBand="0" w:firstRowFirstColumn="0" w:firstRowLastColumn="0" w:lastRowFirstColumn="0" w:lastRowLastColumn="0"/>
            <w:tcW w:w="0" w:type="auto"/>
            <w:hideMark/>
          </w:tcPr>
          <w:p w14:paraId="577923BB" w14:textId="77777777" w:rsidR="0034790B" w:rsidRPr="0034790B" w:rsidRDefault="0034790B" w:rsidP="0034790B">
            <w:pPr>
              <w:spacing w:after="160" w:line="278" w:lineRule="auto"/>
              <w:jc w:val="both"/>
            </w:pPr>
            <w:r w:rsidRPr="0034790B">
              <w:t>RNF04</w:t>
            </w:r>
          </w:p>
        </w:tc>
        <w:tc>
          <w:tcPr>
            <w:tcW w:w="0" w:type="auto"/>
            <w:hideMark/>
          </w:tcPr>
          <w:p w14:paraId="5D5C9EDD" w14:textId="77777777" w:rsidR="0034790B" w:rsidRPr="0034790B" w:rsidRDefault="0034790B" w:rsidP="0034790B">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4790B">
              <w:t>La seguridad debe ajustarse a los lineamientos del OWASP Top 10.</w:t>
            </w:r>
          </w:p>
        </w:tc>
      </w:tr>
      <w:tr w:rsidR="0034790B" w:rsidRPr="0034790B" w14:paraId="312FEC33" w14:textId="77777777" w:rsidTr="00347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45C886" w14:textId="77777777" w:rsidR="0034790B" w:rsidRPr="0034790B" w:rsidRDefault="0034790B" w:rsidP="0034790B">
            <w:pPr>
              <w:spacing w:after="160" w:line="278" w:lineRule="auto"/>
              <w:jc w:val="both"/>
            </w:pPr>
            <w:r w:rsidRPr="0034790B">
              <w:t>RNF05</w:t>
            </w:r>
          </w:p>
        </w:tc>
        <w:tc>
          <w:tcPr>
            <w:tcW w:w="0" w:type="auto"/>
            <w:hideMark/>
          </w:tcPr>
          <w:p w14:paraId="702AB35D" w14:textId="77777777" w:rsidR="0034790B" w:rsidRPr="0034790B" w:rsidRDefault="0034790B" w:rsidP="0034790B">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4790B">
              <w:t>Debe soportar al menos 500 usuarios concurrentes en condiciones estándar.</w:t>
            </w:r>
          </w:p>
        </w:tc>
      </w:tr>
      <w:tr w:rsidR="0034790B" w:rsidRPr="0034790B" w14:paraId="46F3033C" w14:textId="77777777" w:rsidTr="0034790B">
        <w:tc>
          <w:tcPr>
            <w:cnfStyle w:val="001000000000" w:firstRow="0" w:lastRow="0" w:firstColumn="1" w:lastColumn="0" w:oddVBand="0" w:evenVBand="0" w:oddHBand="0" w:evenHBand="0" w:firstRowFirstColumn="0" w:firstRowLastColumn="0" w:lastRowFirstColumn="0" w:lastRowLastColumn="0"/>
            <w:tcW w:w="0" w:type="auto"/>
            <w:hideMark/>
          </w:tcPr>
          <w:p w14:paraId="16852C48" w14:textId="77777777" w:rsidR="0034790B" w:rsidRPr="0034790B" w:rsidRDefault="0034790B" w:rsidP="0034790B">
            <w:pPr>
              <w:spacing w:after="160" w:line="278" w:lineRule="auto"/>
              <w:jc w:val="both"/>
            </w:pPr>
            <w:r w:rsidRPr="0034790B">
              <w:t>RNF06</w:t>
            </w:r>
          </w:p>
        </w:tc>
        <w:tc>
          <w:tcPr>
            <w:tcW w:w="0" w:type="auto"/>
            <w:hideMark/>
          </w:tcPr>
          <w:p w14:paraId="0E009223" w14:textId="77777777" w:rsidR="0034790B" w:rsidRPr="0034790B" w:rsidRDefault="0034790B" w:rsidP="0034790B">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4790B">
              <w:t>El sistema debe estar construido bajo principios de escalabilidad y modularidad.</w:t>
            </w:r>
          </w:p>
        </w:tc>
      </w:tr>
      <w:tr w:rsidR="0034790B" w:rsidRPr="0034790B" w14:paraId="6C5AE3B1" w14:textId="77777777" w:rsidTr="00347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CFE950" w14:textId="77777777" w:rsidR="0034790B" w:rsidRPr="0034790B" w:rsidRDefault="0034790B" w:rsidP="0034790B">
            <w:pPr>
              <w:spacing w:after="160" w:line="278" w:lineRule="auto"/>
              <w:jc w:val="both"/>
            </w:pPr>
            <w:r w:rsidRPr="0034790B">
              <w:t>RNF07</w:t>
            </w:r>
          </w:p>
        </w:tc>
        <w:tc>
          <w:tcPr>
            <w:tcW w:w="0" w:type="auto"/>
            <w:hideMark/>
          </w:tcPr>
          <w:p w14:paraId="0A369E13" w14:textId="77777777" w:rsidR="0034790B" w:rsidRPr="0034790B" w:rsidRDefault="0034790B" w:rsidP="0034790B">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4790B">
              <w:t>Toda la comunicación entre cliente y servidor debe estar cifrada mediante HTTPS.</w:t>
            </w:r>
          </w:p>
        </w:tc>
      </w:tr>
      <w:tr w:rsidR="0034790B" w:rsidRPr="0034790B" w14:paraId="4CDB1791" w14:textId="77777777" w:rsidTr="0034790B">
        <w:tc>
          <w:tcPr>
            <w:cnfStyle w:val="001000000000" w:firstRow="0" w:lastRow="0" w:firstColumn="1" w:lastColumn="0" w:oddVBand="0" w:evenVBand="0" w:oddHBand="0" w:evenHBand="0" w:firstRowFirstColumn="0" w:firstRowLastColumn="0" w:lastRowFirstColumn="0" w:lastRowLastColumn="0"/>
            <w:tcW w:w="0" w:type="auto"/>
            <w:hideMark/>
          </w:tcPr>
          <w:p w14:paraId="75DDDE41" w14:textId="77777777" w:rsidR="0034790B" w:rsidRPr="0034790B" w:rsidRDefault="0034790B" w:rsidP="0034790B">
            <w:pPr>
              <w:spacing w:after="160" w:line="278" w:lineRule="auto"/>
              <w:jc w:val="both"/>
            </w:pPr>
            <w:r w:rsidRPr="0034790B">
              <w:t>RNF08</w:t>
            </w:r>
          </w:p>
        </w:tc>
        <w:tc>
          <w:tcPr>
            <w:tcW w:w="0" w:type="auto"/>
            <w:hideMark/>
          </w:tcPr>
          <w:p w14:paraId="5BA4659D" w14:textId="77777777" w:rsidR="0034790B" w:rsidRPr="0034790B" w:rsidRDefault="0034790B" w:rsidP="0034790B">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4790B">
              <w:t>Los datos sensibles deben almacenarse utilizando cifrado AES de 256 bits.</w:t>
            </w:r>
          </w:p>
        </w:tc>
      </w:tr>
      <w:tr w:rsidR="0034790B" w:rsidRPr="0034790B" w14:paraId="32B36463" w14:textId="77777777" w:rsidTr="00347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240639" w14:textId="77777777" w:rsidR="0034790B" w:rsidRPr="0034790B" w:rsidRDefault="0034790B" w:rsidP="0034790B">
            <w:pPr>
              <w:spacing w:after="160" w:line="278" w:lineRule="auto"/>
              <w:jc w:val="both"/>
            </w:pPr>
            <w:r w:rsidRPr="0034790B">
              <w:t>RNF09</w:t>
            </w:r>
          </w:p>
        </w:tc>
        <w:tc>
          <w:tcPr>
            <w:tcW w:w="0" w:type="auto"/>
            <w:hideMark/>
          </w:tcPr>
          <w:p w14:paraId="5D0F6570" w14:textId="77777777" w:rsidR="0034790B" w:rsidRPr="0034790B" w:rsidRDefault="0034790B" w:rsidP="0034790B">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4790B">
              <w:t>Debe integrarse con herramientas de monitoreo para detección de errores y alertas tempranas.</w:t>
            </w:r>
          </w:p>
        </w:tc>
      </w:tr>
    </w:tbl>
    <w:p w14:paraId="4549484F" w14:textId="77777777" w:rsidR="0034790B" w:rsidRDefault="0034790B" w:rsidP="0034790B">
      <w:pPr>
        <w:jc w:val="both"/>
        <w:rPr>
          <w:b/>
          <w:bCs/>
        </w:rPr>
      </w:pPr>
    </w:p>
    <w:p w14:paraId="69E7DE44" w14:textId="2905242B" w:rsidR="0034790B" w:rsidRPr="0034790B" w:rsidRDefault="0034790B" w:rsidP="0034790B">
      <w:pPr>
        <w:jc w:val="both"/>
        <w:rPr>
          <w:b/>
          <w:bCs/>
        </w:rPr>
      </w:pPr>
      <w:r w:rsidRPr="0034790B">
        <w:rPr>
          <w:b/>
          <w:bCs/>
        </w:rPr>
        <w:t xml:space="preserve"> Alcance del Proyecto</w:t>
      </w:r>
    </w:p>
    <w:tbl>
      <w:tblPr>
        <w:tblStyle w:val="GridTable2"/>
        <w:tblW w:w="0" w:type="auto"/>
        <w:tblLook w:val="04A0" w:firstRow="1" w:lastRow="0" w:firstColumn="1" w:lastColumn="0" w:noHBand="0" w:noVBand="1"/>
      </w:tblPr>
      <w:tblGrid>
        <w:gridCol w:w="2267"/>
        <w:gridCol w:w="6571"/>
      </w:tblGrid>
      <w:tr w:rsidR="0034790B" w:rsidRPr="0034790B" w14:paraId="2D5A3AF0" w14:textId="77777777" w:rsidTr="00347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46D2DB" w14:textId="77777777" w:rsidR="0034790B" w:rsidRPr="0034790B" w:rsidRDefault="0034790B" w:rsidP="0034790B">
            <w:pPr>
              <w:spacing w:after="160" w:line="278" w:lineRule="auto"/>
              <w:jc w:val="both"/>
            </w:pPr>
            <w:r w:rsidRPr="0034790B">
              <w:t>Categoría</w:t>
            </w:r>
          </w:p>
        </w:tc>
        <w:tc>
          <w:tcPr>
            <w:tcW w:w="0" w:type="auto"/>
            <w:hideMark/>
          </w:tcPr>
          <w:p w14:paraId="5B141AEF" w14:textId="77777777" w:rsidR="0034790B" w:rsidRPr="0034790B" w:rsidRDefault="0034790B" w:rsidP="0034790B">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34790B">
              <w:t>Descripción del Alcance</w:t>
            </w:r>
          </w:p>
        </w:tc>
      </w:tr>
      <w:tr w:rsidR="0034790B" w:rsidRPr="0034790B" w14:paraId="6BE12CE9" w14:textId="77777777" w:rsidTr="00347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93C32E" w14:textId="77777777" w:rsidR="0034790B" w:rsidRPr="0034790B" w:rsidRDefault="0034790B" w:rsidP="0034790B">
            <w:pPr>
              <w:spacing w:after="160" w:line="278" w:lineRule="auto"/>
              <w:jc w:val="both"/>
            </w:pPr>
            <w:r w:rsidRPr="0034790B">
              <w:t>Cobertura funcional</w:t>
            </w:r>
          </w:p>
        </w:tc>
        <w:tc>
          <w:tcPr>
            <w:tcW w:w="0" w:type="auto"/>
            <w:hideMark/>
          </w:tcPr>
          <w:p w14:paraId="34B3AC2E" w14:textId="77777777" w:rsidR="0034790B" w:rsidRPr="0034790B" w:rsidRDefault="0034790B" w:rsidP="0034790B">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4790B">
              <w:t>Plataforma web con módulo de autenticación, visualización de datos, administración de usuarios, reportes y dashboard.</w:t>
            </w:r>
          </w:p>
        </w:tc>
      </w:tr>
      <w:tr w:rsidR="0034790B" w:rsidRPr="0034790B" w14:paraId="6D478373" w14:textId="77777777" w:rsidTr="0034790B">
        <w:tc>
          <w:tcPr>
            <w:cnfStyle w:val="001000000000" w:firstRow="0" w:lastRow="0" w:firstColumn="1" w:lastColumn="0" w:oddVBand="0" w:evenVBand="0" w:oddHBand="0" w:evenHBand="0" w:firstRowFirstColumn="0" w:firstRowLastColumn="0" w:lastRowFirstColumn="0" w:lastRowLastColumn="0"/>
            <w:tcW w:w="0" w:type="auto"/>
            <w:hideMark/>
          </w:tcPr>
          <w:p w14:paraId="3884DC6F" w14:textId="77777777" w:rsidR="0034790B" w:rsidRPr="0034790B" w:rsidRDefault="0034790B" w:rsidP="0034790B">
            <w:pPr>
              <w:spacing w:after="160" w:line="278" w:lineRule="auto"/>
              <w:jc w:val="both"/>
            </w:pPr>
            <w:r w:rsidRPr="0034790B">
              <w:t>Plataformas objetivo</w:t>
            </w:r>
          </w:p>
        </w:tc>
        <w:tc>
          <w:tcPr>
            <w:tcW w:w="0" w:type="auto"/>
            <w:hideMark/>
          </w:tcPr>
          <w:p w14:paraId="5C09567B" w14:textId="77777777" w:rsidR="0034790B" w:rsidRPr="0034790B" w:rsidRDefault="0034790B" w:rsidP="0034790B">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4790B">
              <w:t>Web (responsive) como prioridad. Versión móvil en planeación para fases posteriores.</w:t>
            </w:r>
          </w:p>
        </w:tc>
      </w:tr>
      <w:tr w:rsidR="0034790B" w:rsidRPr="0034790B" w14:paraId="7AE793D9" w14:textId="77777777" w:rsidTr="00347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8AB9A7" w14:textId="77777777" w:rsidR="0034790B" w:rsidRPr="0034790B" w:rsidRDefault="0034790B" w:rsidP="0034790B">
            <w:pPr>
              <w:spacing w:after="160" w:line="278" w:lineRule="auto"/>
              <w:jc w:val="both"/>
            </w:pPr>
            <w:r w:rsidRPr="0034790B">
              <w:t>Usuarios finales</w:t>
            </w:r>
          </w:p>
        </w:tc>
        <w:tc>
          <w:tcPr>
            <w:tcW w:w="0" w:type="auto"/>
            <w:hideMark/>
          </w:tcPr>
          <w:p w14:paraId="440124A5" w14:textId="77777777" w:rsidR="0034790B" w:rsidRPr="0034790B" w:rsidRDefault="0034790B" w:rsidP="0034790B">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4790B">
              <w:t>Administradores, operadores internos y usuarios externos con perfiles diferenciados.</w:t>
            </w:r>
          </w:p>
        </w:tc>
      </w:tr>
      <w:tr w:rsidR="0034790B" w:rsidRPr="0034790B" w14:paraId="74546C91" w14:textId="77777777" w:rsidTr="0034790B">
        <w:tc>
          <w:tcPr>
            <w:cnfStyle w:val="001000000000" w:firstRow="0" w:lastRow="0" w:firstColumn="1" w:lastColumn="0" w:oddVBand="0" w:evenVBand="0" w:oddHBand="0" w:evenHBand="0" w:firstRowFirstColumn="0" w:firstRowLastColumn="0" w:lastRowFirstColumn="0" w:lastRowLastColumn="0"/>
            <w:tcW w:w="0" w:type="auto"/>
            <w:hideMark/>
          </w:tcPr>
          <w:p w14:paraId="211FD7BB" w14:textId="77777777" w:rsidR="0034790B" w:rsidRPr="0034790B" w:rsidRDefault="0034790B" w:rsidP="0034790B">
            <w:pPr>
              <w:spacing w:after="160" w:line="278" w:lineRule="auto"/>
              <w:jc w:val="both"/>
            </w:pPr>
            <w:r w:rsidRPr="0034790B">
              <w:t>Interoperabilidad</w:t>
            </w:r>
          </w:p>
        </w:tc>
        <w:tc>
          <w:tcPr>
            <w:tcW w:w="0" w:type="auto"/>
            <w:hideMark/>
          </w:tcPr>
          <w:p w14:paraId="5DA3E9FD" w14:textId="38C97E12" w:rsidR="0034790B" w:rsidRPr="0034790B" w:rsidRDefault="0034790B" w:rsidP="0034790B">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4790B">
              <w:t xml:space="preserve">Conectividad mediante API RESTful, arquitectura preparada para integración con otros sistemas o </w:t>
            </w:r>
            <w:r w:rsidR="00CF408B" w:rsidRPr="0034790B">
              <w:t>aplicaciones</w:t>
            </w:r>
            <w:r w:rsidRPr="0034790B">
              <w:t xml:space="preserve"> móviles.</w:t>
            </w:r>
          </w:p>
        </w:tc>
      </w:tr>
      <w:tr w:rsidR="0034790B" w:rsidRPr="0034790B" w14:paraId="0C202191" w14:textId="77777777" w:rsidTr="00347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D5F8D3" w14:textId="77777777" w:rsidR="0034790B" w:rsidRPr="0034790B" w:rsidRDefault="0034790B" w:rsidP="0034790B">
            <w:pPr>
              <w:spacing w:after="160" w:line="278" w:lineRule="auto"/>
              <w:jc w:val="both"/>
            </w:pPr>
            <w:r w:rsidRPr="0034790B">
              <w:t>Seguridad</w:t>
            </w:r>
          </w:p>
        </w:tc>
        <w:tc>
          <w:tcPr>
            <w:tcW w:w="0" w:type="auto"/>
            <w:hideMark/>
          </w:tcPr>
          <w:p w14:paraId="5CB7A41F" w14:textId="77777777" w:rsidR="0034790B" w:rsidRPr="0034790B" w:rsidRDefault="0034790B" w:rsidP="0034790B">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4790B">
              <w:t>Cifrado en tránsito y en reposo, control de accesos, autenticación reforzada, validación de entradas.</w:t>
            </w:r>
          </w:p>
        </w:tc>
      </w:tr>
      <w:tr w:rsidR="0034790B" w:rsidRPr="0034790B" w14:paraId="14B0623F" w14:textId="77777777" w:rsidTr="0034790B">
        <w:tc>
          <w:tcPr>
            <w:cnfStyle w:val="001000000000" w:firstRow="0" w:lastRow="0" w:firstColumn="1" w:lastColumn="0" w:oddVBand="0" w:evenVBand="0" w:oddHBand="0" w:evenHBand="0" w:firstRowFirstColumn="0" w:firstRowLastColumn="0" w:lastRowFirstColumn="0" w:lastRowLastColumn="0"/>
            <w:tcW w:w="0" w:type="auto"/>
            <w:hideMark/>
          </w:tcPr>
          <w:p w14:paraId="47B46528" w14:textId="77777777" w:rsidR="0034790B" w:rsidRPr="0034790B" w:rsidRDefault="0034790B" w:rsidP="0034790B">
            <w:pPr>
              <w:spacing w:after="160" w:line="278" w:lineRule="auto"/>
              <w:jc w:val="both"/>
            </w:pPr>
            <w:r w:rsidRPr="0034790B">
              <w:t>Despliegue</w:t>
            </w:r>
          </w:p>
        </w:tc>
        <w:tc>
          <w:tcPr>
            <w:tcW w:w="0" w:type="auto"/>
            <w:hideMark/>
          </w:tcPr>
          <w:p w14:paraId="6E99932F" w14:textId="77777777" w:rsidR="0034790B" w:rsidRPr="0034790B" w:rsidRDefault="0034790B" w:rsidP="0034790B">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4790B">
              <w:t>Servidor físico para procesamiento interno + servidor cloud para disponibilidad pública.</w:t>
            </w:r>
          </w:p>
        </w:tc>
      </w:tr>
      <w:tr w:rsidR="0034790B" w:rsidRPr="0034790B" w14:paraId="47E74D7C" w14:textId="77777777" w:rsidTr="00347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B5BB37" w14:textId="77777777" w:rsidR="0034790B" w:rsidRPr="0034790B" w:rsidRDefault="0034790B" w:rsidP="0034790B">
            <w:pPr>
              <w:spacing w:after="160" w:line="278" w:lineRule="auto"/>
              <w:jc w:val="both"/>
            </w:pPr>
            <w:r w:rsidRPr="0034790B">
              <w:lastRenderedPageBreak/>
              <w:t>Límites del alcance</w:t>
            </w:r>
          </w:p>
        </w:tc>
        <w:tc>
          <w:tcPr>
            <w:tcW w:w="0" w:type="auto"/>
            <w:hideMark/>
          </w:tcPr>
          <w:p w14:paraId="4FDC0CE3" w14:textId="7BA63F94" w:rsidR="0034790B" w:rsidRPr="0034790B" w:rsidRDefault="0034790B" w:rsidP="0034790B">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4790B">
              <w:t xml:space="preserve">No contempla desarrollo de </w:t>
            </w:r>
            <w:r w:rsidR="00CF408B" w:rsidRPr="0034790B">
              <w:t>aplicación</w:t>
            </w:r>
            <w:r w:rsidRPr="0034790B">
              <w:t xml:space="preserve"> móvil en esta fase. No incluye soporte multilenguaje ni multimoneda inicialmente.</w:t>
            </w:r>
          </w:p>
        </w:tc>
      </w:tr>
    </w:tbl>
    <w:p w14:paraId="0F9472E7" w14:textId="06FEC202" w:rsidR="0034790B" w:rsidRPr="0034790B" w:rsidRDefault="0034790B" w:rsidP="0034790B">
      <w:pPr>
        <w:jc w:val="both"/>
      </w:pPr>
    </w:p>
    <w:p w14:paraId="4D08CE20" w14:textId="2C0B65B7" w:rsidR="0034790B" w:rsidRPr="0034790B" w:rsidRDefault="0034790B" w:rsidP="0034790B">
      <w:pPr>
        <w:jc w:val="both"/>
        <w:rPr>
          <w:b/>
          <w:bCs/>
        </w:rPr>
      </w:pPr>
      <w:r w:rsidRPr="0034790B">
        <w:rPr>
          <w:b/>
          <w:bCs/>
        </w:rPr>
        <w:t>Alcance fuera del proyecto (Exclusiones)</w:t>
      </w:r>
    </w:p>
    <w:tbl>
      <w:tblPr>
        <w:tblStyle w:val="GridTable2"/>
        <w:tblW w:w="0" w:type="auto"/>
        <w:tblLook w:val="04A0" w:firstRow="1" w:lastRow="0" w:firstColumn="1" w:lastColumn="0" w:noHBand="0" w:noVBand="1"/>
      </w:tblPr>
      <w:tblGrid>
        <w:gridCol w:w="3803"/>
        <w:gridCol w:w="5035"/>
      </w:tblGrid>
      <w:tr w:rsidR="0034790B" w:rsidRPr="0034790B" w14:paraId="12851F44" w14:textId="77777777" w:rsidTr="00347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D88308" w14:textId="77777777" w:rsidR="0034790B" w:rsidRPr="0034790B" w:rsidRDefault="0034790B" w:rsidP="0034790B">
            <w:pPr>
              <w:spacing w:after="160" w:line="278" w:lineRule="auto"/>
              <w:jc w:val="both"/>
            </w:pPr>
            <w:r w:rsidRPr="0034790B">
              <w:t>Exclusión</w:t>
            </w:r>
          </w:p>
        </w:tc>
        <w:tc>
          <w:tcPr>
            <w:tcW w:w="0" w:type="auto"/>
            <w:hideMark/>
          </w:tcPr>
          <w:p w14:paraId="3E27A8D7" w14:textId="77777777" w:rsidR="0034790B" w:rsidRPr="0034790B" w:rsidRDefault="0034790B" w:rsidP="0034790B">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34790B">
              <w:t>Justificación</w:t>
            </w:r>
          </w:p>
        </w:tc>
      </w:tr>
      <w:tr w:rsidR="0034790B" w:rsidRPr="0034790B" w14:paraId="53AC0BB9" w14:textId="77777777" w:rsidTr="00347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0D4168" w14:textId="77777777" w:rsidR="0034790B" w:rsidRPr="0034790B" w:rsidRDefault="0034790B" w:rsidP="0034790B">
            <w:pPr>
              <w:spacing w:after="160" w:line="278" w:lineRule="auto"/>
              <w:jc w:val="both"/>
            </w:pPr>
            <w:r w:rsidRPr="0034790B">
              <w:t>Desarrollo de aplicación móvil nativa</w:t>
            </w:r>
          </w:p>
        </w:tc>
        <w:tc>
          <w:tcPr>
            <w:tcW w:w="0" w:type="auto"/>
            <w:hideMark/>
          </w:tcPr>
          <w:p w14:paraId="4F92F41E" w14:textId="77777777" w:rsidR="0034790B" w:rsidRPr="0034790B" w:rsidRDefault="0034790B" w:rsidP="0034790B">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4790B">
              <w:t>Será desarrollado en una fase futura tras validación del sistema web.</w:t>
            </w:r>
          </w:p>
        </w:tc>
      </w:tr>
      <w:tr w:rsidR="0034790B" w:rsidRPr="0034790B" w14:paraId="15627BD9" w14:textId="77777777" w:rsidTr="0034790B">
        <w:tc>
          <w:tcPr>
            <w:cnfStyle w:val="001000000000" w:firstRow="0" w:lastRow="0" w:firstColumn="1" w:lastColumn="0" w:oddVBand="0" w:evenVBand="0" w:oddHBand="0" w:evenHBand="0" w:firstRowFirstColumn="0" w:firstRowLastColumn="0" w:lastRowFirstColumn="0" w:lastRowLastColumn="0"/>
            <w:tcW w:w="0" w:type="auto"/>
            <w:hideMark/>
          </w:tcPr>
          <w:p w14:paraId="0A4A9678" w14:textId="77777777" w:rsidR="0034790B" w:rsidRPr="0034790B" w:rsidRDefault="0034790B" w:rsidP="0034790B">
            <w:pPr>
              <w:spacing w:after="160" w:line="278" w:lineRule="auto"/>
              <w:jc w:val="both"/>
            </w:pPr>
            <w:r w:rsidRPr="0034790B">
              <w:t>Integración con sistemas externos de facturación</w:t>
            </w:r>
          </w:p>
        </w:tc>
        <w:tc>
          <w:tcPr>
            <w:tcW w:w="0" w:type="auto"/>
            <w:hideMark/>
          </w:tcPr>
          <w:p w14:paraId="6A7B4066" w14:textId="77777777" w:rsidR="0034790B" w:rsidRPr="0034790B" w:rsidRDefault="0034790B" w:rsidP="0034790B">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4790B">
              <w:t>No es requerido en esta etapa del proyecto.</w:t>
            </w:r>
          </w:p>
        </w:tc>
      </w:tr>
      <w:tr w:rsidR="0034790B" w:rsidRPr="0034790B" w14:paraId="275F65BF" w14:textId="77777777" w:rsidTr="00347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35F1CB" w14:textId="77777777" w:rsidR="0034790B" w:rsidRPr="0034790B" w:rsidRDefault="0034790B" w:rsidP="0034790B">
            <w:pPr>
              <w:spacing w:after="160" w:line="278" w:lineRule="auto"/>
              <w:jc w:val="both"/>
            </w:pPr>
            <w:r w:rsidRPr="0034790B">
              <w:t>Soporte multilenguaje</w:t>
            </w:r>
          </w:p>
        </w:tc>
        <w:tc>
          <w:tcPr>
            <w:tcW w:w="0" w:type="auto"/>
            <w:hideMark/>
          </w:tcPr>
          <w:p w14:paraId="768A0143" w14:textId="77777777" w:rsidR="0034790B" w:rsidRPr="0034790B" w:rsidRDefault="0034790B" w:rsidP="0034790B">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4790B">
              <w:t>Se enfocará en idioma español en esta versión inicial.</w:t>
            </w:r>
          </w:p>
        </w:tc>
      </w:tr>
      <w:tr w:rsidR="0034790B" w:rsidRPr="0034790B" w14:paraId="1E9EBE57" w14:textId="77777777" w:rsidTr="0034790B">
        <w:tc>
          <w:tcPr>
            <w:cnfStyle w:val="001000000000" w:firstRow="0" w:lastRow="0" w:firstColumn="1" w:lastColumn="0" w:oddVBand="0" w:evenVBand="0" w:oddHBand="0" w:evenHBand="0" w:firstRowFirstColumn="0" w:firstRowLastColumn="0" w:lastRowFirstColumn="0" w:lastRowLastColumn="0"/>
            <w:tcW w:w="0" w:type="auto"/>
            <w:hideMark/>
          </w:tcPr>
          <w:p w14:paraId="11CF145A" w14:textId="77777777" w:rsidR="0034790B" w:rsidRPr="0034790B" w:rsidRDefault="0034790B" w:rsidP="0034790B">
            <w:pPr>
              <w:spacing w:after="160" w:line="278" w:lineRule="auto"/>
              <w:jc w:val="both"/>
            </w:pPr>
            <w:r w:rsidRPr="0034790B">
              <w:t>Desarrollo offline (sin conexión)</w:t>
            </w:r>
          </w:p>
        </w:tc>
        <w:tc>
          <w:tcPr>
            <w:tcW w:w="0" w:type="auto"/>
            <w:hideMark/>
          </w:tcPr>
          <w:p w14:paraId="504C6A81" w14:textId="77777777" w:rsidR="0034790B" w:rsidRPr="0034790B" w:rsidRDefault="0034790B" w:rsidP="0034790B">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4790B">
              <w:t>La plataforma requiere conexión a internet para funcionar correctamente.</w:t>
            </w:r>
          </w:p>
        </w:tc>
      </w:tr>
    </w:tbl>
    <w:p w14:paraId="123D6C28" w14:textId="77777777" w:rsidR="00406A9F" w:rsidRDefault="00406A9F" w:rsidP="007F0DDF">
      <w:pPr>
        <w:jc w:val="both"/>
      </w:pPr>
    </w:p>
    <w:p w14:paraId="2177AA39" w14:textId="27598B8E" w:rsidR="00987FCD" w:rsidRPr="00987FCD" w:rsidRDefault="00987FCD" w:rsidP="00987FCD">
      <w:pPr>
        <w:jc w:val="both"/>
        <w:rPr>
          <w:b/>
          <w:bCs/>
        </w:rPr>
      </w:pPr>
      <w:r>
        <w:rPr>
          <w:b/>
          <w:bCs/>
        </w:rPr>
        <w:t>2</w:t>
      </w:r>
      <w:r w:rsidRPr="00987FCD">
        <w:rPr>
          <w:b/>
          <w:bCs/>
        </w:rPr>
        <w:t>.1.6 Entregables EDT / WBS (Estructura de Desglose del Trabajo)</w:t>
      </w:r>
    </w:p>
    <w:p w14:paraId="06CA032F" w14:textId="77777777" w:rsidR="00987FCD" w:rsidRPr="00987FCD" w:rsidRDefault="00987FCD" w:rsidP="00987FCD">
      <w:pPr>
        <w:jc w:val="both"/>
      </w:pPr>
      <w:r w:rsidRPr="00987FCD">
        <w:t xml:space="preserve">La </w:t>
      </w:r>
      <w:r w:rsidRPr="00987FCD">
        <w:rPr>
          <w:b/>
          <w:bCs/>
        </w:rPr>
        <w:t>EDT (Estructura de Desglose del Trabajo)</w:t>
      </w:r>
      <w:r w:rsidRPr="00987FCD">
        <w:t xml:space="preserve"> o </w:t>
      </w:r>
      <w:r w:rsidRPr="00987FCD">
        <w:rPr>
          <w:b/>
          <w:bCs/>
        </w:rPr>
        <w:t>WBS (Work Breakdown Structure)</w:t>
      </w:r>
      <w:r w:rsidRPr="00987FCD">
        <w:t xml:space="preserve"> es una representación jerárquica del alcance del proyecto, organizada en paquetes de trabajo que facilitan la gestión, asignación y seguimiento de cada componente del desarrollo. Los entregables se derivan directamente de esta estructura y permiten establecer hitos clave, dependencias y cronograma.</w:t>
      </w:r>
    </w:p>
    <w:tbl>
      <w:tblPr>
        <w:tblStyle w:val="GridTable2"/>
        <w:tblW w:w="0" w:type="auto"/>
        <w:tblLook w:val="04A0" w:firstRow="1" w:lastRow="0" w:firstColumn="1" w:lastColumn="0" w:noHBand="0" w:noVBand="1"/>
      </w:tblPr>
      <w:tblGrid>
        <w:gridCol w:w="775"/>
        <w:gridCol w:w="1082"/>
        <w:gridCol w:w="2560"/>
        <w:gridCol w:w="4421"/>
      </w:tblGrid>
      <w:tr w:rsidR="00987FCD" w:rsidRPr="00987FCD" w14:paraId="3D5C432A" w14:textId="77777777" w:rsidTr="00987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A2F068" w14:textId="77777777" w:rsidR="00987FCD" w:rsidRPr="00987FCD" w:rsidRDefault="00987FCD" w:rsidP="00987FCD">
            <w:pPr>
              <w:spacing w:after="160" w:line="278" w:lineRule="auto"/>
              <w:jc w:val="both"/>
            </w:pPr>
            <w:r w:rsidRPr="00987FCD">
              <w:t>Nivel</w:t>
            </w:r>
          </w:p>
        </w:tc>
        <w:tc>
          <w:tcPr>
            <w:tcW w:w="0" w:type="auto"/>
            <w:hideMark/>
          </w:tcPr>
          <w:p w14:paraId="26ED7CA1" w14:textId="77777777" w:rsidR="00987FCD" w:rsidRPr="00987FCD" w:rsidRDefault="00987FCD" w:rsidP="00987FCD">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987FCD">
              <w:t>Código WBS</w:t>
            </w:r>
          </w:p>
        </w:tc>
        <w:tc>
          <w:tcPr>
            <w:tcW w:w="0" w:type="auto"/>
            <w:hideMark/>
          </w:tcPr>
          <w:p w14:paraId="7FD304D3" w14:textId="77777777" w:rsidR="00987FCD" w:rsidRPr="00987FCD" w:rsidRDefault="00987FCD" w:rsidP="00987FCD">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987FCD">
              <w:t>Entregable</w:t>
            </w:r>
          </w:p>
        </w:tc>
        <w:tc>
          <w:tcPr>
            <w:tcW w:w="0" w:type="auto"/>
            <w:hideMark/>
          </w:tcPr>
          <w:p w14:paraId="5D6D18C6" w14:textId="77777777" w:rsidR="00987FCD" w:rsidRPr="00987FCD" w:rsidRDefault="00987FCD" w:rsidP="00987FCD">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987FCD">
              <w:t>Descripción</w:t>
            </w:r>
          </w:p>
        </w:tc>
      </w:tr>
      <w:tr w:rsidR="00987FCD" w:rsidRPr="00987FCD" w14:paraId="46C6A1A6" w14:textId="77777777" w:rsidTr="00987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8976EE" w14:textId="77777777" w:rsidR="00987FCD" w:rsidRPr="00987FCD" w:rsidRDefault="00987FCD" w:rsidP="00987FCD">
            <w:pPr>
              <w:spacing w:after="160" w:line="278" w:lineRule="auto"/>
              <w:jc w:val="both"/>
            </w:pPr>
            <w:r w:rsidRPr="00987FCD">
              <w:t>1</w:t>
            </w:r>
          </w:p>
        </w:tc>
        <w:tc>
          <w:tcPr>
            <w:tcW w:w="0" w:type="auto"/>
            <w:hideMark/>
          </w:tcPr>
          <w:p w14:paraId="0FA445AE"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1.0</w:t>
            </w:r>
          </w:p>
        </w:tc>
        <w:tc>
          <w:tcPr>
            <w:tcW w:w="0" w:type="auto"/>
            <w:hideMark/>
          </w:tcPr>
          <w:p w14:paraId="2C11E70C"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Inicio del proyecto</w:t>
            </w:r>
          </w:p>
        </w:tc>
        <w:tc>
          <w:tcPr>
            <w:tcW w:w="0" w:type="auto"/>
            <w:hideMark/>
          </w:tcPr>
          <w:p w14:paraId="45D99219"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Documentación base para formalizar y arrancar el proyecto.</w:t>
            </w:r>
          </w:p>
        </w:tc>
      </w:tr>
      <w:tr w:rsidR="00987FCD" w:rsidRPr="00987FCD" w14:paraId="1C83A815" w14:textId="77777777" w:rsidTr="00987FCD">
        <w:tc>
          <w:tcPr>
            <w:cnfStyle w:val="001000000000" w:firstRow="0" w:lastRow="0" w:firstColumn="1" w:lastColumn="0" w:oddVBand="0" w:evenVBand="0" w:oddHBand="0" w:evenHBand="0" w:firstRowFirstColumn="0" w:firstRowLastColumn="0" w:lastRowFirstColumn="0" w:lastRowLastColumn="0"/>
            <w:tcW w:w="0" w:type="auto"/>
            <w:hideMark/>
          </w:tcPr>
          <w:p w14:paraId="4D342B9B" w14:textId="77777777" w:rsidR="00987FCD" w:rsidRPr="00987FCD" w:rsidRDefault="00987FCD" w:rsidP="00987FCD">
            <w:pPr>
              <w:spacing w:after="160" w:line="278" w:lineRule="auto"/>
              <w:jc w:val="both"/>
            </w:pPr>
            <w:r w:rsidRPr="00987FCD">
              <w:t>2</w:t>
            </w:r>
          </w:p>
        </w:tc>
        <w:tc>
          <w:tcPr>
            <w:tcW w:w="0" w:type="auto"/>
            <w:hideMark/>
          </w:tcPr>
          <w:p w14:paraId="6579AC07"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1.1</w:t>
            </w:r>
          </w:p>
        </w:tc>
        <w:tc>
          <w:tcPr>
            <w:tcW w:w="0" w:type="auto"/>
            <w:hideMark/>
          </w:tcPr>
          <w:p w14:paraId="07C976C4"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Acta constitutiva del proyecto</w:t>
            </w:r>
          </w:p>
        </w:tc>
        <w:tc>
          <w:tcPr>
            <w:tcW w:w="0" w:type="auto"/>
            <w:hideMark/>
          </w:tcPr>
          <w:p w14:paraId="56DDF818" w14:textId="4F702C78"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Documento formal que autoriza el inicio del proyecto, define objetivos y alcance.</w:t>
            </w:r>
            <w:r w:rsidR="00CF408B" w:rsidRPr="00987FCD">
              <w:t xml:space="preserve"> (“Plantilla del acta de constitución de proyecto (Project Charter)”)</w:t>
            </w:r>
          </w:p>
        </w:tc>
      </w:tr>
      <w:tr w:rsidR="00987FCD" w:rsidRPr="00987FCD" w14:paraId="49EBB0D3" w14:textId="77777777" w:rsidTr="00987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D3EEAC" w14:textId="77777777" w:rsidR="00987FCD" w:rsidRPr="00987FCD" w:rsidRDefault="00987FCD" w:rsidP="00987FCD">
            <w:pPr>
              <w:spacing w:after="160" w:line="278" w:lineRule="auto"/>
              <w:jc w:val="both"/>
            </w:pPr>
            <w:r w:rsidRPr="00987FCD">
              <w:t>2</w:t>
            </w:r>
          </w:p>
        </w:tc>
        <w:tc>
          <w:tcPr>
            <w:tcW w:w="0" w:type="auto"/>
            <w:hideMark/>
          </w:tcPr>
          <w:p w14:paraId="3A77E313"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1.2</w:t>
            </w:r>
          </w:p>
        </w:tc>
        <w:tc>
          <w:tcPr>
            <w:tcW w:w="0" w:type="auto"/>
            <w:hideMark/>
          </w:tcPr>
          <w:p w14:paraId="244F184A"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Designación de roles y equipo</w:t>
            </w:r>
          </w:p>
        </w:tc>
        <w:tc>
          <w:tcPr>
            <w:tcW w:w="0" w:type="auto"/>
            <w:hideMark/>
          </w:tcPr>
          <w:p w14:paraId="096384D6"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Asignación de miembros del equipo y responsabilidades.</w:t>
            </w:r>
          </w:p>
        </w:tc>
      </w:tr>
      <w:tr w:rsidR="00987FCD" w:rsidRPr="00987FCD" w14:paraId="46379217" w14:textId="77777777" w:rsidTr="00987FCD">
        <w:tc>
          <w:tcPr>
            <w:cnfStyle w:val="001000000000" w:firstRow="0" w:lastRow="0" w:firstColumn="1" w:lastColumn="0" w:oddVBand="0" w:evenVBand="0" w:oddHBand="0" w:evenHBand="0" w:firstRowFirstColumn="0" w:firstRowLastColumn="0" w:lastRowFirstColumn="0" w:lastRowLastColumn="0"/>
            <w:tcW w:w="0" w:type="auto"/>
            <w:hideMark/>
          </w:tcPr>
          <w:p w14:paraId="71EB797F" w14:textId="77777777" w:rsidR="00987FCD" w:rsidRPr="00987FCD" w:rsidRDefault="00987FCD" w:rsidP="00987FCD">
            <w:pPr>
              <w:spacing w:after="160" w:line="278" w:lineRule="auto"/>
              <w:jc w:val="both"/>
            </w:pPr>
            <w:r w:rsidRPr="00987FCD">
              <w:lastRenderedPageBreak/>
              <w:t>1</w:t>
            </w:r>
          </w:p>
        </w:tc>
        <w:tc>
          <w:tcPr>
            <w:tcW w:w="0" w:type="auto"/>
            <w:hideMark/>
          </w:tcPr>
          <w:p w14:paraId="71A0FE16"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2.0</w:t>
            </w:r>
          </w:p>
        </w:tc>
        <w:tc>
          <w:tcPr>
            <w:tcW w:w="0" w:type="auto"/>
            <w:hideMark/>
          </w:tcPr>
          <w:p w14:paraId="4840830F"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Planeación</w:t>
            </w:r>
          </w:p>
        </w:tc>
        <w:tc>
          <w:tcPr>
            <w:tcW w:w="0" w:type="auto"/>
            <w:hideMark/>
          </w:tcPr>
          <w:p w14:paraId="6DF0B408"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Actividades y documentos para guiar la ejecución técnica y administrativa.</w:t>
            </w:r>
          </w:p>
        </w:tc>
      </w:tr>
      <w:tr w:rsidR="00987FCD" w:rsidRPr="00987FCD" w14:paraId="1012C712" w14:textId="77777777" w:rsidTr="00987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EC4782" w14:textId="77777777" w:rsidR="00987FCD" w:rsidRPr="00987FCD" w:rsidRDefault="00987FCD" w:rsidP="00987FCD">
            <w:pPr>
              <w:spacing w:after="160" w:line="278" w:lineRule="auto"/>
              <w:jc w:val="both"/>
            </w:pPr>
            <w:r w:rsidRPr="00987FCD">
              <w:t>2</w:t>
            </w:r>
          </w:p>
        </w:tc>
        <w:tc>
          <w:tcPr>
            <w:tcW w:w="0" w:type="auto"/>
            <w:hideMark/>
          </w:tcPr>
          <w:p w14:paraId="6F80272E"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2.1</w:t>
            </w:r>
          </w:p>
        </w:tc>
        <w:tc>
          <w:tcPr>
            <w:tcW w:w="0" w:type="auto"/>
            <w:hideMark/>
          </w:tcPr>
          <w:p w14:paraId="226C1190"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Plan de trabajo general (Scrum/Gantt)</w:t>
            </w:r>
          </w:p>
        </w:tc>
        <w:tc>
          <w:tcPr>
            <w:tcW w:w="0" w:type="auto"/>
            <w:hideMark/>
          </w:tcPr>
          <w:p w14:paraId="26EA92E9"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Calendario, sprints, dependencias y línea base.</w:t>
            </w:r>
          </w:p>
        </w:tc>
      </w:tr>
      <w:tr w:rsidR="00987FCD" w:rsidRPr="00987FCD" w14:paraId="63244E10" w14:textId="77777777" w:rsidTr="00987FCD">
        <w:tc>
          <w:tcPr>
            <w:cnfStyle w:val="001000000000" w:firstRow="0" w:lastRow="0" w:firstColumn="1" w:lastColumn="0" w:oddVBand="0" w:evenVBand="0" w:oddHBand="0" w:evenHBand="0" w:firstRowFirstColumn="0" w:firstRowLastColumn="0" w:lastRowFirstColumn="0" w:lastRowLastColumn="0"/>
            <w:tcW w:w="0" w:type="auto"/>
            <w:hideMark/>
          </w:tcPr>
          <w:p w14:paraId="3B6BA986" w14:textId="77777777" w:rsidR="00987FCD" w:rsidRPr="00987FCD" w:rsidRDefault="00987FCD" w:rsidP="00987FCD">
            <w:pPr>
              <w:spacing w:after="160" w:line="278" w:lineRule="auto"/>
              <w:jc w:val="both"/>
            </w:pPr>
            <w:r w:rsidRPr="00987FCD">
              <w:t>2</w:t>
            </w:r>
          </w:p>
        </w:tc>
        <w:tc>
          <w:tcPr>
            <w:tcW w:w="0" w:type="auto"/>
            <w:hideMark/>
          </w:tcPr>
          <w:p w14:paraId="2C53450F"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2.2</w:t>
            </w:r>
          </w:p>
        </w:tc>
        <w:tc>
          <w:tcPr>
            <w:tcW w:w="0" w:type="auto"/>
            <w:hideMark/>
          </w:tcPr>
          <w:p w14:paraId="118D1FF4"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Identificación de stakeholders</w:t>
            </w:r>
          </w:p>
        </w:tc>
        <w:tc>
          <w:tcPr>
            <w:tcW w:w="0" w:type="auto"/>
            <w:hideMark/>
          </w:tcPr>
          <w:p w14:paraId="6E0F7C66"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Tabla de interesados con influencia y participación.</w:t>
            </w:r>
          </w:p>
        </w:tc>
      </w:tr>
      <w:tr w:rsidR="00987FCD" w:rsidRPr="00987FCD" w14:paraId="6D3137BD" w14:textId="77777777" w:rsidTr="00987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D3A325" w14:textId="77777777" w:rsidR="00987FCD" w:rsidRPr="00987FCD" w:rsidRDefault="00987FCD" w:rsidP="00987FCD">
            <w:pPr>
              <w:spacing w:after="160" w:line="278" w:lineRule="auto"/>
              <w:jc w:val="both"/>
            </w:pPr>
            <w:r w:rsidRPr="00987FCD">
              <w:t>2</w:t>
            </w:r>
          </w:p>
        </w:tc>
        <w:tc>
          <w:tcPr>
            <w:tcW w:w="0" w:type="auto"/>
            <w:hideMark/>
          </w:tcPr>
          <w:p w14:paraId="0C266211"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2.3</w:t>
            </w:r>
          </w:p>
        </w:tc>
        <w:tc>
          <w:tcPr>
            <w:tcW w:w="0" w:type="auto"/>
            <w:hideMark/>
          </w:tcPr>
          <w:p w14:paraId="378CCC51"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Matriz RACI</w:t>
            </w:r>
          </w:p>
        </w:tc>
        <w:tc>
          <w:tcPr>
            <w:tcW w:w="0" w:type="auto"/>
            <w:hideMark/>
          </w:tcPr>
          <w:p w14:paraId="2F871B5B"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Distribución clara de roles: Responsable, Aprobador, Consultado, Informado.</w:t>
            </w:r>
          </w:p>
        </w:tc>
      </w:tr>
      <w:tr w:rsidR="00987FCD" w:rsidRPr="00987FCD" w14:paraId="13E8234F" w14:textId="77777777" w:rsidTr="00987FCD">
        <w:tc>
          <w:tcPr>
            <w:cnfStyle w:val="001000000000" w:firstRow="0" w:lastRow="0" w:firstColumn="1" w:lastColumn="0" w:oddVBand="0" w:evenVBand="0" w:oddHBand="0" w:evenHBand="0" w:firstRowFirstColumn="0" w:firstRowLastColumn="0" w:lastRowFirstColumn="0" w:lastRowLastColumn="0"/>
            <w:tcW w:w="0" w:type="auto"/>
            <w:hideMark/>
          </w:tcPr>
          <w:p w14:paraId="14344B05" w14:textId="77777777" w:rsidR="00987FCD" w:rsidRPr="00987FCD" w:rsidRDefault="00987FCD" w:rsidP="00987FCD">
            <w:pPr>
              <w:spacing w:after="160" w:line="278" w:lineRule="auto"/>
              <w:jc w:val="both"/>
            </w:pPr>
            <w:r w:rsidRPr="00987FCD">
              <w:t>1</w:t>
            </w:r>
          </w:p>
        </w:tc>
        <w:tc>
          <w:tcPr>
            <w:tcW w:w="0" w:type="auto"/>
            <w:hideMark/>
          </w:tcPr>
          <w:p w14:paraId="352EADF3"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3.0</w:t>
            </w:r>
          </w:p>
        </w:tc>
        <w:tc>
          <w:tcPr>
            <w:tcW w:w="0" w:type="auto"/>
            <w:hideMark/>
          </w:tcPr>
          <w:p w14:paraId="5AD4006B"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Ejecución técnica</w:t>
            </w:r>
          </w:p>
        </w:tc>
        <w:tc>
          <w:tcPr>
            <w:tcW w:w="0" w:type="auto"/>
            <w:hideMark/>
          </w:tcPr>
          <w:p w14:paraId="1220EB1B"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Desarrollo del sistema y sus funcionalidades principales.</w:t>
            </w:r>
          </w:p>
        </w:tc>
      </w:tr>
      <w:tr w:rsidR="00987FCD" w:rsidRPr="00987FCD" w14:paraId="52DF1D51" w14:textId="77777777" w:rsidTr="00987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9F3F87" w14:textId="77777777" w:rsidR="00987FCD" w:rsidRPr="00987FCD" w:rsidRDefault="00987FCD" w:rsidP="00987FCD">
            <w:pPr>
              <w:spacing w:after="160" w:line="278" w:lineRule="auto"/>
              <w:jc w:val="both"/>
            </w:pPr>
            <w:r w:rsidRPr="00987FCD">
              <w:t>2</w:t>
            </w:r>
          </w:p>
        </w:tc>
        <w:tc>
          <w:tcPr>
            <w:tcW w:w="0" w:type="auto"/>
            <w:hideMark/>
          </w:tcPr>
          <w:p w14:paraId="3754EFDE"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3.1</w:t>
            </w:r>
          </w:p>
        </w:tc>
        <w:tc>
          <w:tcPr>
            <w:tcW w:w="0" w:type="auto"/>
            <w:hideMark/>
          </w:tcPr>
          <w:p w14:paraId="5082D89C"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Arquitectura del sistema</w:t>
            </w:r>
          </w:p>
        </w:tc>
        <w:tc>
          <w:tcPr>
            <w:tcW w:w="0" w:type="auto"/>
            <w:hideMark/>
          </w:tcPr>
          <w:p w14:paraId="46BCC505"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Documento y diagrama técnico del diseño estructural.</w:t>
            </w:r>
          </w:p>
        </w:tc>
      </w:tr>
      <w:tr w:rsidR="00987FCD" w:rsidRPr="00987FCD" w14:paraId="485F4D30" w14:textId="77777777" w:rsidTr="00987FCD">
        <w:tc>
          <w:tcPr>
            <w:cnfStyle w:val="001000000000" w:firstRow="0" w:lastRow="0" w:firstColumn="1" w:lastColumn="0" w:oddVBand="0" w:evenVBand="0" w:oddHBand="0" w:evenHBand="0" w:firstRowFirstColumn="0" w:firstRowLastColumn="0" w:lastRowFirstColumn="0" w:lastRowLastColumn="0"/>
            <w:tcW w:w="0" w:type="auto"/>
            <w:hideMark/>
          </w:tcPr>
          <w:p w14:paraId="547497B9" w14:textId="77777777" w:rsidR="00987FCD" w:rsidRPr="00987FCD" w:rsidRDefault="00987FCD" w:rsidP="00987FCD">
            <w:pPr>
              <w:spacing w:after="160" w:line="278" w:lineRule="auto"/>
              <w:jc w:val="both"/>
            </w:pPr>
            <w:r w:rsidRPr="00987FCD">
              <w:t>2</w:t>
            </w:r>
          </w:p>
        </w:tc>
        <w:tc>
          <w:tcPr>
            <w:tcW w:w="0" w:type="auto"/>
            <w:hideMark/>
          </w:tcPr>
          <w:p w14:paraId="17ED723F"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3.2</w:t>
            </w:r>
          </w:p>
        </w:tc>
        <w:tc>
          <w:tcPr>
            <w:tcW w:w="0" w:type="auto"/>
            <w:hideMark/>
          </w:tcPr>
          <w:p w14:paraId="0B448CCB"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Módulos funcionales (login, dashboard, reportes, filtros)</w:t>
            </w:r>
          </w:p>
        </w:tc>
        <w:tc>
          <w:tcPr>
            <w:tcW w:w="0" w:type="auto"/>
            <w:hideMark/>
          </w:tcPr>
          <w:p w14:paraId="5FD9FA2C"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Codificación de cada módulo en back y front.</w:t>
            </w:r>
          </w:p>
        </w:tc>
      </w:tr>
      <w:tr w:rsidR="00987FCD" w:rsidRPr="00987FCD" w14:paraId="59B55EA6" w14:textId="77777777" w:rsidTr="00987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211729" w14:textId="77777777" w:rsidR="00987FCD" w:rsidRPr="00987FCD" w:rsidRDefault="00987FCD" w:rsidP="00987FCD">
            <w:pPr>
              <w:spacing w:after="160" w:line="278" w:lineRule="auto"/>
              <w:jc w:val="both"/>
            </w:pPr>
            <w:r w:rsidRPr="00987FCD">
              <w:t>2</w:t>
            </w:r>
          </w:p>
        </w:tc>
        <w:tc>
          <w:tcPr>
            <w:tcW w:w="0" w:type="auto"/>
            <w:hideMark/>
          </w:tcPr>
          <w:p w14:paraId="0F8248E1"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3.3</w:t>
            </w:r>
          </w:p>
        </w:tc>
        <w:tc>
          <w:tcPr>
            <w:tcW w:w="0" w:type="auto"/>
            <w:hideMark/>
          </w:tcPr>
          <w:p w14:paraId="14329012"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Pruebas técnicas y automatizadas</w:t>
            </w:r>
          </w:p>
        </w:tc>
        <w:tc>
          <w:tcPr>
            <w:tcW w:w="0" w:type="auto"/>
            <w:hideMark/>
          </w:tcPr>
          <w:p w14:paraId="72CDBC15"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QA funcional, pruebas unitarias e integración continua.</w:t>
            </w:r>
          </w:p>
        </w:tc>
      </w:tr>
      <w:tr w:rsidR="00987FCD" w:rsidRPr="00987FCD" w14:paraId="3E12B284" w14:textId="77777777" w:rsidTr="00987FCD">
        <w:tc>
          <w:tcPr>
            <w:cnfStyle w:val="001000000000" w:firstRow="0" w:lastRow="0" w:firstColumn="1" w:lastColumn="0" w:oddVBand="0" w:evenVBand="0" w:oddHBand="0" w:evenHBand="0" w:firstRowFirstColumn="0" w:firstRowLastColumn="0" w:lastRowFirstColumn="0" w:lastRowLastColumn="0"/>
            <w:tcW w:w="0" w:type="auto"/>
            <w:hideMark/>
          </w:tcPr>
          <w:p w14:paraId="1DFCEB3C" w14:textId="77777777" w:rsidR="00987FCD" w:rsidRPr="00987FCD" w:rsidRDefault="00987FCD" w:rsidP="00987FCD">
            <w:pPr>
              <w:spacing w:after="160" w:line="278" w:lineRule="auto"/>
              <w:jc w:val="both"/>
            </w:pPr>
            <w:r w:rsidRPr="00987FCD">
              <w:t>1</w:t>
            </w:r>
          </w:p>
        </w:tc>
        <w:tc>
          <w:tcPr>
            <w:tcW w:w="0" w:type="auto"/>
            <w:hideMark/>
          </w:tcPr>
          <w:p w14:paraId="0AD929FA"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4.0</w:t>
            </w:r>
          </w:p>
        </w:tc>
        <w:tc>
          <w:tcPr>
            <w:tcW w:w="0" w:type="auto"/>
            <w:hideMark/>
          </w:tcPr>
          <w:p w14:paraId="482C12BE"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Despliegue y documentación</w:t>
            </w:r>
          </w:p>
        </w:tc>
        <w:tc>
          <w:tcPr>
            <w:tcW w:w="0" w:type="auto"/>
            <w:hideMark/>
          </w:tcPr>
          <w:p w14:paraId="5DD7E255"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Puesta en marcha del sistema y documentación de usuario.</w:t>
            </w:r>
          </w:p>
        </w:tc>
      </w:tr>
      <w:tr w:rsidR="00987FCD" w:rsidRPr="00987FCD" w14:paraId="1B5D5EFF" w14:textId="77777777" w:rsidTr="00987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575169" w14:textId="77777777" w:rsidR="00987FCD" w:rsidRPr="00987FCD" w:rsidRDefault="00987FCD" w:rsidP="00987FCD">
            <w:pPr>
              <w:spacing w:after="160" w:line="278" w:lineRule="auto"/>
              <w:jc w:val="both"/>
            </w:pPr>
            <w:r w:rsidRPr="00987FCD">
              <w:t>2</w:t>
            </w:r>
          </w:p>
        </w:tc>
        <w:tc>
          <w:tcPr>
            <w:tcW w:w="0" w:type="auto"/>
            <w:hideMark/>
          </w:tcPr>
          <w:p w14:paraId="26DB12B8"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4.1</w:t>
            </w:r>
          </w:p>
        </w:tc>
        <w:tc>
          <w:tcPr>
            <w:tcW w:w="0" w:type="auto"/>
            <w:hideMark/>
          </w:tcPr>
          <w:p w14:paraId="3D69F423"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Manual de instalación y configuración</w:t>
            </w:r>
          </w:p>
        </w:tc>
        <w:tc>
          <w:tcPr>
            <w:tcW w:w="0" w:type="auto"/>
            <w:hideMark/>
          </w:tcPr>
          <w:p w14:paraId="24C7ADA5"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Instrucciones técnicas para servidores físico y en la nube.</w:t>
            </w:r>
          </w:p>
        </w:tc>
      </w:tr>
      <w:tr w:rsidR="00987FCD" w:rsidRPr="00987FCD" w14:paraId="7D2C735F" w14:textId="77777777" w:rsidTr="00987FCD">
        <w:tc>
          <w:tcPr>
            <w:cnfStyle w:val="001000000000" w:firstRow="0" w:lastRow="0" w:firstColumn="1" w:lastColumn="0" w:oddVBand="0" w:evenVBand="0" w:oddHBand="0" w:evenHBand="0" w:firstRowFirstColumn="0" w:firstRowLastColumn="0" w:lastRowFirstColumn="0" w:lastRowLastColumn="0"/>
            <w:tcW w:w="0" w:type="auto"/>
            <w:hideMark/>
          </w:tcPr>
          <w:p w14:paraId="68121E1F" w14:textId="77777777" w:rsidR="00987FCD" w:rsidRPr="00987FCD" w:rsidRDefault="00987FCD" w:rsidP="00987FCD">
            <w:pPr>
              <w:spacing w:after="160" w:line="278" w:lineRule="auto"/>
              <w:jc w:val="both"/>
            </w:pPr>
            <w:r w:rsidRPr="00987FCD">
              <w:t>2</w:t>
            </w:r>
          </w:p>
        </w:tc>
        <w:tc>
          <w:tcPr>
            <w:tcW w:w="0" w:type="auto"/>
            <w:hideMark/>
          </w:tcPr>
          <w:p w14:paraId="1A1A8207"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4.2</w:t>
            </w:r>
          </w:p>
        </w:tc>
        <w:tc>
          <w:tcPr>
            <w:tcW w:w="0" w:type="auto"/>
            <w:hideMark/>
          </w:tcPr>
          <w:p w14:paraId="05FAF634"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Manual de usuario</w:t>
            </w:r>
          </w:p>
        </w:tc>
        <w:tc>
          <w:tcPr>
            <w:tcW w:w="0" w:type="auto"/>
            <w:hideMark/>
          </w:tcPr>
          <w:p w14:paraId="07C3CA16"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Guía operativa para usuarios finales y administrativos.</w:t>
            </w:r>
          </w:p>
        </w:tc>
      </w:tr>
      <w:tr w:rsidR="00987FCD" w:rsidRPr="00987FCD" w14:paraId="295B1804" w14:textId="77777777" w:rsidTr="00987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530B5C" w14:textId="77777777" w:rsidR="00987FCD" w:rsidRPr="00987FCD" w:rsidRDefault="00987FCD" w:rsidP="00987FCD">
            <w:pPr>
              <w:spacing w:after="160" w:line="278" w:lineRule="auto"/>
              <w:jc w:val="both"/>
            </w:pPr>
            <w:r w:rsidRPr="00987FCD">
              <w:t>2</w:t>
            </w:r>
          </w:p>
        </w:tc>
        <w:tc>
          <w:tcPr>
            <w:tcW w:w="0" w:type="auto"/>
            <w:hideMark/>
          </w:tcPr>
          <w:p w14:paraId="65E78809"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4.3</w:t>
            </w:r>
          </w:p>
        </w:tc>
        <w:tc>
          <w:tcPr>
            <w:tcW w:w="0" w:type="auto"/>
            <w:hideMark/>
          </w:tcPr>
          <w:p w14:paraId="7E5AA346"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Presentación y cierre de fase</w:t>
            </w:r>
          </w:p>
        </w:tc>
        <w:tc>
          <w:tcPr>
            <w:tcW w:w="0" w:type="auto"/>
            <w:hideMark/>
          </w:tcPr>
          <w:p w14:paraId="7636A4BF"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Evaluación de KPIs, demo funcional y cierre de desarrollo web.</w:t>
            </w:r>
          </w:p>
        </w:tc>
      </w:tr>
    </w:tbl>
    <w:p w14:paraId="26B52932" w14:textId="3696E018" w:rsidR="00987FCD" w:rsidRPr="00987FCD" w:rsidRDefault="00987FCD" w:rsidP="00987FCD">
      <w:pPr>
        <w:jc w:val="both"/>
      </w:pPr>
    </w:p>
    <w:p w14:paraId="0EFA318B" w14:textId="77777777" w:rsidR="00987FCD" w:rsidRPr="00987FCD" w:rsidRDefault="00987FCD" w:rsidP="00987FCD">
      <w:pPr>
        <w:jc w:val="both"/>
        <w:rPr>
          <w:b/>
          <w:bCs/>
        </w:rPr>
      </w:pPr>
      <w:r w:rsidRPr="00987FCD">
        <w:rPr>
          <w:b/>
          <w:bCs/>
        </w:rPr>
        <w:t>2.1.6.1 Acta Constitutiva del Proyecto</w:t>
      </w:r>
    </w:p>
    <w:tbl>
      <w:tblPr>
        <w:tblStyle w:val="GridTable2"/>
        <w:tblW w:w="0" w:type="auto"/>
        <w:tblLook w:val="04A0" w:firstRow="1" w:lastRow="0" w:firstColumn="1" w:lastColumn="0" w:noHBand="0" w:noVBand="1"/>
      </w:tblPr>
      <w:tblGrid>
        <w:gridCol w:w="2007"/>
        <w:gridCol w:w="6831"/>
      </w:tblGrid>
      <w:tr w:rsidR="00987FCD" w:rsidRPr="00987FCD" w14:paraId="7BF04598" w14:textId="77777777" w:rsidTr="00987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4B54D3" w14:textId="77777777" w:rsidR="00987FCD" w:rsidRPr="00987FCD" w:rsidRDefault="00987FCD" w:rsidP="00987FCD">
            <w:pPr>
              <w:spacing w:after="160" w:line="278" w:lineRule="auto"/>
              <w:jc w:val="both"/>
            </w:pPr>
            <w:r w:rsidRPr="00987FCD">
              <w:t>Elemento</w:t>
            </w:r>
          </w:p>
        </w:tc>
        <w:tc>
          <w:tcPr>
            <w:tcW w:w="0" w:type="auto"/>
            <w:hideMark/>
          </w:tcPr>
          <w:p w14:paraId="7801E662" w14:textId="77777777" w:rsidR="00987FCD" w:rsidRPr="00987FCD" w:rsidRDefault="00987FCD" w:rsidP="00987FCD">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987FCD">
              <w:t>Contenido</w:t>
            </w:r>
          </w:p>
        </w:tc>
      </w:tr>
      <w:tr w:rsidR="00987FCD" w:rsidRPr="00987FCD" w14:paraId="503B3F79" w14:textId="77777777" w:rsidTr="00987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AACC22" w14:textId="77777777" w:rsidR="00987FCD" w:rsidRPr="00987FCD" w:rsidRDefault="00987FCD" w:rsidP="00987FCD">
            <w:pPr>
              <w:spacing w:after="160" w:line="278" w:lineRule="auto"/>
              <w:jc w:val="both"/>
            </w:pPr>
            <w:r w:rsidRPr="00987FCD">
              <w:t>Nombre del Proyecto</w:t>
            </w:r>
          </w:p>
        </w:tc>
        <w:tc>
          <w:tcPr>
            <w:tcW w:w="0" w:type="auto"/>
            <w:hideMark/>
          </w:tcPr>
          <w:p w14:paraId="72660E30"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Plataforma Digital Integral (Web + Proyección Móvil)</w:t>
            </w:r>
          </w:p>
        </w:tc>
      </w:tr>
      <w:tr w:rsidR="00987FCD" w:rsidRPr="00987FCD" w14:paraId="68886F7B" w14:textId="77777777" w:rsidTr="00987FCD">
        <w:tc>
          <w:tcPr>
            <w:cnfStyle w:val="001000000000" w:firstRow="0" w:lastRow="0" w:firstColumn="1" w:lastColumn="0" w:oddVBand="0" w:evenVBand="0" w:oddHBand="0" w:evenHBand="0" w:firstRowFirstColumn="0" w:firstRowLastColumn="0" w:lastRowFirstColumn="0" w:lastRowLastColumn="0"/>
            <w:tcW w:w="0" w:type="auto"/>
            <w:hideMark/>
          </w:tcPr>
          <w:p w14:paraId="0BFEDE80" w14:textId="77777777" w:rsidR="00987FCD" w:rsidRPr="00987FCD" w:rsidRDefault="00987FCD" w:rsidP="00987FCD">
            <w:pPr>
              <w:spacing w:after="160" w:line="278" w:lineRule="auto"/>
              <w:jc w:val="both"/>
            </w:pPr>
            <w:r w:rsidRPr="00987FCD">
              <w:lastRenderedPageBreak/>
              <w:t>Propósito del Proyecto</w:t>
            </w:r>
          </w:p>
        </w:tc>
        <w:tc>
          <w:tcPr>
            <w:tcW w:w="0" w:type="auto"/>
            <w:hideMark/>
          </w:tcPr>
          <w:p w14:paraId="4BAA8A4C"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Desarrollar una solución tecnológica que automatice procesos clave, mejore la experiencia de usuario y permita futuras integraciones móviles.</w:t>
            </w:r>
          </w:p>
        </w:tc>
      </w:tr>
      <w:tr w:rsidR="00987FCD" w:rsidRPr="00987FCD" w14:paraId="3CFCFC3D" w14:textId="77777777" w:rsidTr="00987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29B4C6" w14:textId="77777777" w:rsidR="00987FCD" w:rsidRPr="00987FCD" w:rsidRDefault="00987FCD" w:rsidP="00987FCD">
            <w:pPr>
              <w:spacing w:after="160" w:line="278" w:lineRule="auto"/>
              <w:jc w:val="both"/>
            </w:pPr>
            <w:r w:rsidRPr="00987FCD">
              <w:t>Product Owner (PO)</w:t>
            </w:r>
          </w:p>
        </w:tc>
        <w:tc>
          <w:tcPr>
            <w:tcW w:w="0" w:type="auto"/>
            <w:hideMark/>
          </w:tcPr>
          <w:p w14:paraId="3C08E9C5" w14:textId="5A499655"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t>Bicho</w:t>
            </w:r>
          </w:p>
        </w:tc>
      </w:tr>
      <w:tr w:rsidR="00987FCD" w:rsidRPr="00987FCD" w14:paraId="4CC96B88" w14:textId="77777777" w:rsidTr="00987FCD">
        <w:tc>
          <w:tcPr>
            <w:cnfStyle w:val="001000000000" w:firstRow="0" w:lastRow="0" w:firstColumn="1" w:lastColumn="0" w:oddVBand="0" w:evenVBand="0" w:oddHBand="0" w:evenHBand="0" w:firstRowFirstColumn="0" w:firstRowLastColumn="0" w:lastRowFirstColumn="0" w:lastRowLastColumn="0"/>
            <w:tcW w:w="0" w:type="auto"/>
            <w:hideMark/>
          </w:tcPr>
          <w:p w14:paraId="5065898D" w14:textId="044439BD" w:rsidR="00987FCD" w:rsidRPr="00987FCD" w:rsidRDefault="00987FCD" w:rsidP="00987FCD">
            <w:pPr>
              <w:spacing w:after="160" w:line="278" w:lineRule="auto"/>
              <w:jc w:val="both"/>
            </w:pPr>
            <w:r w:rsidRPr="00987FCD">
              <w:t xml:space="preserve">Scrum </w:t>
            </w:r>
            <w:r w:rsidR="00CF408B" w:rsidRPr="00987FCD">
              <w:t>Máster</w:t>
            </w:r>
            <w:r w:rsidRPr="00987FCD">
              <w:t xml:space="preserve"> / PM</w:t>
            </w:r>
          </w:p>
        </w:tc>
        <w:tc>
          <w:tcPr>
            <w:tcW w:w="0" w:type="auto"/>
            <w:hideMark/>
          </w:tcPr>
          <w:p w14:paraId="625AB472" w14:textId="4B85D164"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t>Bicho</w:t>
            </w:r>
          </w:p>
        </w:tc>
      </w:tr>
      <w:tr w:rsidR="00987FCD" w:rsidRPr="00987FCD" w14:paraId="764F2590" w14:textId="77777777" w:rsidTr="00987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2F0C62" w14:textId="77777777" w:rsidR="00987FCD" w:rsidRPr="00987FCD" w:rsidRDefault="00987FCD" w:rsidP="00987FCD">
            <w:pPr>
              <w:spacing w:after="160" w:line="278" w:lineRule="auto"/>
              <w:jc w:val="both"/>
            </w:pPr>
            <w:r w:rsidRPr="00987FCD">
              <w:t>Equipo de desarrollo</w:t>
            </w:r>
          </w:p>
        </w:tc>
        <w:tc>
          <w:tcPr>
            <w:tcW w:w="0" w:type="auto"/>
            <w:hideMark/>
          </w:tcPr>
          <w:p w14:paraId="35FAEC7C"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Backend, Frontend, QA, UI/UX, Seguridad, Infraestructura</w:t>
            </w:r>
          </w:p>
        </w:tc>
      </w:tr>
      <w:tr w:rsidR="00987FCD" w:rsidRPr="00987FCD" w14:paraId="122C0B83" w14:textId="77777777" w:rsidTr="00987FCD">
        <w:tc>
          <w:tcPr>
            <w:cnfStyle w:val="001000000000" w:firstRow="0" w:lastRow="0" w:firstColumn="1" w:lastColumn="0" w:oddVBand="0" w:evenVBand="0" w:oddHBand="0" w:evenHBand="0" w:firstRowFirstColumn="0" w:firstRowLastColumn="0" w:lastRowFirstColumn="0" w:lastRowLastColumn="0"/>
            <w:tcW w:w="0" w:type="auto"/>
            <w:hideMark/>
          </w:tcPr>
          <w:p w14:paraId="55610151" w14:textId="77777777" w:rsidR="00987FCD" w:rsidRPr="00987FCD" w:rsidRDefault="00987FCD" w:rsidP="00987FCD">
            <w:pPr>
              <w:spacing w:after="160" w:line="278" w:lineRule="auto"/>
              <w:jc w:val="both"/>
            </w:pPr>
            <w:r w:rsidRPr="00987FCD">
              <w:t>Alcance Inicial</w:t>
            </w:r>
          </w:p>
        </w:tc>
        <w:tc>
          <w:tcPr>
            <w:tcW w:w="0" w:type="auto"/>
            <w:hideMark/>
          </w:tcPr>
          <w:p w14:paraId="057C71F2"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Desarrollo completo de plataforma web operativa, con arquitectura preparada para versión móvil futura.</w:t>
            </w:r>
          </w:p>
        </w:tc>
      </w:tr>
      <w:tr w:rsidR="00987FCD" w:rsidRPr="00987FCD" w14:paraId="1C3534D2" w14:textId="77777777" w:rsidTr="00987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C255B7" w14:textId="77777777" w:rsidR="00987FCD" w:rsidRPr="00987FCD" w:rsidRDefault="00987FCD" w:rsidP="00987FCD">
            <w:pPr>
              <w:spacing w:after="160" w:line="278" w:lineRule="auto"/>
              <w:jc w:val="both"/>
            </w:pPr>
            <w:r w:rsidRPr="00987FCD">
              <w:t>Presupuesto estimado</w:t>
            </w:r>
          </w:p>
        </w:tc>
        <w:tc>
          <w:tcPr>
            <w:tcW w:w="0" w:type="auto"/>
            <w:hideMark/>
          </w:tcPr>
          <w:p w14:paraId="405F1F01" w14:textId="24871F34"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t xml:space="preserve">5,000,000 </w:t>
            </w:r>
          </w:p>
        </w:tc>
      </w:tr>
      <w:tr w:rsidR="00987FCD" w:rsidRPr="00987FCD" w14:paraId="5A5804AF" w14:textId="77777777" w:rsidTr="00987FCD">
        <w:tc>
          <w:tcPr>
            <w:cnfStyle w:val="001000000000" w:firstRow="0" w:lastRow="0" w:firstColumn="1" w:lastColumn="0" w:oddVBand="0" w:evenVBand="0" w:oddHBand="0" w:evenHBand="0" w:firstRowFirstColumn="0" w:firstRowLastColumn="0" w:lastRowFirstColumn="0" w:lastRowLastColumn="0"/>
            <w:tcW w:w="0" w:type="auto"/>
            <w:hideMark/>
          </w:tcPr>
          <w:p w14:paraId="40380C65" w14:textId="77777777" w:rsidR="00987FCD" w:rsidRPr="00987FCD" w:rsidRDefault="00987FCD" w:rsidP="00987FCD">
            <w:pPr>
              <w:spacing w:after="160" w:line="278" w:lineRule="auto"/>
              <w:jc w:val="both"/>
            </w:pPr>
            <w:r w:rsidRPr="00987FCD">
              <w:t>Duración estimada</w:t>
            </w:r>
          </w:p>
        </w:tc>
        <w:tc>
          <w:tcPr>
            <w:tcW w:w="0" w:type="auto"/>
            <w:hideMark/>
          </w:tcPr>
          <w:p w14:paraId="414049B2"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10 meses divididos en 18 sprints</w:t>
            </w:r>
          </w:p>
        </w:tc>
      </w:tr>
      <w:tr w:rsidR="00987FCD" w:rsidRPr="00987FCD" w14:paraId="3E14BAD1" w14:textId="77777777" w:rsidTr="00987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B8914D" w14:textId="77777777" w:rsidR="00987FCD" w:rsidRPr="00987FCD" w:rsidRDefault="00987FCD" w:rsidP="00987FCD">
            <w:pPr>
              <w:spacing w:after="160" w:line="278" w:lineRule="auto"/>
              <w:jc w:val="both"/>
            </w:pPr>
            <w:r w:rsidRPr="00987FCD">
              <w:t>Criterios de éxito</w:t>
            </w:r>
          </w:p>
        </w:tc>
        <w:tc>
          <w:tcPr>
            <w:tcW w:w="0" w:type="auto"/>
            <w:hideMark/>
          </w:tcPr>
          <w:p w14:paraId="2CAB2E1C"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Cumplimiento funcional, usabilidad validada, tiempo de respuesta &lt;2s, disponibilidad &gt;99.9%</w:t>
            </w:r>
          </w:p>
        </w:tc>
      </w:tr>
      <w:tr w:rsidR="00987FCD" w:rsidRPr="00987FCD" w14:paraId="14024A32" w14:textId="77777777" w:rsidTr="00987FCD">
        <w:tc>
          <w:tcPr>
            <w:cnfStyle w:val="001000000000" w:firstRow="0" w:lastRow="0" w:firstColumn="1" w:lastColumn="0" w:oddVBand="0" w:evenVBand="0" w:oddHBand="0" w:evenHBand="0" w:firstRowFirstColumn="0" w:firstRowLastColumn="0" w:lastRowFirstColumn="0" w:lastRowLastColumn="0"/>
            <w:tcW w:w="0" w:type="auto"/>
            <w:hideMark/>
          </w:tcPr>
          <w:p w14:paraId="3C4FCB2D" w14:textId="77777777" w:rsidR="00987FCD" w:rsidRPr="00987FCD" w:rsidRDefault="00987FCD" w:rsidP="00987FCD">
            <w:pPr>
              <w:spacing w:after="160" w:line="278" w:lineRule="auto"/>
              <w:jc w:val="both"/>
            </w:pPr>
            <w:r w:rsidRPr="00987FCD">
              <w:t>Fecha de aprobación</w:t>
            </w:r>
          </w:p>
        </w:tc>
        <w:tc>
          <w:tcPr>
            <w:tcW w:w="0" w:type="auto"/>
            <w:hideMark/>
          </w:tcPr>
          <w:p w14:paraId="5C3262B9" w14:textId="66918571"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t xml:space="preserve">1 </w:t>
            </w:r>
            <w:r w:rsidR="00913EAC">
              <w:t>junio</w:t>
            </w:r>
            <w:r>
              <w:t xml:space="preserve"> del 2025</w:t>
            </w:r>
          </w:p>
        </w:tc>
      </w:tr>
      <w:tr w:rsidR="00987FCD" w:rsidRPr="00987FCD" w14:paraId="21435BB6" w14:textId="77777777" w:rsidTr="00987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E524B9" w14:textId="77777777" w:rsidR="00987FCD" w:rsidRPr="00987FCD" w:rsidRDefault="00987FCD" w:rsidP="00987FCD">
            <w:pPr>
              <w:spacing w:after="160" w:line="278" w:lineRule="auto"/>
              <w:jc w:val="both"/>
            </w:pPr>
            <w:r w:rsidRPr="00987FCD">
              <w:t>Firmas de aprobación</w:t>
            </w:r>
          </w:p>
        </w:tc>
        <w:tc>
          <w:tcPr>
            <w:tcW w:w="0" w:type="auto"/>
            <w:hideMark/>
          </w:tcPr>
          <w:p w14:paraId="0FBEAEC4" w14:textId="4F4396B9"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 xml:space="preserve">Product Owner, Scrum </w:t>
            </w:r>
            <w:r w:rsidR="00CF408B" w:rsidRPr="00987FCD">
              <w:t>Máster</w:t>
            </w:r>
            <w:r w:rsidRPr="00987FCD">
              <w:t>, Representantes legales</w:t>
            </w:r>
          </w:p>
        </w:tc>
      </w:tr>
    </w:tbl>
    <w:p w14:paraId="30222C09" w14:textId="6EC4CABB" w:rsidR="00987FCD" w:rsidRPr="00987FCD" w:rsidRDefault="00987FCD" w:rsidP="00987FCD">
      <w:pPr>
        <w:jc w:val="both"/>
      </w:pPr>
    </w:p>
    <w:p w14:paraId="2A0023B9" w14:textId="77777777" w:rsidR="00987FCD" w:rsidRPr="00987FCD" w:rsidRDefault="00987FCD" w:rsidP="00987FCD">
      <w:pPr>
        <w:jc w:val="both"/>
        <w:rPr>
          <w:b/>
          <w:bCs/>
        </w:rPr>
      </w:pPr>
      <w:r w:rsidRPr="00987FCD">
        <w:rPr>
          <w:b/>
          <w:bCs/>
        </w:rPr>
        <w:t>2.1.6.2 Matriz de Roles y Responsabilidades (RACI)</w:t>
      </w:r>
    </w:p>
    <w:p w14:paraId="62672A80" w14:textId="77777777" w:rsidR="00987FCD" w:rsidRPr="00987FCD" w:rsidRDefault="00987FCD" w:rsidP="00987FCD">
      <w:pPr>
        <w:jc w:val="both"/>
      </w:pPr>
      <w:r w:rsidRPr="00987FCD">
        <w:t xml:space="preserve">La matriz RACI permite asignar claramente quién es </w:t>
      </w:r>
      <w:r w:rsidRPr="00987FCD">
        <w:rPr>
          <w:b/>
          <w:bCs/>
        </w:rPr>
        <w:t>Responsable</w:t>
      </w:r>
      <w:r w:rsidRPr="00987FCD">
        <w:t xml:space="preserve"> (R), </w:t>
      </w:r>
      <w:r w:rsidRPr="00987FCD">
        <w:rPr>
          <w:b/>
          <w:bCs/>
        </w:rPr>
        <w:t>Aprobador</w:t>
      </w:r>
      <w:r w:rsidRPr="00987FCD">
        <w:t xml:space="preserve"> (A), </w:t>
      </w:r>
      <w:r w:rsidRPr="00987FCD">
        <w:rPr>
          <w:b/>
          <w:bCs/>
        </w:rPr>
        <w:t>Consultado</w:t>
      </w:r>
      <w:r w:rsidRPr="00987FCD">
        <w:t xml:space="preserve"> (C) e </w:t>
      </w:r>
      <w:r w:rsidRPr="00987FCD">
        <w:rPr>
          <w:b/>
          <w:bCs/>
        </w:rPr>
        <w:t>Informado</w:t>
      </w:r>
      <w:r w:rsidRPr="00987FCD">
        <w:t xml:space="preserve"> (I) en cada actividad clave del proyecto:</w:t>
      </w:r>
    </w:p>
    <w:tbl>
      <w:tblPr>
        <w:tblStyle w:val="GridTable2"/>
        <w:tblW w:w="0" w:type="auto"/>
        <w:tblLook w:val="04A0" w:firstRow="1" w:lastRow="0" w:firstColumn="1" w:lastColumn="0" w:noHBand="0" w:noVBand="1"/>
      </w:tblPr>
      <w:tblGrid>
        <w:gridCol w:w="2052"/>
        <w:gridCol w:w="944"/>
        <w:gridCol w:w="862"/>
        <w:gridCol w:w="1486"/>
        <w:gridCol w:w="1048"/>
        <w:gridCol w:w="861"/>
        <w:gridCol w:w="1585"/>
      </w:tblGrid>
      <w:tr w:rsidR="00987FCD" w:rsidRPr="00987FCD" w14:paraId="1F816475" w14:textId="77777777" w:rsidTr="00987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D6567B" w14:textId="77777777" w:rsidR="00987FCD" w:rsidRPr="00987FCD" w:rsidRDefault="00987FCD" w:rsidP="00987FCD">
            <w:pPr>
              <w:spacing w:after="160" w:line="278" w:lineRule="auto"/>
              <w:jc w:val="both"/>
            </w:pPr>
            <w:r w:rsidRPr="00987FCD">
              <w:t>Actividad / Entregable</w:t>
            </w:r>
          </w:p>
        </w:tc>
        <w:tc>
          <w:tcPr>
            <w:tcW w:w="0" w:type="auto"/>
            <w:hideMark/>
          </w:tcPr>
          <w:p w14:paraId="7BC06853" w14:textId="77777777" w:rsidR="00987FCD" w:rsidRPr="00987FCD" w:rsidRDefault="00987FCD" w:rsidP="00987FCD">
            <w:pPr>
              <w:spacing w:after="160" w:line="278" w:lineRule="auto"/>
              <w:jc w:val="both"/>
              <w:cnfStyle w:val="100000000000" w:firstRow="1" w:lastRow="0" w:firstColumn="0" w:lastColumn="0" w:oddVBand="0" w:evenVBand="0" w:oddHBand="0" w:evenHBand="0" w:firstRowFirstColumn="0" w:firstRowLastColumn="0" w:lastRowFirstColumn="0" w:lastRowLastColumn="0"/>
              <w:rPr>
                <w:sz w:val="20"/>
                <w:szCs w:val="20"/>
              </w:rPr>
            </w:pPr>
            <w:r w:rsidRPr="00987FCD">
              <w:rPr>
                <w:sz w:val="20"/>
                <w:szCs w:val="20"/>
              </w:rPr>
              <w:t>Product Owner</w:t>
            </w:r>
          </w:p>
        </w:tc>
        <w:tc>
          <w:tcPr>
            <w:tcW w:w="0" w:type="auto"/>
            <w:hideMark/>
          </w:tcPr>
          <w:p w14:paraId="1F6F2879" w14:textId="093938DF" w:rsidR="00987FCD" w:rsidRPr="00987FCD" w:rsidRDefault="00987FCD" w:rsidP="00987FCD">
            <w:pPr>
              <w:spacing w:after="160" w:line="278" w:lineRule="auto"/>
              <w:jc w:val="both"/>
              <w:cnfStyle w:val="100000000000" w:firstRow="1" w:lastRow="0" w:firstColumn="0" w:lastColumn="0" w:oddVBand="0" w:evenVBand="0" w:oddHBand="0" w:evenHBand="0" w:firstRowFirstColumn="0" w:firstRowLastColumn="0" w:lastRowFirstColumn="0" w:lastRowLastColumn="0"/>
              <w:rPr>
                <w:sz w:val="20"/>
                <w:szCs w:val="20"/>
              </w:rPr>
            </w:pPr>
            <w:r w:rsidRPr="00987FCD">
              <w:rPr>
                <w:sz w:val="20"/>
                <w:szCs w:val="20"/>
              </w:rPr>
              <w:t xml:space="preserve">Scrum </w:t>
            </w:r>
            <w:r w:rsidR="00CF408B" w:rsidRPr="00987FCD">
              <w:rPr>
                <w:sz w:val="20"/>
                <w:szCs w:val="20"/>
              </w:rPr>
              <w:t>Máster</w:t>
            </w:r>
            <w:r w:rsidRPr="00987FCD">
              <w:rPr>
                <w:sz w:val="20"/>
                <w:szCs w:val="20"/>
              </w:rPr>
              <w:t xml:space="preserve"> / PM</w:t>
            </w:r>
          </w:p>
        </w:tc>
        <w:tc>
          <w:tcPr>
            <w:tcW w:w="0" w:type="auto"/>
            <w:hideMark/>
          </w:tcPr>
          <w:p w14:paraId="0670683A" w14:textId="77777777" w:rsidR="00987FCD" w:rsidRPr="00987FCD" w:rsidRDefault="00987FCD" w:rsidP="00987FCD">
            <w:pPr>
              <w:spacing w:after="160" w:line="278" w:lineRule="auto"/>
              <w:jc w:val="both"/>
              <w:cnfStyle w:val="100000000000" w:firstRow="1" w:lastRow="0" w:firstColumn="0" w:lastColumn="0" w:oddVBand="0" w:evenVBand="0" w:oddHBand="0" w:evenHBand="0" w:firstRowFirstColumn="0" w:firstRowLastColumn="0" w:lastRowFirstColumn="0" w:lastRowLastColumn="0"/>
              <w:rPr>
                <w:sz w:val="20"/>
                <w:szCs w:val="20"/>
              </w:rPr>
            </w:pPr>
            <w:r w:rsidRPr="00987FCD">
              <w:rPr>
                <w:sz w:val="20"/>
                <w:szCs w:val="20"/>
              </w:rPr>
              <w:t>Desarrollador Backend</w:t>
            </w:r>
          </w:p>
        </w:tc>
        <w:tc>
          <w:tcPr>
            <w:tcW w:w="0" w:type="auto"/>
            <w:hideMark/>
          </w:tcPr>
          <w:p w14:paraId="215B2A60" w14:textId="77777777" w:rsidR="00987FCD" w:rsidRPr="00987FCD" w:rsidRDefault="00987FCD" w:rsidP="00987FCD">
            <w:pPr>
              <w:spacing w:after="160" w:line="278" w:lineRule="auto"/>
              <w:jc w:val="both"/>
              <w:cnfStyle w:val="100000000000" w:firstRow="1" w:lastRow="0" w:firstColumn="0" w:lastColumn="0" w:oddVBand="0" w:evenVBand="0" w:oddHBand="0" w:evenHBand="0" w:firstRowFirstColumn="0" w:firstRowLastColumn="0" w:lastRowFirstColumn="0" w:lastRowLastColumn="0"/>
              <w:rPr>
                <w:sz w:val="20"/>
                <w:szCs w:val="20"/>
              </w:rPr>
            </w:pPr>
            <w:r w:rsidRPr="00987FCD">
              <w:rPr>
                <w:sz w:val="20"/>
                <w:szCs w:val="20"/>
              </w:rPr>
              <w:t>Frontend / UI-UX</w:t>
            </w:r>
          </w:p>
        </w:tc>
        <w:tc>
          <w:tcPr>
            <w:tcW w:w="0" w:type="auto"/>
            <w:hideMark/>
          </w:tcPr>
          <w:p w14:paraId="41756C48" w14:textId="77777777" w:rsidR="00987FCD" w:rsidRPr="00987FCD" w:rsidRDefault="00987FCD" w:rsidP="00987FCD">
            <w:pPr>
              <w:spacing w:after="160" w:line="278" w:lineRule="auto"/>
              <w:jc w:val="both"/>
              <w:cnfStyle w:val="100000000000" w:firstRow="1" w:lastRow="0" w:firstColumn="0" w:lastColumn="0" w:oddVBand="0" w:evenVBand="0" w:oddHBand="0" w:evenHBand="0" w:firstRowFirstColumn="0" w:firstRowLastColumn="0" w:lastRowFirstColumn="0" w:lastRowLastColumn="0"/>
              <w:rPr>
                <w:sz w:val="20"/>
                <w:szCs w:val="20"/>
              </w:rPr>
            </w:pPr>
            <w:r w:rsidRPr="00987FCD">
              <w:rPr>
                <w:sz w:val="20"/>
                <w:szCs w:val="20"/>
              </w:rPr>
              <w:t>QA / Testing</w:t>
            </w:r>
          </w:p>
        </w:tc>
        <w:tc>
          <w:tcPr>
            <w:tcW w:w="0" w:type="auto"/>
            <w:hideMark/>
          </w:tcPr>
          <w:p w14:paraId="50C7E3F7" w14:textId="77777777" w:rsidR="00987FCD" w:rsidRPr="00987FCD" w:rsidRDefault="00987FCD" w:rsidP="00987FCD">
            <w:pPr>
              <w:spacing w:after="160" w:line="278" w:lineRule="auto"/>
              <w:jc w:val="both"/>
              <w:cnfStyle w:val="100000000000" w:firstRow="1" w:lastRow="0" w:firstColumn="0" w:lastColumn="0" w:oddVBand="0" w:evenVBand="0" w:oddHBand="0" w:evenHBand="0" w:firstRowFirstColumn="0" w:firstRowLastColumn="0" w:lastRowFirstColumn="0" w:lastRowLastColumn="0"/>
              <w:rPr>
                <w:sz w:val="20"/>
                <w:szCs w:val="20"/>
              </w:rPr>
            </w:pPr>
            <w:r w:rsidRPr="00987FCD">
              <w:rPr>
                <w:sz w:val="20"/>
                <w:szCs w:val="20"/>
              </w:rPr>
              <w:t>Infraestructura</w:t>
            </w:r>
          </w:p>
        </w:tc>
      </w:tr>
      <w:tr w:rsidR="00987FCD" w:rsidRPr="00987FCD" w14:paraId="1F6C7163" w14:textId="77777777" w:rsidTr="00987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F79B4B" w14:textId="77777777" w:rsidR="00987FCD" w:rsidRPr="00987FCD" w:rsidRDefault="00987FCD" w:rsidP="00987FCD">
            <w:pPr>
              <w:spacing w:after="160" w:line="278" w:lineRule="auto"/>
              <w:jc w:val="both"/>
            </w:pPr>
            <w:r w:rsidRPr="00987FCD">
              <w:t>Planificación de Sprints</w:t>
            </w:r>
          </w:p>
        </w:tc>
        <w:tc>
          <w:tcPr>
            <w:tcW w:w="0" w:type="auto"/>
            <w:hideMark/>
          </w:tcPr>
          <w:p w14:paraId="530D6E54"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C</w:t>
            </w:r>
          </w:p>
        </w:tc>
        <w:tc>
          <w:tcPr>
            <w:tcW w:w="0" w:type="auto"/>
            <w:hideMark/>
          </w:tcPr>
          <w:p w14:paraId="454E5D70"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A/R</w:t>
            </w:r>
          </w:p>
        </w:tc>
        <w:tc>
          <w:tcPr>
            <w:tcW w:w="0" w:type="auto"/>
            <w:hideMark/>
          </w:tcPr>
          <w:p w14:paraId="6A63721E"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I</w:t>
            </w:r>
          </w:p>
        </w:tc>
        <w:tc>
          <w:tcPr>
            <w:tcW w:w="0" w:type="auto"/>
            <w:hideMark/>
          </w:tcPr>
          <w:p w14:paraId="041DE057"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I</w:t>
            </w:r>
          </w:p>
        </w:tc>
        <w:tc>
          <w:tcPr>
            <w:tcW w:w="0" w:type="auto"/>
            <w:hideMark/>
          </w:tcPr>
          <w:p w14:paraId="09340B40"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I</w:t>
            </w:r>
          </w:p>
        </w:tc>
        <w:tc>
          <w:tcPr>
            <w:tcW w:w="0" w:type="auto"/>
            <w:hideMark/>
          </w:tcPr>
          <w:p w14:paraId="2CA05F15"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I</w:t>
            </w:r>
          </w:p>
        </w:tc>
      </w:tr>
      <w:tr w:rsidR="00987FCD" w:rsidRPr="00987FCD" w14:paraId="73A5B830" w14:textId="77777777" w:rsidTr="00987FCD">
        <w:tc>
          <w:tcPr>
            <w:cnfStyle w:val="001000000000" w:firstRow="0" w:lastRow="0" w:firstColumn="1" w:lastColumn="0" w:oddVBand="0" w:evenVBand="0" w:oddHBand="0" w:evenHBand="0" w:firstRowFirstColumn="0" w:firstRowLastColumn="0" w:lastRowFirstColumn="0" w:lastRowLastColumn="0"/>
            <w:tcW w:w="0" w:type="auto"/>
            <w:hideMark/>
          </w:tcPr>
          <w:p w14:paraId="1E46A4C1" w14:textId="77777777" w:rsidR="00987FCD" w:rsidRPr="00987FCD" w:rsidRDefault="00987FCD" w:rsidP="00987FCD">
            <w:pPr>
              <w:spacing w:after="160" w:line="278" w:lineRule="auto"/>
              <w:jc w:val="both"/>
            </w:pPr>
            <w:r w:rsidRPr="00987FCD">
              <w:lastRenderedPageBreak/>
              <w:t>Desarrollo de Módulos</w:t>
            </w:r>
          </w:p>
        </w:tc>
        <w:tc>
          <w:tcPr>
            <w:tcW w:w="0" w:type="auto"/>
            <w:hideMark/>
          </w:tcPr>
          <w:p w14:paraId="172B4606"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I</w:t>
            </w:r>
          </w:p>
        </w:tc>
        <w:tc>
          <w:tcPr>
            <w:tcW w:w="0" w:type="auto"/>
            <w:hideMark/>
          </w:tcPr>
          <w:p w14:paraId="722A19B6"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C</w:t>
            </w:r>
          </w:p>
        </w:tc>
        <w:tc>
          <w:tcPr>
            <w:tcW w:w="0" w:type="auto"/>
            <w:hideMark/>
          </w:tcPr>
          <w:p w14:paraId="54294A89"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R</w:t>
            </w:r>
          </w:p>
        </w:tc>
        <w:tc>
          <w:tcPr>
            <w:tcW w:w="0" w:type="auto"/>
            <w:hideMark/>
          </w:tcPr>
          <w:p w14:paraId="4F1D4781"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R</w:t>
            </w:r>
          </w:p>
        </w:tc>
        <w:tc>
          <w:tcPr>
            <w:tcW w:w="0" w:type="auto"/>
            <w:hideMark/>
          </w:tcPr>
          <w:p w14:paraId="314D029F"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C</w:t>
            </w:r>
          </w:p>
        </w:tc>
        <w:tc>
          <w:tcPr>
            <w:tcW w:w="0" w:type="auto"/>
            <w:hideMark/>
          </w:tcPr>
          <w:p w14:paraId="726A50AC"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I</w:t>
            </w:r>
          </w:p>
        </w:tc>
      </w:tr>
      <w:tr w:rsidR="00987FCD" w:rsidRPr="00987FCD" w14:paraId="490EB18D" w14:textId="77777777" w:rsidTr="00987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98043F" w14:textId="77777777" w:rsidR="00987FCD" w:rsidRPr="00987FCD" w:rsidRDefault="00987FCD" w:rsidP="00987FCD">
            <w:pPr>
              <w:spacing w:after="160" w:line="278" w:lineRule="auto"/>
              <w:jc w:val="both"/>
            </w:pPr>
            <w:r w:rsidRPr="00987FCD">
              <w:t>Diseño UX/UI</w:t>
            </w:r>
          </w:p>
        </w:tc>
        <w:tc>
          <w:tcPr>
            <w:tcW w:w="0" w:type="auto"/>
            <w:hideMark/>
          </w:tcPr>
          <w:p w14:paraId="5DE7B3A3"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I</w:t>
            </w:r>
          </w:p>
        </w:tc>
        <w:tc>
          <w:tcPr>
            <w:tcW w:w="0" w:type="auto"/>
            <w:hideMark/>
          </w:tcPr>
          <w:p w14:paraId="1CE34A63"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C</w:t>
            </w:r>
          </w:p>
        </w:tc>
        <w:tc>
          <w:tcPr>
            <w:tcW w:w="0" w:type="auto"/>
            <w:hideMark/>
          </w:tcPr>
          <w:p w14:paraId="56A96718"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I</w:t>
            </w:r>
          </w:p>
        </w:tc>
        <w:tc>
          <w:tcPr>
            <w:tcW w:w="0" w:type="auto"/>
            <w:hideMark/>
          </w:tcPr>
          <w:p w14:paraId="3BE4E739"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R</w:t>
            </w:r>
          </w:p>
        </w:tc>
        <w:tc>
          <w:tcPr>
            <w:tcW w:w="0" w:type="auto"/>
            <w:hideMark/>
          </w:tcPr>
          <w:p w14:paraId="578757F0"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C</w:t>
            </w:r>
          </w:p>
        </w:tc>
        <w:tc>
          <w:tcPr>
            <w:tcW w:w="0" w:type="auto"/>
            <w:hideMark/>
          </w:tcPr>
          <w:p w14:paraId="7E45710B"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I</w:t>
            </w:r>
          </w:p>
        </w:tc>
      </w:tr>
      <w:tr w:rsidR="00987FCD" w:rsidRPr="00987FCD" w14:paraId="7AE40D46" w14:textId="77777777" w:rsidTr="00987FCD">
        <w:tc>
          <w:tcPr>
            <w:cnfStyle w:val="001000000000" w:firstRow="0" w:lastRow="0" w:firstColumn="1" w:lastColumn="0" w:oddVBand="0" w:evenVBand="0" w:oddHBand="0" w:evenHBand="0" w:firstRowFirstColumn="0" w:firstRowLastColumn="0" w:lastRowFirstColumn="0" w:lastRowLastColumn="0"/>
            <w:tcW w:w="0" w:type="auto"/>
            <w:hideMark/>
          </w:tcPr>
          <w:p w14:paraId="53BE401E" w14:textId="77777777" w:rsidR="00987FCD" w:rsidRPr="00987FCD" w:rsidRDefault="00987FCD" w:rsidP="00987FCD">
            <w:pPr>
              <w:spacing w:after="160" w:line="278" w:lineRule="auto"/>
              <w:jc w:val="both"/>
            </w:pPr>
            <w:r w:rsidRPr="00987FCD">
              <w:t>Implementación de seguridad</w:t>
            </w:r>
          </w:p>
        </w:tc>
        <w:tc>
          <w:tcPr>
            <w:tcW w:w="0" w:type="auto"/>
            <w:hideMark/>
          </w:tcPr>
          <w:p w14:paraId="44AEAD31"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I</w:t>
            </w:r>
          </w:p>
        </w:tc>
        <w:tc>
          <w:tcPr>
            <w:tcW w:w="0" w:type="auto"/>
            <w:hideMark/>
          </w:tcPr>
          <w:p w14:paraId="7C371906"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C</w:t>
            </w:r>
          </w:p>
        </w:tc>
        <w:tc>
          <w:tcPr>
            <w:tcW w:w="0" w:type="auto"/>
            <w:hideMark/>
          </w:tcPr>
          <w:p w14:paraId="68C7EE6B"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R</w:t>
            </w:r>
          </w:p>
        </w:tc>
        <w:tc>
          <w:tcPr>
            <w:tcW w:w="0" w:type="auto"/>
            <w:hideMark/>
          </w:tcPr>
          <w:p w14:paraId="591266CC"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C</w:t>
            </w:r>
          </w:p>
        </w:tc>
        <w:tc>
          <w:tcPr>
            <w:tcW w:w="0" w:type="auto"/>
            <w:hideMark/>
          </w:tcPr>
          <w:p w14:paraId="31FE777A"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C</w:t>
            </w:r>
          </w:p>
        </w:tc>
        <w:tc>
          <w:tcPr>
            <w:tcW w:w="0" w:type="auto"/>
            <w:hideMark/>
          </w:tcPr>
          <w:p w14:paraId="0A3A5538"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R</w:t>
            </w:r>
          </w:p>
        </w:tc>
      </w:tr>
      <w:tr w:rsidR="00987FCD" w:rsidRPr="00987FCD" w14:paraId="03C4EE33" w14:textId="77777777" w:rsidTr="00987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DE1EA8" w14:textId="77777777" w:rsidR="00987FCD" w:rsidRPr="00987FCD" w:rsidRDefault="00987FCD" w:rsidP="00987FCD">
            <w:pPr>
              <w:spacing w:after="160" w:line="278" w:lineRule="auto"/>
              <w:jc w:val="both"/>
            </w:pPr>
            <w:r w:rsidRPr="00987FCD">
              <w:t>Pruebas funcionales y automatizadas</w:t>
            </w:r>
          </w:p>
        </w:tc>
        <w:tc>
          <w:tcPr>
            <w:tcW w:w="0" w:type="auto"/>
            <w:hideMark/>
          </w:tcPr>
          <w:p w14:paraId="794ADFFB"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I</w:t>
            </w:r>
          </w:p>
        </w:tc>
        <w:tc>
          <w:tcPr>
            <w:tcW w:w="0" w:type="auto"/>
            <w:hideMark/>
          </w:tcPr>
          <w:p w14:paraId="487F8EED"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C</w:t>
            </w:r>
          </w:p>
        </w:tc>
        <w:tc>
          <w:tcPr>
            <w:tcW w:w="0" w:type="auto"/>
            <w:hideMark/>
          </w:tcPr>
          <w:p w14:paraId="609B05EB"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C</w:t>
            </w:r>
          </w:p>
        </w:tc>
        <w:tc>
          <w:tcPr>
            <w:tcW w:w="0" w:type="auto"/>
            <w:hideMark/>
          </w:tcPr>
          <w:p w14:paraId="363EF0D2"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C</w:t>
            </w:r>
          </w:p>
        </w:tc>
        <w:tc>
          <w:tcPr>
            <w:tcW w:w="0" w:type="auto"/>
            <w:hideMark/>
          </w:tcPr>
          <w:p w14:paraId="27A98A13"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R</w:t>
            </w:r>
          </w:p>
        </w:tc>
        <w:tc>
          <w:tcPr>
            <w:tcW w:w="0" w:type="auto"/>
            <w:hideMark/>
          </w:tcPr>
          <w:p w14:paraId="2E22AFF4"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I</w:t>
            </w:r>
          </w:p>
        </w:tc>
      </w:tr>
      <w:tr w:rsidR="00987FCD" w:rsidRPr="00987FCD" w14:paraId="1D89D806" w14:textId="77777777" w:rsidTr="00987FCD">
        <w:tc>
          <w:tcPr>
            <w:cnfStyle w:val="001000000000" w:firstRow="0" w:lastRow="0" w:firstColumn="1" w:lastColumn="0" w:oddVBand="0" w:evenVBand="0" w:oddHBand="0" w:evenHBand="0" w:firstRowFirstColumn="0" w:firstRowLastColumn="0" w:lastRowFirstColumn="0" w:lastRowLastColumn="0"/>
            <w:tcW w:w="0" w:type="auto"/>
            <w:hideMark/>
          </w:tcPr>
          <w:p w14:paraId="34F2C3BD" w14:textId="77777777" w:rsidR="00987FCD" w:rsidRPr="00987FCD" w:rsidRDefault="00987FCD" w:rsidP="00987FCD">
            <w:pPr>
              <w:spacing w:after="160" w:line="278" w:lineRule="auto"/>
              <w:jc w:val="both"/>
            </w:pPr>
            <w:r w:rsidRPr="00987FCD">
              <w:t>Configuración de entorno y despliegue</w:t>
            </w:r>
          </w:p>
        </w:tc>
        <w:tc>
          <w:tcPr>
            <w:tcW w:w="0" w:type="auto"/>
            <w:hideMark/>
          </w:tcPr>
          <w:p w14:paraId="604BFFC0"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I</w:t>
            </w:r>
          </w:p>
        </w:tc>
        <w:tc>
          <w:tcPr>
            <w:tcW w:w="0" w:type="auto"/>
            <w:hideMark/>
          </w:tcPr>
          <w:p w14:paraId="5E9F5DA3"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C</w:t>
            </w:r>
          </w:p>
        </w:tc>
        <w:tc>
          <w:tcPr>
            <w:tcW w:w="0" w:type="auto"/>
            <w:hideMark/>
          </w:tcPr>
          <w:p w14:paraId="22D81DD8"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C</w:t>
            </w:r>
          </w:p>
        </w:tc>
        <w:tc>
          <w:tcPr>
            <w:tcW w:w="0" w:type="auto"/>
            <w:hideMark/>
          </w:tcPr>
          <w:p w14:paraId="57FDA2F6"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I</w:t>
            </w:r>
          </w:p>
        </w:tc>
        <w:tc>
          <w:tcPr>
            <w:tcW w:w="0" w:type="auto"/>
            <w:hideMark/>
          </w:tcPr>
          <w:p w14:paraId="386199C0"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C</w:t>
            </w:r>
          </w:p>
        </w:tc>
        <w:tc>
          <w:tcPr>
            <w:tcW w:w="0" w:type="auto"/>
            <w:hideMark/>
          </w:tcPr>
          <w:p w14:paraId="13542130"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R</w:t>
            </w:r>
          </w:p>
        </w:tc>
      </w:tr>
      <w:tr w:rsidR="00987FCD" w:rsidRPr="00987FCD" w14:paraId="055F9F36" w14:textId="77777777" w:rsidTr="00987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3130C0" w14:textId="77777777" w:rsidR="00987FCD" w:rsidRPr="00987FCD" w:rsidRDefault="00987FCD" w:rsidP="00987FCD">
            <w:pPr>
              <w:spacing w:after="160" w:line="278" w:lineRule="auto"/>
              <w:jc w:val="both"/>
            </w:pPr>
            <w:r w:rsidRPr="00987FCD">
              <w:t>Documentación técnica y manuales</w:t>
            </w:r>
          </w:p>
        </w:tc>
        <w:tc>
          <w:tcPr>
            <w:tcW w:w="0" w:type="auto"/>
            <w:hideMark/>
          </w:tcPr>
          <w:p w14:paraId="16281609"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I</w:t>
            </w:r>
          </w:p>
        </w:tc>
        <w:tc>
          <w:tcPr>
            <w:tcW w:w="0" w:type="auto"/>
            <w:hideMark/>
          </w:tcPr>
          <w:p w14:paraId="1AE21A68"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R</w:t>
            </w:r>
          </w:p>
        </w:tc>
        <w:tc>
          <w:tcPr>
            <w:tcW w:w="0" w:type="auto"/>
            <w:hideMark/>
          </w:tcPr>
          <w:p w14:paraId="6F1BD807"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C</w:t>
            </w:r>
          </w:p>
        </w:tc>
        <w:tc>
          <w:tcPr>
            <w:tcW w:w="0" w:type="auto"/>
            <w:hideMark/>
          </w:tcPr>
          <w:p w14:paraId="1A3B72FD"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C</w:t>
            </w:r>
          </w:p>
        </w:tc>
        <w:tc>
          <w:tcPr>
            <w:tcW w:w="0" w:type="auto"/>
            <w:hideMark/>
          </w:tcPr>
          <w:p w14:paraId="75B723DB"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C</w:t>
            </w:r>
          </w:p>
        </w:tc>
        <w:tc>
          <w:tcPr>
            <w:tcW w:w="0" w:type="auto"/>
            <w:hideMark/>
          </w:tcPr>
          <w:p w14:paraId="0DE7817F" w14:textId="77777777" w:rsidR="00987FCD" w:rsidRPr="00987FCD" w:rsidRDefault="00987FCD" w:rsidP="00987FC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C</w:t>
            </w:r>
          </w:p>
        </w:tc>
      </w:tr>
      <w:tr w:rsidR="00987FCD" w:rsidRPr="00987FCD" w14:paraId="6972355F" w14:textId="77777777" w:rsidTr="00987FCD">
        <w:tc>
          <w:tcPr>
            <w:cnfStyle w:val="001000000000" w:firstRow="0" w:lastRow="0" w:firstColumn="1" w:lastColumn="0" w:oddVBand="0" w:evenVBand="0" w:oddHBand="0" w:evenHBand="0" w:firstRowFirstColumn="0" w:firstRowLastColumn="0" w:lastRowFirstColumn="0" w:lastRowLastColumn="0"/>
            <w:tcW w:w="0" w:type="auto"/>
            <w:hideMark/>
          </w:tcPr>
          <w:p w14:paraId="406B8554" w14:textId="77777777" w:rsidR="00987FCD" w:rsidRPr="00987FCD" w:rsidRDefault="00987FCD" w:rsidP="00987FCD">
            <w:pPr>
              <w:spacing w:after="160" w:line="278" w:lineRule="auto"/>
              <w:jc w:val="both"/>
            </w:pPr>
            <w:r w:rsidRPr="00987FCD">
              <w:t>Demo y validación de entregables</w:t>
            </w:r>
          </w:p>
        </w:tc>
        <w:tc>
          <w:tcPr>
            <w:tcW w:w="0" w:type="auto"/>
            <w:hideMark/>
          </w:tcPr>
          <w:p w14:paraId="77E6AF85"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A/R</w:t>
            </w:r>
          </w:p>
        </w:tc>
        <w:tc>
          <w:tcPr>
            <w:tcW w:w="0" w:type="auto"/>
            <w:hideMark/>
          </w:tcPr>
          <w:p w14:paraId="67E87082"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R</w:t>
            </w:r>
          </w:p>
        </w:tc>
        <w:tc>
          <w:tcPr>
            <w:tcW w:w="0" w:type="auto"/>
            <w:hideMark/>
          </w:tcPr>
          <w:p w14:paraId="5B311A58"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I</w:t>
            </w:r>
          </w:p>
        </w:tc>
        <w:tc>
          <w:tcPr>
            <w:tcW w:w="0" w:type="auto"/>
            <w:hideMark/>
          </w:tcPr>
          <w:p w14:paraId="05CC8A1F"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I</w:t>
            </w:r>
          </w:p>
        </w:tc>
        <w:tc>
          <w:tcPr>
            <w:tcW w:w="0" w:type="auto"/>
            <w:hideMark/>
          </w:tcPr>
          <w:p w14:paraId="12DB8D2C"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I</w:t>
            </w:r>
          </w:p>
        </w:tc>
        <w:tc>
          <w:tcPr>
            <w:tcW w:w="0" w:type="auto"/>
            <w:hideMark/>
          </w:tcPr>
          <w:p w14:paraId="0BC39685" w14:textId="77777777" w:rsidR="00987FCD" w:rsidRPr="00987FCD" w:rsidRDefault="00987FCD" w:rsidP="00987FC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I</w:t>
            </w:r>
          </w:p>
        </w:tc>
      </w:tr>
    </w:tbl>
    <w:p w14:paraId="62B8BB4A" w14:textId="77777777" w:rsidR="00987FCD" w:rsidRDefault="00987FCD" w:rsidP="00987FCD">
      <w:pPr>
        <w:jc w:val="both"/>
        <w:rPr>
          <w:b/>
          <w:bCs/>
        </w:rPr>
      </w:pPr>
    </w:p>
    <w:p w14:paraId="5D765B2C" w14:textId="66338D18" w:rsidR="00987FCD" w:rsidRPr="00987FCD" w:rsidRDefault="00987FCD" w:rsidP="00987FCD">
      <w:pPr>
        <w:jc w:val="both"/>
      </w:pPr>
      <w:r w:rsidRPr="00987FCD">
        <w:rPr>
          <w:b/>
          <w:bCs/>
        </w:rPr>
        <w:t>Leyenda:</w:t>
      </w:r>
    </w:p>
    <w:p w14:paraId="209482C6" w14:textId="77777777" w:rsidR="00987FCD" w:rsidRPr="00987FCD" w:rsidRDefault="00987FCD">
      <w:pPr>
        <w:numPr>
          <w:ilvl w:val="0"/>
          <w:numId w:val="37"/>
        </w:numPr>
        <w:jc w:val="both"/>
      </w:pPr>
      <w:r w:rsidRPr="00987FCD">
        <w:rPr>
          <w:b/>
          <w:bCs/>
        </w:rPr>
        <w:t>R</w:t>
      </w:r>
      <w:r w:rsidRPr="00987FCD">
        <w:t>: Responsable (quien ejecuta)</w:t>
      </w:r>
    </w:p>
    <w:p w14:paraId="7C69ACF5" w14:textId="77777777" w:rsidR="00987FCD" w:rsidRPr="00987FCD" w:rsidRDefault="00987FCD">
      <w:pPr>
        <w:numPr>
          <w:ilvl w:val="0"/>
          <w:numId w:val="37"/>
        </w:numPr>
        <w:jc w:val="both"/>
      </w:pPr>
      <w:r w:rsidRPr="00987FCD">
        <w:rPr>
          <w:b/>
          <w:bCs/>
        </w:rPr>
        <w:t>A</w:t>
      </w:r>
      <w:r w:rsidRPr="00987FCD">
        <w:t>: Aprobador (quien valida)</w:t>
      </w:r>
    </w:p>
    <w:p w14:paraId="7D1D3AB2" w14:textId="77777777" w:rsidR="00987FCD" w:rsidRPr="00987FCD" w:rsidRDefault="00987FCD">
      <w:pPr>
        <w:numPr>
          <w:ilvl w:val="0"/>
          <w:numId w:val="37"/>
        </w:numPr>
        <w:jc w:val="both"/>
      </w:pPr>
      <w:r w:rsidRPr="00987FCD">
        <w:rPr>
          <w:b/>
          <w:bCs/>
        </w:rPr>
        <w:t>C</w:t>
      </w:r>
      <w:r w:rsidRPr="00987FCD">
        <w:t>: Consultado (quien da opinión experta)</w:t>
      </w:r>
    </w:p>
    <w:p w14:paraId="6561BD11" w14:textId="77777777" w:rsidR="00987FCD" w:rsidRPr="00987FCD" w:rsidRDefault="00987FCD">
      <w:pPr>
        <w:numPr>
          <w:ilvl w:val="0"/>
          <w:numId w:val="37"/>
        </w:numPr>
        <w:jc w:val="both"/>
      </w:pPr>
      <w:r w:rsidRPr="00987FCD">
        <w:rPr>
          <w:b/>
          <w:bCs/>
        </w:rPr>
        <w:t>I</w:t>
      </w:r>
      <w:r w:rsidRPr="00987FCD">
        <w:t>: Informado (quien debe conocer el avance)</w:t>
      </w:r>
    </w:p>
    <w:p w14:paraId="2585BA2C" w14:textId="77777777" w:rsidR="00987FCD" w:rsidRPr="00987FCD" w:rsidRDefault="00987FCD" w:rsidP="00987FCD">
      <w:pPr>
        <w:jc w:val="both"/>
        <w:rPr>
          <w:b/>
          <w:bCs/>
        </w:rPr>
      </w:pPr>
      <w:r w:rsidRPr="00987FCD">
        <w:rPr>
          <w:b/>
          <w:bCs/>
        </w:rPr>
        <w:t>3. Requerimientos</w:t>
      </w:r>
    </w:p>
    <w:p w14:paraId="45EF99E4" w14:textId="77777777" w:rsidR="00987FCD" w:rsidRPr="00987FCD" w:rsidRDefault="00987FCD" w:rsidP="00987FCD">
      <w:pPr>
        <w:jc w:val="both"/>
        <w:rPr>
          <w:b/>
          <w:bCs/>
        </w:rPr>
      </w:pPr>
      <w:r w:rsidRPr="00987FCD">
        <w:rPr>
          <w:b/>
          <w:bCs/>
        </w:rPr>
        <w:t>3.1 Requerimientos funcionales</w:t>
      </w:r>
    </w:p>
    <w:p w14:paraId="13EF994C" w14:textId="1D66D5DB" w:rsidR="00987FCD" w:rsidRPr="00987FCD" w:rsidRDefault="00987FCD" w:rsidP="00987FCD">
      <w:pPr>
        <w:jc w:val="both"/>
      </w:pPr>
      <w:r w:rsidRPr="00987FCD">
        <w:t>Los requerimientos funcionales describen las funcionalidades que el sistema debe ofrecer para satisfacer las necesidades del usuario y cumplir los objetivos del proyecto.</w:t>
      </w:r>
      <w:r w:rsidR="00CF408B" w:rsidRPr="00987FCD">
        <w:t xml:space="preserve"> (“Requisitos funcionales - Requisitos para”)</w:t>
      </w:r>
    </w:p>
    <w:p w14:paraId="69D8A770" w14:textId="77777777" w:rsidR="00987FCD" w:rsidRPr="00987FCD" w:rsidRDefault="00987FCD" w:rsidP="00987FCD">
      <w:pPr>
        <w:jc w:val="both"/>
        <w:rPr>
          <w:b/>
          <w:bCs/>
        </w:rPr>
      </w:pPr>
      <w:r w:rsidRPr="00987FCD">
        <w:rPr>
          <w:b/>
          <w:bCs/>
        </w:rPr>
        <w:t>Principales requerimientos funcionales:</w:t>
      </w:r>
    </w:p>
    <w:p w14:paraId="379C61AF" w14:textId="77777777" w:rsidR="00987FCD" w:rsidRPr="00987FCD" w:rsidRDefault="00987FCD">
      <w:pPr>
        <w:numPr>
          <w:ilvl w:val="0"/>
          <w:numId w:val="38"/>
        </w:numPr>
        <w:jc w:val="both"/>
      </w:pPr>
      <w:r w:rsidRPr="00987FCD">
        <w:rPr>
          <w:b/>
          <w:bCs/>
        </w:rPr>
        <w:t>Gestión de usuarios</w:t>
      </w:r>
    </w:p>
    <w:p w14:paraId="055C42EE" w14:textId="77777777" w:rsidR="00987FCD" w:rsidRPr="00987FCD" w:rsidRDefault="00987FCD">
      <w:pPr>
        <w:numPr>
          <w:ilvl w:val="1"/>
          <w:numId w:val="38"/>
        </w:numPr>
        <w:jc w:val="both"/>
      </w:pPr>
      <w:r w:rsidRPr="00987FCD">
        <w:lastRenderedPageBreak/>
        <w:t>Registro, autenticación y administración de perfiles.</w:t>
      </w:r>
    </w:p>
    <w:p w14:paraId="3F805B75" w14:textId="77777777" w:rsidR="00987FCD" w:rsidRPr="00987FCD" w:rsidRDefault="00987FCD">
      <w:pPr>
        <w:numPr>
          <w:ilvl w:val="1"/>
          <w:numId w:val="38"/>
        </w:numPr>
        <w:jc w:val="both"/>
      </w:pPr>
      <w:r w:rsidRPr="00987FCD">
        <w:t>Gestión de roles y permisos para control de acceso (administradores, usuarios finales, etc.).</w:t>
      </w:r>
    </w:p>
    <w:p w14:paraId="3A417DC8" w14:textId="77777777" w:rsidR="00987FCD" w:rsidRPr="00987FCD" w:rsidRDefault="00987FCD">
      <w:pPr>
        <w:numPr>
          <w:ilvl w:val="1"/>
          <w:numId w:val="38"/>
        </w:numPr>
        <w:jc w:val="both"/>
      </w:pPr>
      <w:r w:rsidRPr="00987FCD">
        <w:t>Recuperación y restablecimiento seguro de contraseñas.</w:t>
      </w:r>
    </w:p>
    <w:p w14:paraId="7D83392B" w14:textId="77777777" w:rsidR="00987FCD" w:rsidRPr="00987FCD" w:rsidRDefault="00987FCD">
      <w:pPr>
        <w:numPr>
          <w:ilvl w:val="0"/>
          <w:numId w:val="38"/>
        </w:numPr>
        <w:jc w:val="both"/>
      </w:pPr>
      <w:r w:rsidRPr="00987FCD">
        <w:rPr>
          <w:b/>
          <w:bCs/>
        </w:rPr>
        <w:t>Módulo de autenticación y seguridad</w:t>
      </w:r>
    </w:p>
    <w:p w14:paraId="2E352CD2" w14:textId="77777777" w:rsidR="00987FCD" w:rsidRPr="00987FCD" w:rsidRDefault="00987FCD">
      <w:pPr>
        <w:numPr>
          <w:ilvl w:val="1"/>
          <w:numId w:val="38"/>
        </w:numPr>
        <w:jc w:val="both"/>
      </w:pPr>
      <w:r w:rsidRPr="00987FCD">
        <w:t>Autenticación basada en tokens JWT.</w:t>
      </w:r>
    </w:p>
    <w:p w14:paraId="4905340E" w14:textId="77777777" w:rsidR="00987FCD" w:rsidRPr="00987FCD" w:rsidRDefault="00987FCD">
      <w:pPr>
        <w:numPr>
          <w:ilvl w:val="1"/>
          <w:numId w:val="38"/>
        </w:numPr>
        <w:jc w:val="both"/>
      </w:pPr>
      <w:r w:rsidRPr="00987FCD">
        <w:t>Implementación de sesiones seguras con control de expiración.</w:t>
      </w:r>
    </w:p>
    <w:p w14:paraId="67AAC6AA" w14:textId="77777777" w:rsidR="00987FCD" w:rsidRPr="00987FCD" w:rsidRDefault="00987FCD">
      <w:pPr>
        <w:numPr>
          <w:ilvl w:val="1"/>
          <w:numId w:val="38"/>
        </w:numPr>
        <w:jc w:val="both"/>
      </w:pPr>
      <w:r w:rsidRPr="00987FCD">
        <w:t>Validación de entrada de datos para evitar inyección y ataques XSS.</w:t>
      </w:r>
    </w:p>
    <w:p w14:paraId="1D944FD6" w14:textId="77777777" w:rsidR="00987FCD" w:rsidRPr="00987FCD" w:rsidRDefault="00987FCD">
      <w:pPr>
        <w:numPr>
          <w:ilvl w:val="0"/>
          <w:numId w:val="38"/>
        </w:numPr>
        <w:jc w:val="both"/>
      </w:pPr>
      <w:r w:rsidRPr="00987FCD">
        <w:rPr>
          <w:b/>
          <w:bCs/>
        </w:rPr>
        <w:t>Gestión de contenido y datos</w:t>
      </w:r>
    </w:p>
    <w:p w14:paraId="5DC783AE" w14:textId="77777777" w:rsidR="00987FCD" w:rsidRPr="00987FCD" w:rsidRDefault="00987FCD">
      <w:pPr>
        <w:numPr>
          <w:ilvl w:val="1"/>
          <w:numId w:val="38"/>
        </w:numPr>
        <w:jc w:val="both"/>
      </w:pPr>
      <w:r w:rsidRPr="00987FCD">
        <w:t>CRUD (Crear, Leer, Actualizar, Eliminar) para entidades principales del sistema.</w:t>
      </w:r>
    </w:p>
    <w:p w14:paraId="4A139A3A" w14:textId="77777777" w:rsidR="00987FCD" w:rsidRPr="00987FCD" w:rsidRDefault="00987FCD">
      <w:pPr>
        <w:numPr>
          <w:ilvl w:val="1"/>
          <w:numId w:val="38"/>
        </w:numPr>
        <w:jc w:val="both"/>
      </w:pPr>
      <w:r w:rsidRPr="00987FCD">
        <w:t>Filtros y búsquedas avanzadas con criterios múltiples (fecha, categoría, usuario).</w:t>
      </w:r>
    </w:p>
    <w:p w14:paraId="6D10921D" w14:textId="56C574EC" w:rsidR="00987FCD" w:rsidRPr="00987FCD" w:rsidRDefault="00987FCD">
      <w:pPr>
        <w:numPr>
          <w:ilvl w:val="1"/>
          <w:numId w:val="38"/>
        </w:numPr>
        <w:jc w:val="both"/>
      </w:pPr>
      <w:r w:rsidRPr="00987FCD">
        <w:t>Generación de reportes exportables en formatos</w:t>
      </w:r>
      <w:r>
        <w:t xml:space="preserve"> </w:t>
      </w:r>
      <w:r w:rsidR="00913EAC">
        <w:t>P</w:t>
      </w:r>
      <w:r w:rsidR="00913EAC" w:rsidRPr="00987FCD">
        <w:t>DF.</w:t>
      </w:r>
    </w:p>
    <w:p w14:paraId="2FC243B8" w14:textId="77777777" w:rsidR="00987FCD" w:rsidRPr="00987FCD" w:rsidRDefault="00987FCD">
      <w:pPr>
        <w:numPr>
          <w:ilvl w:val="0"/>
          <w:numId w:val="38"/>
        </w:numPr>
        <w:jc w:val="both"/>
      </w:pPr>
      <w:r w:rsidRPr="00987FCD">
        <w:rPr>
          <w:b/>
          <w:bCs/>
        </w:rPr>
        <w:t>Notificaciones y alertas</w:t>
      </w:r>
    </w:p>
    <w:p w14:paraId="4AACB3F3" w14:textId="77777777" w:rsidR="00987FCD" w:rsidRPr="00987FCD" w:rsidRDefault="00987FCD">
      <w:pPr>
        <w:numPr>
          <w:ilvl w:val="1"/>
          <w:numId w:val="38"/>
        </w:numPr>
        <w:jc w:val="both"/>
      </w:pPr>
      <w:r w:rsidRPr="00987FCD">
        <w:t>Sistema de notificaciones internas con estados (vistas/no vistas).</w:t>
      </w:r>
    </w:p>
    <w:p w14:paraId="5E803D67" w14:textId="77777777" w:rsidR="00987FCD" w:rsidRPr="00987FCD" w:rsidRDefault="00987FCD">
      <w:pPr>
        <w:numPr>
          <w:ilvl w:val="1"/>
          <w:numId w:val="38"/>
        </w:numPr>
        <w:jc w:val="both"/>
      </w:pPr>
      <w:r w:rsidRPr="00987FCD">
        <w:t>Alertas visuales para eventos críticos, errores y expiraciones.</w:t>
      </w:r>
    </w:p>
    <w:p w14:paraId="78C0873C" w14:textId="77777777" w:rsidR="00987FCD" w:rsidRPr="00987FCD" w:rsidRDefault="00987FCD">
      <w:pPr>
        <w:numPr>
          <w:ilvl w:val="1"/>
          <w:numId w:val="38"/>
        </w:numPr>
        <w:jc w:val="both"/>
      </w:pPr>
      <w:r w:rsidRPr="00987FCD">
        <w:t>Configuración y personalización de notificaciones por usuario.</w:t>
      </w:r>
    </w:p>
    <w:p w14:paraId="0D10FB71" w14:textId="77777777" w:rsidR="00987FCD" w:rsidRPr="00987FCD" w:rsidRDefault="00987FCD">
      <w:pPr>
        <w:numPr>
          <w:ilvl w:val="0"/>
          <w:numId w:val="38"/>
        </w:numPr>
        <w:jc w:val="both"/>
      </w:pPr>
      <w:r w:rsidRPr="00987FCD">
        <w:rPr>
          <w:b/>
          <w:bCs/>
        </w:rPr>
        <w:t>Optimización y rendimiento</w:t>
      </w:r>
    </w:p>
    <w:p w14:paraId="5F8ACE3A" w14:textId="77777777" w:rsidR="00987FCD" w:rsidRPr="00987FCD" w:rsidRDefault="00987FCD">
      <w:pPr>
        <w:numPr>
          <w:ilvl w:val="1"/>
          <w:numId w:val="38"/>
        </w:numPr>
        <w:jc w:val="both"/>
      </w:pPr>
      <w:r w:rsidRPr="00987FCD">
        <w:t>Implementación de caching y lazy loading para mejorar tiempos de carga.</w:t>
      </w:r>
    </w:p>
    <w:p w14:paraId="6B167F67" w14:textId="77777777" w:rsidR="00987FCD" w:rsidRPr="00987FCD" w:rsidRDefault="00987FCD">
      <w:pPr>
        <w:numPr>
          <w:ilvl w:val="1"/>
          <w:numId w:val="38"/>
        </w:numPr>
        <w:jc w:val="both"/>
      </w:pPr>
      <w:r w:rsidRPr="00987FCD">
        <w:t>Minimización y compresión de recursos estáticos (JS, CSS).</w:t>
      </w:r>
    </w:p>
    <w:p w14:paraId="592287AE" w14:textId="77777777" w:rsidR="00987FCD" w:rsidRPr="00987FCD" w:rsidRDefault="00987FCD">
      <w:pPr>
        <w:numPr>
          <w:ilvl w:val="1"/>
          <w:numId w:val="38"/>
        </w:numPr>
        <w:jc w:val="both"/>
      </w:pPr>
      <w:r w:rsidRPr="00987FCD">
        <w:t>Monitoreo de performance y análisis continuo para identificar cuellos de botella.</w:t>
      </w:r>
    </w:p>
    <w:p w14:paraId="1CBC0264" w14:textId="77777777" w:rsidR="00987FCD" w:rsidRPr="00987FCD" w:rsidRDefault="00987FCD">
      <w:pPr>
        <w:numPr>
          <w:ilvl w:val="0"/>
          <w:numId w:val="38"/>
        </w:numPr>
        <w:jc w:val="both"/>
      </w:pPr>
      <w:r w:rsidRPr="00987FCD">
        <w:rPr>
          <w:b/>
          <w:bCs/>
        </w:rPr>
        <w:t>Pruebas y calidad</w:t>
      </w:r>
    </w:p>
    <w:p w14:paraId="73B48A8B" w14:textId="77777777" w:rsidR="00987FCD" w:rsidRPr="00987FCD" w:rsidRDefault="00987FCD">
      <w:pPr>
        <w:numPr>
          <w:ilvl w:val="1"/>
          <w:numId w:val="38"/>
        </w:numPr>
        <w:jc w:val="both"/>
      </w:pPr>
      <w:r w:rsidRPr="00987FCD">
        <w:t>Pruebas unitarias y funcionales automatizadas integradas en pipeline CI/CD.</w:t>
      </w:r>
    </w:p>
    <w:p w14:paraId="7033FCFD" w14:textId="77777777" w:rsidR="00987FCD" w:rsidRPr="00987FCD" w:rsidRDefault="00987FCD">
      <w:pPr>
        <w:numPr>
          <w:ilvl w:val="1"/>
          <w:numId w:val="38"/>
        </w:numPr>
        <w:jc w:val="both"/>
      </w:pPr>
      <w:r w:rsidRPr="00987FCD">
        <w:lastRenderedPageBreak/>
        <w:t>Pruebas piloto controladas con usuarios reales para validar funcionalidades.</w:t>
      </w:r>
    </w:p>
    <w:p w14:paraId="157D77EA" w14:textId="77777777" w:rsidR="00987FCD" w:rsidRPr="00987FCD" w:rsidRDefault="00987FCD">
      <w:pPr>
        <w:numPr>
          <w:ilvl w:val="1"/>
          <w:numId w:val="38"/>
        </w:numPr>
        <w:jc w:val="both"/>
      </w:pPr>
      <w:r w:rsidRPr="00987FCD">
        <w:t>Pruebas de penetración para detectar vulnerabilidades.</w:t>
      </w:r>
    </w:p>
    <w:p w14:paraId="096E052F" w14:textId="77777777" w:rsidR="00987FCD" w:rsidRPr="00987FCD" w:rsidRDefault="00987FCD">
      <w:pPr>
        <w:numPr>
          <w:ilvl w:val="0"/>
          <w:numId w:val="38"/>
        </w:numPr>
        <w:jc w:val="both"/>
      </w:pPr>
      <w:r w:rsidRPr="00987FCD">
        <w:rPr>
          <w:b/>
          <w:bCs/>
        </w:rPr>
        <w:t>Despliegue y mantenimiento</w:t>
      </w:r>
    </w:p>
    <w:p w14:paraId="5CC97FE3" w14:textId="77777777" w:rsidR="00987FCD" w:rsidRPr="00987FCD" w:rsidRDefault="00987FCD">
      <w:pPr>
        <w:numPr>
          <w:ilvl w:val="1"/>
          <w:numId w:val="38"/>
        </w:numPr>
        <w:jc w:val="both"/>
      </w:pPr>
      <w:r w:rsidRPr="00987FCD">
        <w:t>Configuración de entorno preproducción para pruebas finales.</w:t>
      </w:r>
    </w:p>
    <w:p w14:paraId="393C20ED" w14:textId="77777777" w:rsidR="00987FCD" w:rsidRPr="00987FCD" w:rsidRDefault="00987FCD">
      <w:pPr>
        <w:numPr>
          <w:ilvl w:val="1"/>
          <w:numId w:val="38"/>
        </w:numPr>
        <w:jc w:val="both"/>
      </w:pPr>
      <w:r w:rsidRPr="00987FCD">
        <w:t>Despliegue en ambiente productivo con monitoreo activo.</w:t>
      </w:r>
    </w:p>
    <w:p w14:paraId="52C7E86E" w14:textId="77777777" w:rsidR="00987FCD" w:rsidRPr="00987FCD" w:rsidRDefault="00987FCD">
      <w:pPr>
        <w:numPr>
          <w:ilvl w:val="1"/>
          <w:numId w:val="38"/>
        </w:numPr>
        <w:jc w:val="both"/>
      </w:pPr>
      <w:r w:rsidRPr="00987FCD">
        <w:t>Documentación técnica y manuales de usuario actualizados.</w:t>
      </w:r>
    </w:p>
    <w:p w14:paraId="5A2CB6F9" w14:textId="77777777" w:rsidR="00987FCD" w:rsidRPr="00987FCD" w:rsidRDefault="00987FCD">
      <w:pPr>
        <w:numPr>
          <w:ilvl w:val="0"/>
          <w:numId w:val="38"/>
        </w:numPr>
        <w:jc w:val="both"/>
      </w:pPr>
      <w:r w:rsidRPr="00987FCD">
        <w:rPr>
          <w:b/>
          <w:bCs/>
        </w:rPr>
        <w:t>Interfaz y experiencia de usuario</w:t>
      </w:r>
    </w:p>
    <w:p w14:paraId="007467B2" w14:textId="77777777" w:rsidR="00987FCD" w:rsidRPr="00987FCD" w:rsidRDefault="00987FCD">
      <w:pPr>
        <w:numPr>
          <w:ilvl w:val="1"/>
          <w:numId w:val="38"/>
        </w:numPr>
        <w:jc w:val="both"/>
      </w:pPr>
      <w:r w:rsidRPr="00987FCD">
        <w:t>Diseño responsivo y accesible, compatible con múltiples dispositivos y navegadores.</w:t>
      </w:r>
    </w:p>
    <w:p w14:paraId="0CBAC719" w14:textId="77777777" w:rsidR="00987FCD" w:rsidRPr="00987FCD" w:rsidRDefault="00987FCD">
      <w:pPr>
        <w:numPr>
          <w:ilvl w:val="1"/>
          <w:numId w:val="38"/>
        </w:numPr>
        <w:jc w:val="both"/>
      </w:pPr>
      <w:r w:rsidRPr="00987FCD">
        <w:t>Microinteracciones para mejorar la navegación y feedback visual.</w:t>
      </w:r>
    </w:p>
    <w:p w14:paraId="7474BCBB" w14:textId="253FE1F6" w:rsidR="00987FCD" w:rsidRDefault="00987FCD">
      <w:pPr>
        <w:numPr>
          <w:ilvl w:val="1"/>
          <w:numId w:val="38"/>
        </w:numPr>
        <w:jc w:val="both"/>
      </w:pPr>
      <w:r w:rsidRPr="00987FCD">
        <w:t>Ajustes de accesibilidad conforme a estándares WCAG 2.1.</w:t>
      </w:r>
      <w:r w:rsidR="000B5748">
        <w:t xml:space="preserve"> </w:t>
      </w:r>
      <w:r w:rsidR="000B5748" w:rsidRPr="000B5748">
        <w:rPr>
          <w:sz w:val="14"/>
          <w:szCs w:val="14"/>
        </w:rPr>
        <w:t>(Anexos, Seccion 2)</w:t>
      </w:r>
    </w:p>
    <w:p w14:paraId="4A6A2A93" w14:textId="1CCC2660" w:rsidR="000B5748" w:rsidRPr="00987FCD" w:rsidRDefault="000B5748" w:rsidP="000B5748">
      <w:pPr>
        <w:ind w:left="1080"/>
        <w:jc w:val="both"/>
      </w:pPr>
    </w:p>
    <w:p w14:paraId="3D79558C" w14:textId="77777777" w:rsidR="00987FCD" w:rsidRPr="00987FCD" w:rsidRDefault="00987FCD">
      <w:pPr>
        <w:numPr>
          <w:ilvl w:val="0"/>
          <w:numId w:val="38"/>
        </w:numPr>
        <w:jc w:val="both"/>
      </w:pPr>
      <w:r w:rsidRPr="00987FCD">
        <w:rPr>
          <w:b/>
          <w:bCs/>
        </w:rPr>
        <w:t>Integración futura</w:t>
      </w:r>
    </w:p>
    <w:p w14:paraId="72D3A49D" w14:textId="77777777" w:rsidR="00987FCD" w:rsidRPr="00987FCD" w:rsidRDefault="00987FCD">
      <w:pPr>
        <w:numPr>
          <w:ilvl w:val="1"/>
          <w:numId w:val="38"/>
        </w:numPr>
        <w:jc w:val="both"/>
      </w:pPr>
      <w:r w:rsidRPr="00987FCD">
        <w:t>Preparación de infraestructura y arquitectura para la versión móvil.</w:t>
      </w:r>
    </w:p>
    <w:p w14:paraId="3C5F0330" w14:textId="77777777" w:rsidR="00987FCD" w:rsidRPr="00987FCD" w:rsidRDefault="00987FCD">
      <w:pPr>
        <w:numPr>
          <w:ilvl w:val="1"/>
          <w:numId w:val="38"/>
        </w:numPr>
        <w:jc w:val="both"/>
      </w:pPr>
      <w:r w:rsidRPr="00987FCD">
        <w:t>Modularidad del código para facilitar integración y escalabilidad.</w:t>
      </w:r>
    </w:p>
    <w:p w14:paraId="240A0E7F" w14:textId="0161D45F" w:rsidR="00987FCD" w:rsidRPr="00987FCD" w:rsidRDefault="00987FCD" w:rsidP="00987FCD">
      <w:pPr>
        <w:jc w:val="both"/>
      </w:pPr>
    </w:p>
    <w:p w14:paraId="30DAF19C" w14:textId="77777777" w:rsidR="00987FCD" w:rsidRPr="00987FCD" w:rsidRDefault="00987FCD" w:rsidP="00987FCD">
      <w:pPr>
        <w:jc w:val="both"/>
        <w:rPr>
          <w:b/>
          <w:bCs/>
        </w:rPr>
      </w:pPr>
      <w:r w:rsidRPr="00987FCD">
        <w:rPr>
          <w:b/>
          <w:bCs/>
        </w:rPr>
        <w:t>3.2 Requerimientos no funcionales</w:t>
      </w:r>
    </w:p>
    <w:p w14:paraId="5A73AE7C" w14:textId="77777777" w:rsidR="00987FCD" w:rsidRPr="00987FCD" w:rsidRDefault="00987FCD" w:rsidP="00987FCD">
      <w:pPr>
        <w:jc w:val="both"/>
      </w:pPr>
      <w:r w:rsidRPr="00987FCD">
        <w:t>Los requerimientos no funcionales definen criterios y restricciones sobre el desempeño, usabilidad, confiabilidad y otros atributos cualitativos del sistema.</w:t>
      </w:r>
    </w:p>
    <w:p w14:paraId="22F9A975" w14:textId="77777777" w:rsidR="00987FCD" w:rsidRPr="00987FCD" w:rsidRDefault="00987FCD" w:rsidP="00987FCD">
      <w:pPr>
        <w:jc w:val="both"/>
        <w:rPr>
          <w:b/>
          <w:bCs/>
        </w:rPr>
      </w:pPr>
      <w:r w:rsidRPr="00987FCD">
        <w:rPr>
          <w:b/>
          <w:bCs/>
        </w:rPr>
        <w:t>Principales requerimientos no funcionales:</w:t>
      </w:r>
    </w:p>
    <w:p w14:paraId="5EE6C23F" w14:textId="77777777" w:rsidR="00987FCD" w:rsidRPr="00987FCD" w:rsidRDefault="00987FCD">
      <w:pPr>
        <w:numPr>
          <w:ilvl w:val="0"/>
          <w:numId w:val="39"/>
        </w:numPr>
        <w:jc w:val="both"/>
      </w:pPr>
      <w:r w:rsidRPr="00987FCD">
        <w:rPr>
          <w:b/>
          <w:bCs/>
        </w:rPr>
        <w:t>Rendimiento</w:t>
      </w:r>
    </w:p>
    <w:p w14:paraId="55B6D56F" w14:textId="77777777" w:rsidR="00987FCD" w:rsidRPr="00987FCD" w:rsidRDefault="00987FCD">
      <w:pPr>
        <w:numPr>
          <w:ilvl w:val="1"/>
          <w:numId w:val="39"/>
        </w:numPr>
        <w:jc w:val="both"/>
      </w:pPr>
      <w:r w:rsidRPr="00987FCD">
        <w:t>Tiempo máximo de respuesta para operaciones críticas no mayor a 2 segundos.</w:t>
      </w:r>
    </w:p>
    <w:p w14:paraId="6226E867" w14:textId="2DC9A6BD" w:rsidR="00987FCD" w:rsidRPr="00987FCD" w:rsidRDefault="00987FCD">
      <w:pPr>
        <w:numPr>
          <w:ilvl w:val="1"/>
          <w:numId w:val="39"/>
        </w:numPr>
        <w:jc w:val="both"/>
      </w:pPr>
      <w:r w:rsidRPr="00987FCD">
        <w:t xml:space="preserve">Capacidad para manejar al menos </w:t>
      </w:r>
      <w:r w:rsidR="00911B5C">
        <w:t>5</w:t>
      </w:r>
      <w:r w:rsidRPr="00987FCD">
        <w:t>00 usuarios concurrentes sin degradación significativa.</w:t>
      </w:r>
    </w:p>
    <w:p w14:paraId="09AE9289" w14:textId="77777777" w:rsidR="00987FCD" w:rsidRPr="00987FCD" w:rsidRDefault="00987FCD">
      <w:pPr>
        <w:numPr>
          <w:ilvl w:val="1"/>
          <w:numId w:val="39"/>
        </w:numPr>
        <w:jc w:val="both"/>
      </w:pPr>
      <w:r w:rsidRPr="00987FCD">
        <w:t>Disponibilidad del sistema mínima del 99.9% en producción.</w:t>
      </w:r>
    </w:p>
    <w:p w14:paraId="09384074" w14:textId="77777777" w:rsidR="00987FCD" w:rsidRPr="00987FCD" w:rsidRDefault="00987FCD">
      <w:pPr>
        <w:numPr>
          <w:ilvl w:val="0"/>
          <w:numId w:val="39"/>
        </w:numPr>
        <w:jc w:val="both"/>
      </w:pPr>
      <w:r w:rsidRPr="00987FCD">
        <w:rPr>
          <w:b/>
          <w:bCs/>
        </w:rPr>
        <w:t>Seguridad</w:t>
      </w:r>
    </w:p>
    <w:p w14:paraId="4E0D5BD6" w14:textId="0830C787" w:rsidR="00987FCD" w:rsidRPr="00987FCD" w:rsidRDefault="00987FCD">
      <w:pPr>
        <w:numPr>
          <w:ilvl w:val="1"/>
          <w:numId w:val="39"/>
        </w:numPr>
        <w:jc w:val="both"/>
      </w:pPr>
      <w:r w:rsidRPr="00987FCD">
        <w:lastRenderedPageBreak/>
        <w:t>Protección contra ataques comunes según OWASP Top 10.</w:t>
      </w:r>
      <w:r w:rsidR="000B5748">
        <w:t xml:space="preserve"> </w:t>
      </w:r>
      <w:r w:rsidR="000B5748" w:rsidRPr="000B5748">
        <w:rPr>
          <w:sz w:val="14"/>
          <w:szCs w:val="14"/>
        </w:rPr>
        <w:t xml:space="preserve">(Anexos, Sección </w:t>
      </w:r>
      <w:r w:rsidR="003008DA">
        <w:rPr>
          <w:sz w:val="14"/>
          <w:szCs w:val="14"/>
        </w:rPr>
        <w:t>3</w:t>
      </w:r>
      <w:r w:rsidR="000B5748" w:rsidRPr="000B5748">
        <w:rPr>
          <w:sz w:val="14"/>
          <w:szCs w:val="14"/>
        </w:rPr>
        <w:t>)</w:t>
      </w:r>
    </w:p>
    <w:p w14:paraId="7188F555" w14:textId="103AB096" w:rsidR="00987FCD" w:rsidRPr="00987FCD" w:rsidRDefault="00987FCD">
      <w:pPr>
        <w:numPr>
          <w:ilvl w:val="1"/>
          <w:numId w:val="39"/>
        </w:numPr>
        <w:jc w:val="both"/>
      </w:pPr>
      <w:r w:rsidRPr="00987FCD">
        <w:t>Encriptación segura de datos sensibles tanto en tránsito (TLS) como en reposo.</w:t>
      </w:r>
      <w:r w:rsidR="003008DA">
        <w:t xml:space="preserve"> </w:t>
      </w:r>
      <w:r w:rsidR="003008DA" w:rsidRPr="000B5748">
        <w:rPr>
          <w:sz w:val="14"/>
          <w:szCs w:val="14"/>
        </w:rPr>
        <w:t xml:space="preserve">(Anexos, Sección </w:t>
      </w:r>
      <w:r w:rsidR="003008DA">
        <w:rPr>
          <w:sz w:val="14"/>
          <w:szCs w:val="14"/>
        </w:rPr>
        <w:t>4</w:t>
      </w:r>
      <w:r w:rsidR="003008DA" w:rsidRPr="000B5748">
        <w:rPr>
          <w:sz w:val="14"/>
          <w:szCs w:val="14"/>
        </w:rPr>
        <w:t>)</w:t>
      </w:r>
    </w:p>
    <w:p w14:paraId="2E38C0DB" w14:textId="77777777" w:rsidR="00987FCD" w:rsidRPr="00987FCD" w:rsidRDefault="00987FCD">
      <w:pPr>
        <w:numPr>
          <w:ilvl w:val="1"/>
          <w:numId w:val="39"/>
        </w:numPr>
        <w:jc w:val="both"/>
      </w:pPr>
      <w:r w:rsidRPr="00987FCD">
        <w:t>Control de acceso granular basado en roles y permisos.</w:t>
      </w:r>
    </w:p>
    <w:p w14:paraId="524B5884" w14:textId="77777777" w:rsidR="00987FCD" w:rsidRPr="00987FCD" w:rsidRDefault="00987FCD">
      <w:pPr>
        <w:numPr>
          <w:ilvl w:val="0"/>
          <w:numId w:val="39"/>
        </w:numPr>
        <w:jc w:val="both"/>
      </w:pPr>
      <w:r w:rsidRPr="00987FCD">
        <w:rPr>
          <w:b/>
          <w:bCs/>
        </w:rPr>
        <w:t>Escalabilidad</w:t>
      </w:r>
    </w:p>
    <w:p w14:paraId="2F8F9A51" w14:textId="77777777" w:rsidR="00987FCD" w:rsidRPr="00987FCD" w:rsidRDefault="00987FCD">
      <w:pPr>
        <w:numPr>
          <w:ilvl w:val="1"/>
          <w:numId w:val="39"/>
        </w:numPr>
        <w:jc w:val="both"/>
      </w:pPr>
      <w:r w:rsidRPr="00987FCD">
        <w:t>Arquitectura modular para facilitar la incorporación de nuevas funcionalidades.</w:t>
      </w:r>
    </w:p>
    <w:p w14:paraId="331FF184" w14:textId="77777777" w:rsidR="00987FCD" w:rsidRPr="00987FCD" w:rsidRDefault="00987FCD">
      <w:pPr>
        <w:numPr>
          <w:ilvl w:val="1"/>
          <w:numId w:val="39"/>
        </w:numPr>
        <w:jc w:val="both"/>
      </w:pPr>
      <w:r w:rsidRPr="00987FCD">
        <w:t>Capacidad para escalar horizontalmente en servidores físicos y en la nube.</w:t>
      </w:r>
    </w:p>
    <w:p w14:paraId="6B81117E" w14:textId="77777777" w:rsidR="00987FCD" w:rsidRPr="00987FCD" w:rsidRDefault="00987FCD">
      <w:pPr>
        <w:numPr>
          <w:ilvl w:val="0"/>
          <w:numId w:val="39"/>
        </w:numPr>
        <w:jc w:val="both"/>
      </w:pPr>
      <w:r w:rsidRPr="00987FCD">
        <w:rPr>
          <w:b/>
          <w:bCs/>
        </w:rPr>
        <w:t>Mantenibilidad</w:t>
      </w:r>
    </w:p>
    <w:p w14:paraId="518905FC" w14:textId="77777777" w:rsidR="00987FCD" w:rsidRPr="00987FCD" w:rsidRDefault="00987FCD">
      <w:pPr>
        <w:numPr>
          <w:ilvl w:val="1"/>
          <w:numId w:val="39"/>
        </w:numPr>
        <w:jc w:val="both"/>
      </w:pPr>
      <w:r w:rsidRPr="00987FCD">
        <w:t>Código documentado y estructurado según estándares de desarrollo.</w:t>
      </w:r>
    </w:p>
    <w:p w14:paraId="10B76E17" w14:textId="77777777" w:rsidR="00987FCD" w:rsidRPr="00987FCD" w:rsidRDefault="00987FCD">
      <w:pPr>
        <w:numPr>
          <w:ilvl w:val="1"/>
          <w:numId w:val="39"/>
        </w:numPr>
        <w:jc w:val="both"/>
      </w:pPr>
      <w:r w:rsidRPr="00987FCD">
        <w:t>Uso de herramientas de control de versiones y seguimiento de incidencias.</w:t>
      </w:r>
    </w:p>
    <w:p w14:paraId="68071E27" w14:textId="77777777" w:rsidR="00987FCD" w:rsidRPr="00987FCD" w:rsidRDefault="00987FCD">
      <w:pPr>
        <w:numPr>
          <w:ilvl w:val="1"/>
          <w:numId w:val="39"/>
        </w:numPr>
        <w:jc w:val="both"/>
      </w:pPr>
      <w:r w:rsidRPr="00987FCD">
        <w:t>Documentación técnica clara y actualizada.</w:t>
      </w:r>
    </w:p>
    <w:p w14:paraId="741CA80A" w14:textId="77777777" w:rsidR="00987FCD" w:rsidRPr="00987FCD" w:rsidRDefault="00987FCD">
      <w:pPr>
        <w:numPr>
          <w:ilvl w:val="0"/>
          <w:numId w:val="39"/>
        </w:numPr>
        <w:jc w:val="both"/>
      </w:pPr>
      <w:r w:rsidRPr="00987FCD">
        <w:rPr>
          <w:b/>
          <w:bCs/>
        </w:rPr>
        <w:t>Usabilidad</w:t>
      </w:r>
    </w:p>
    <w:p w14:paraId="0A677ABA" w14:textId="77777777" w:rsidR="00987FCD" w:rsidRPr="00987FCD" w:rsidRDefault="00987FCD">
      <w:pPr>
        <w:numPr>
          <w:ilvl w:val="1"/>
          <w:numId w:val="39"/>
        </w:numPr>
        <w:jc w:val="both"/>
      </w:pPr>
      <w:r w:rsidRPr="00987FCD">
        <w:t>Interfaz intuitiva y accesible para usuarios con diferentes niveles de conocimiento.</w:t>
      </w:r>
    </w:p>
    <w:p w14:paraId="3EDBE50C" w14:textId="77777777" w:rsidR="00987FCD" w:rsidRPr="00987FCD" w:rsidRDefault="00987FCD">
      <w:pPr>
        <w:numPr>
          <w:ilvl w:val="1"/>
          <w:numId w:val="39"/>
        </w:numPr>
        <w:jc w:val="both"/>
      </w:pPr>
      <w:r w:rsidRPr="00987FCD">
        <w:t>Soporte para navegación por teclado y compatibilidad con lectores de pantalla.</w:t>
      </w:r>
    </w:p>
    <w:p w14:paraId="14EECF09" w14:textId="77777777" w:rsidR="00987FCD" w:rsidRPr="00987FCD" w:rsidRDefault="00987FCD">
      <w:pPr>
        <w:numPr>
          <w:ilvl w:val="1"/>
          <w:numId w:val="39"/>
        </w:numPr>
        <w:jc w:val="both"/>
      </w:pPr>
      <w:r w:rsidRPr="00987FCD">
        <w:t>Feedback inmediato para acciones de usuario (errores, confirmaciones, cargas).</w:t>
      </w:r>
    </w:p>
    <w:p w14:paraId="28893F4C" w14:textId="77777777" w:rsidR="00987FCD" w:rsidRPr="00987FCD" w:rsidRDefault="00987FCD">
      <w:pPr>
        <w:numPr>
          <w:ilvl w:val="0"/>
          <w:numId w:val="39"/>
        </w:numPr>
        <w:jc w:val="both"/>
      </w:pPr>
      <w:r w:rsidRPr="00987FCD">
        <w:rPr>
          <w:b/>
          <w:bCs/>
        </w:rPr>
        <w:t>Compatibilidad</w:t>
      </w:r>
    </w:p>
    <w:p w14:paraId="344E14D6" w14:textId="77777777" w:rsidR="00987FCD" w:rsidRPr="00987FCD" w:rsidRDefault="00987FCD">
      <w:pPr>
        <w:numPr>
          <w:ilvl w:val="1"/>
          <w:numId w:val="39"/>
        </w:numPr>
        <w:jc w:val="both"/>
      </w:pPr>
      <w:r w:rsidRPr="00987FCD">
        <w:t>Soporte para los principales navegadores web actuales (Chrome, Firefox, Edge, Safari).</w:t>
      </w:r>
    </w:p>
    <w:p w14:paraId="3282217F" w14:textId="77777777" w:rsidR="00987FCD" w:rsidRPr="00987FCD" w:rsidRDefault="00987FCD">
      <w:pPr>
        <w:numPr>
          <w:ilvl w:val="1"/>
          <w:numId w:val="39"/>
        </w:numPr>
        <w:jc w:val="both"/>
      </w:pPr>
      <w:r w:rsidRPr="00987FCD">
        <w:t>Adaptabilidad a dispositivos móviles y tabletas.</w:t>
      </w:r>
    </w:p>
    <w:p w14:paraId="454BD11D" w14:textId="77777777" w:rsidR="00987FCD" w:rsidRPr="00987FCD" w:rsidRDefault="00987FCD">
      <w:pPr>
        <w:numPr>
          <w:ilvl w:val="0"/>
          <w:numId w:val="39"/>
        </w:numPr>
        <w:jc w:val="both"/>
      </w:pPr>
      <w:r w:rsidRPr="00987FCD">
        <w:rPr>
          <w:b/>
          <w:bCs/>
        </w:rPr>
        <w:t>Portabilidad</w:t>
      </w:r>
    </w:p>
    <w:p w14:paraId="08A2266C" w14:textId="77777777" w:rsidR="00987FCD" w:rsidRPr="00987FCD" w:rsidRDefault="00987FCD">
      <w:pPr>
        <w:numPr>
          <w:ilvl w:val="1"/>
          <w:numId w:val="39"/>
        </w:numPr>
        <w:jc w:val="both"/>
      </w:pPr>
      <w:r w:rsidRPr="00987FCD">
        <w:t>Capacidad para desplegarse en diferentes entornos: desarrollo, pruebas, producción.</w:t>
      </w:r>
    </w:p>
    <w:p w14:paraId="4FA8AB64" w14:textId="4E42DE44" w:rsidR="00987FCD" w:rsidRPr="00987FCD" w:rsidRDefault="00987FCD">
      <w:pPr>
        <w:numPr>
          <w:ilvl w:val="1"/>
          <w:numId w:val="39"/>
        </w:numPr>
        <w:jc w:val="both"/>
      </w:pPr>
      <w:r w:rsidRPr="00987FCD">
        <w:lastRenderedPageBreak/>
        <w:t>Compatibilidad con plataformas de nube (AWS, Azure, GCP) y servidores físicos.</w:t>
      </w:r>
      <w:r w:rsidR="00911B5C">
        <w:t xml:space="preserve"> (CHECAR)</w:t>
      </w:r>
    </w:p>
    <w:p w14:paraId="14C3F0F9" w14:textId="77777777" w:rsidR="00987FCD" w:rsidRPr="00987FCD" w:rsidRDefault="00987FCD">
      <w:pPr>
        <w:numPr>
          <w:ilvl w:val="0"/>
          <w:numId w:val="39"/>
        </w:numPr>
        <w:jc w:val="both"/>
      </w:pPr>
      <w:r w:rsidRPr="00987FCD">
        <w:rPr>
          <w:b/>
          <w:bCs/>
        </w:rPr>
        <w:t>Confiabilidad</w:t>
      </w:r>
    </w:p>
    <w:p w14:paraId="3C004B89" w14:textId="77777777" w:rsidR="00987FCD" w:rsidRPr="00987FCD" w:rsidRDefault="00987FCD">
      <w:pPr>
        <w:numPr>
          <w:ilvl w:val="1"/>
          <w:numId w:val="39"/>
        </w:numPr>
        <w:jc w:val="both"/>
      </w:pPr>
      <w:r w:rsidRPr="00987FCD">
        <w:t>Mecanismos de respaldo y recuperación ante fallos.</w:t>
      </w:r>
    </w:p>
    <w:p w14:paraId="725EA0C1" w14:textId="77777777" w:rsidR="00987FCD" w:rsidRPr="00987FCD" w:rsidRDefault="00987FCD">
      <w:pPr>
        <w:numPr>
          <w:ilvl w:val="1"/>
          <w:numId w:val="39"/>
        </w:numPr>
        <w:jc w:val="both"/>
      </w:pPr>
      <w:r w:rsidRPr="00987FCD">
        <w:t>Registro detallado de logs para auditoría y diagnóstico.</w:t>
      </w:r>
    </w:p>
    <w:p w14:paraId="334A1216" w14:textId="73B1A708" w:rsidR="00987FCD" w:rsidRPr="00987FCD" w:rsidRDefault="00987FCD" w:rsidP="00987FCD">
      <w:pPr>
        <w:jc w:val="both"/>
      </w:pPr>
    </w:p>
    <w:p w14:paraId="3BA4A724" w14:textId="77777777" w:rsidR="00987FCD" w:rsidRPr="00987FCD" w:rsidRDefault="00987FCD" w:rsidP="00987FCD">
      <w:pPr>
        <w:jc w:val="both"/>
        <w:rPr>
          <w:b/>
          <w:bCs/>
        </w:rPr>
      </w:pPr>
      <w:r w:rsidRPr="00987FCD">
        <w:rPr>
          <w:b/>
          <w:bCs/>
        </w:rPr>
        <w:t>3.3 Reglas de negocio</w:t>
      </w:r>
    </w:p>
    <w:p w14:paraId="36ACDF0E" w14:textId="77777777" w:rsidR="00987FCD" w:rsidRPr="00987FCD" w:rsidRDefault="00987FCD" w:rsidP="00987FCD">
      <w:pPr>
        <w:jc w:val="both"/>
      </w:pPr>
      <w:r w:rsidRPr="00987FCD">
        <w:t>Las reglas de negocio determinan las políticas, restricciones y procedimientos que deben cumplirse en el funcionamiento del sistema para garantizar coherencia y alineación con objetivos empresariales o institucionales.</w:t>
      </w:r>
    </w:p>
    <w:p w14:paraId="20F5E0CC" w14:textId="77777777" w:rsidR="00987FCD" w:rsidRPr="00987FCD" w:rsidRDefault="00987FCD" w:rsidP="00987FCD">
      <w:pPr>
        <w:jc w:val="both"/>
        <w:rPr>
          <w:b/>
          <w:bCs/>
        </w:rPr>
      </w:pPr>
      <w:r w:rsidRPr="00987FCD">
        <w:rPr>
          <w:b/>
          <w:bCs/>
        </w:rPr>
        <w:t>Ejemplos de reglas de negocio:</w:t>
      </w:r>
    </w:p>
    <w:p w14:paraId="13BDBB3E" w14:textId="77777777" w:rsidR="00987FCD" w:rsidRPr="00987FCD" w:rsidRDefault="00987FCD">
      <w:pPr>
        <w:numPr>
          <w:ilvl w:val="0"/>
          <w:numId w:val="40"/>
        </w:numPr>
        <w:jc w:val="both"/>
      </w:pPr>
      <w:r w:rsidRPr="00987FCD">
        <w:rPr>
          <w:b/>
          <w:bCs/>
        </w:rPr>
        <w:t>Gestión de usuarios</w:t>
      </w:r>
    </w:p>
    <w:p w14:paraId="70C4F7C9" w14:textId="77777777" w:rsidR="00987FCD" w:rsidRPr="00987FCD" w:rsidRDefault="00987FCD">
      <w:pPr>
        <w:numPr>
          <w:ilvl w:val="1"/>
          <w:numId w:val="40"/>
        </w:numPr>
        <w:jc w:val="both"/>
      </w:pPr>
      <w:r w:rsidRPr="00987FCD">
        <w:t>Solo los usuarios con rol administrador pueden modificar roles y permisos.</w:t>
      </w:r>
    </w:p>
    <w:p w14:paraId="4F62D80C" w14:textId="77777777" w:rsidR="00987FCD" w:rsidRPr="00987FCD" w:rsidRDefault="00987FCD">
      <w:pPr>
        <w:numPr>
          <w:ilvl w:val="1"/>
          <w:numId w:val="40"/>
        </w:numPr>
        <w:jc w:val="both"/>
      </w:pPr>
      <w:r w:rsidRPr="00987FCD">
        <w:t>El bloqueo de usuarios se activa tras 5 intentos fallidos consecutivos de inicio de sesión.</w:t>
      </w:r>
    </w:p>
    <w:p w14:paraId="1E073248" w14:textId="77777777" w:rsidR="00987FCD" w:rsidRPr="00987FCD" w:rsidRDefault="00987FCD">
      <w:pPr>
        <w:numPr>
          <w:ilvl w:val="0"/>
          <w:numId w:val="40"/>
        </w:numPr>
        <w:jc w:val="both"/>
      </w:pPr>
      <w:r w:rsidRPr="00987FCD">
        <w:rPr>
          <w:b/>
          <w:bCs/>
        </w:rPr>
        <w:t>Validaciones de datos</w:t>
      </w:r>
    </w:p>
    <w:p w14:paraId="1520B98B" w14:textId="77777777" w:rsidR="00987FCD" w:rsidRPr="00987FCD" w:rsidRDefault="00987FCD">
      <w:pPr>
        <w:numPr>
          <w:ilvl w:val="1"/>
          <w:numId w:val="40"/>
        </w:numPr>
        <w:jc w:val="both"/>
      </w:pPr>
      <w:r w:rsidRPr="00987FCD">
        <w:t>Los campos de fecha deben respetar la relación lógica: fecha inicio ≤ fecha fin.</w:t>
      </w:r>
    </w:p>
    <w:p w14:paraId="237AC49E" w14:textId="77777777" w:rsidR="00987FCD" w:rsidRPr="00987FCD" w:rsidRDefault="00987FCD">
      <w:pPr>
        <w:numPr>
          <w:ilvl w:val="1"/>
          <w:numId w:val="40"/>
        </w:numPr>
        <w:jc w:val="both"/>
      </w:pPr>
      <w:r w:rsidRPr="00987FCD">
        <w:t>Los reportes no podrán incluir datos de usuarios inactivos por más de 6 meses.</w:t>
      </w:r>
    </w:p>
    <w:p w14:paraId="37D5A0F0" w14:textId="77777777" w:rsidR="00987FCD" w:rsidRPr="00987FCD" w:rsidRDefault="00987FCD">
      <w:pPr>
        <w:numPr>
          <w:ilvl w:val="0"/>
          <w:numId w:val="40"/>
        </w:numPr>
        <w:jc w:val="both"/>
      </w:pPr>
      <w:r w:rsidRPr="00987FCD">
        <w:rPr>
          <w:b/>
          <w:bCs/>
        </w:rPr>
        <w:t>Notificaciones</w:t>
      </w:r>
    </w:p>
    <w:p w14:paraId="198BF23A" w14:textId="77777777" w:rsidR="00987FCD" w:rsidRPr="00987FCD" w:rsidRDefault="00987FCD">
      <w:pPr>
        <w:numPr>
          <w:ilvl w:val="1"/>
          <w:numId w:val="40"/>
        </w:numPr>
        <w:jc w:val="both"/>
      </w:pPr>
      <w:r w:rsidRPr="00987FCD">
        <w:t>Las notificaciones críticas deben mostrarse inmediatamente y repetirse hasta que sean leídas.</w:t>
      </w:r>
    </w:p>
    <w:p w14:paraId="28D86926" w14:textId="77777777" w:rsidR="00987FCD" w:rsidRPr="00987FCD" w:rsidRDefault="00987FCD">
      <w:pPr>
        <w:numPr>
          <w:ilvl w:val="1"/>
          <w:numId w:val="40"/>
        </w:numPr>
        <w:jc w:val="both"/>
      </w:pPr>
      <w:r w:rsidRPr="00987FCD">
        <w:t>Los usuarios pueden configurar qué tipos de alertas desean recibir por correo electrónico.</w:t>
      </w:r>
    </w:p>
    <w:p w14:paraId="114694A0" w14:textId="77777777" w:rsidR="00987FCD" w:rsidRPr="00987FCD" w:rsidRDefault="00987FCD">
      <w:pPr>
        <w:numPr>
          <w:ilvl w:val="0"/>
          <w:numId w:val="40"/>
        </w:numPr>
        <w:jc w:val="both"/>
      </w:pPr>
      <w:r w:rsidRPr="00987FCD">
        <w:rPr>
          <w:b/>
          <w:bCs/>
        </w:rPr>
        <w:t>Seguridad</w:t>
      </w:r>
    </w:p>
    <w:p w14:paraId="5BC06BFB" w14:textId="77777777" w:rsidR="00987FCD" w:rsidRPr="00987FCD" w:rsidRDefault="00987FCD">
      <w:pPr>
        <w:numPr>
          <w:ilvl w:val="1"/>
          <w:numId w:val="40"/>
        </w:numPr>
        <w:jc w:val="both"/>
      </w:pPr>
      <w:r w:rsidRPr="00987FCD">
        <w:lastRenderedPageBreak/>
        <w:t>Todas las contraseñas deben cumplir con una longitud mínima de 10 caracteres y complejidad (mayúsculas, minúsculas, números y símbolos).</w:t>
      </w:r>
    </w:p>
    <w:p w14:paraId="7FFB5C50" w14:textId="77777777" w:rsidR="00987FCD" w:rsidRPr="00987FCD" w:rsidRDefault="00987FCD">
      <w:pPr>
        <w:numPr>
          <w:ilvl w:val="1"/>
          <w:numId w:val="40"/>
        </w:numPr>
        <w:jc w:val="both"/>
      </w:pPr>
      <w:r w:rsidRPr="00987FCD">
        <w:t>Las sesiones expiran tras 30 minutos de inactividad.</w:t>
      </w:r>
    </w:p>
    <w:p w14:paraId="69116AFC" w14:textId="77777777" w:rsidR="00987FCD" w:rsidRPr="00987FCD" w:rsidRDefault="00987FCD">
      <w:pPr>
        <w:numPr>
          <w:ilvl w:val="0"/>
          <w:numId w:val="40"/>
        </w:numPr>
        <w:jc w:val="both"/>
      </w:pPr>
      <w:r w:rsidRPr="00987FCD">
        <w:rPr>
          <w:b/>
          <w:bCs/>
        </w:rPr>
        <w:t>Acceso a datos</w:t>
      </w:r>
    </w:p>
    <w:p w14:paraId="5C42448D" w14:textId="77777777" w:rsidR="00987FCD" w:rsidRPr="00987FCD" w:rsidRDefault="00987FCD">
      <w:pPr>
        <w:numPr>
          <w:ilvl w:val="1"/>
          <w:numId w:val="40"/>
        </w:numPr>
        <w:jc w:val="both"/>
      </w:pPr>
      <w:r w:rsidRPr="00987FCD">
        <w:t>El acceso a información sensible está restringido según el nivel de permiso asignado.</w:t>
      </w:r>
    </w:p>
    <w:p w14:paraId="754CAA7D" w14:textId="77777777" w:rsidR="00987FCD" w:rsidRPr="00987FCD" w:rsidRDefault="00987FCD">
      <w:pPr>
        <w:numPr>
          <w:ilvl w:val="1"/>
          <w:numId w:val="40"/>
        </w:numPr>
        <w:jc w:val="both"/>
      </w:pPr>
      <w:r w:rsidRPr="00987FCD">
        <w:t>Los datos de auditoría deben mantenerse almacenados al menos 2 años.</w:t>
      </w:r>
    </w:p>
    <w:p w14:paraId="19357260" w14:textId="77777777" w:rsidR="00987FCD" w:rsidRPr="00987FCD" w:rsidRDefault="00987FCD">
      <w:pPr>
        <w:numPr>
          <w:ilvl w:val="0"/>
          <w:numId w:val="40"/>
        </w:numPr>
        <w:jc w:val="both"/>
      </w:pPr>
      <w:r w:rsidRPr="00987FCD">
        <w:rPr>
          <w:b/>
          <w:bCs/>
        </w:rPr>
        <w:t>Despliegue</w:t>
      </w:r>
    </w:p>
    <w:p w14:paraId="3271952F" w14:textId="77777777" w:rsidR="00987FCD" w:rsidRPr="00987FCD" w:rsidRDefault="00987FCD">
      <w:pPr>
        <w:numPr>
          <w:ilvl w:val="1"/>
          <w:numId w:val="40"/>
        </w:numPr>
        <w:jc w:val="both"/>
      </w:pPr>
      <w:r w:rsidRPr="00987FCD">
        <w:t>Los despliegues en producción solo se realizarán tras aprobación del Product Owner.</w:t>
      </w:r>
    </w:p>
    <w:p w14:paraId="4A74EA6A" w14:textId="77777777" w:rsidR="00987FCD" w:rsidRPr="00987FCD" w:rsidRDefault="00987FCD">
      <w:pPr>
        <w:numPr>
          <w:ilvl w:val="1"/>
          <w:numId w:val="40"/>
        </w:numPr>
        <w:jc w:val="both"/>
      </w:pPr>
      <w:r w:rsidRPr="00987FCD">
        <w:t>Cada despliegue debe ir acompañado de un plan de rollback para restaurar el sistema en caso de fallo.</w:t>
      </w:r>
    </w:p>
    <w:p w14:paraId="0251C325" w14:textId="475DC73F" w:rsidR="00987FCD" w:rsidRPr="00987FCD" w:rsidRDefault="00987FCD" w:rsidP="00987FCD">
      <w:pPr>
        <w:jc w:val="both"/>
      </w:pPr>
    </w:p>
    <w:p w14:paraId="15B825BB" w14:textId="77777777" w:rsidR="00987FCD" w:rsidRPr="00987FCD" w:rsidRDefault="00987FCD" w:rsidP="00987FCD">
      <w:pPr>
        <w:jc w:val="both"/>
        <w:rPr>
          <w:b/>
          <w:bCs/>
        </w:rPr>
      </w:pPr>
      <w:r w:rsidRPr="00987FCD">
        <w:rPr>
          <w:b/>
          <w:bCs/>
        </w:rPr>
        <w:t>3.4 Requisitos de usuario</w:t>
      </w:r>
    </w:p>
    <w:p w14:paraId="548C2EC2" w14:textId="77777777" w:rsidR="00987FCD" w:rsidRPr="00987FCD" w:rsidRDefault="00987FCD" w:rsidP="00987FCD">
      <w:pPr>
        <w:jc w:val="both"/>
      </w:pPr>
      <w:r w:rsidRPr="00987FCD">
        <w:t>Los requisitos de usuario reflejan las expectativas, necesidades y preferencias de los usuarios finales para la correcta interacción con el sistema.</w:t>
      </w:r>
    </w:p>
    <w:p w14:paraId="20EA9F52" w14:textId="77777777" w:rsidR="00987FCD" w:rsidRPr="00987FCD" w:rsidRDefault="00987FCD" w:rsidP="00987FCD">
      <w:pPr>
        <w:jc w:val="both"/>
        <w:rPr>
          <w:b/>
          <w:bCs/>
        </w:rPr>
      </w:pPr>
      <w:r w:rsidRPr="00987FCD">
        <w:rPr>
          <w:b/>
          <w:bCs/>
        </w:rPr>
        <w:t>Principales requisitos de usuario:</w:t>
      </w:r>
    </w:p>
    <w:p w14:paraId="63EED445" w14:textId="77777777" w:rsidR="00987FCD" w:rsidRPr="00987FCD" w:rsidRDefault="00987FCD">
      <w:pPr>
        <w:numPr>
          <w:ilvl w:val="0"/>
          <w:numId w:val="41"/>
        </w:numPr>
        <w:jc w:val="both"/>
      </w:pPr>
      <w:r w:rsidRPr="00987FCD">
        <w:rPr>
          <w:b/>
          <w:bCs/>
        </w:rPr>
        <w:t>Facilidad de uso</w:t>
      </w:r>
    </w:p>
    <w:p w14:paraId="5C523FD8" w14:textId="77777777" w:rsidR="00987FCD" w:rsidRPr="00987FCD" w:rsidRDefault="00987FCD">
      <w:pPr>
        <w:numPr>
          <w:ilvl w:val="1"/>
          <w:numId w:val="41"/>
        </w:numPr>
        <w:jc w:val="both"/>
      </w:pPr>
      <w:r w:rsidRPr="00987FCD">
        <w:t>La interfaz debe ser sencilla, con un diseño limpio y organizado.</w:t>
      </w:r>
    </w:p>
    <w:p w14:paraId="5A682712" w14:textId="77777777" w:rsidR="00987FCD" w:rsidRPr="00987FCD" w:rsidRDefault="00987FCD">
      <w:pPr>
        <w:numPr>
          <w:ilvl w:val="1"/>
          <w:numId w:val="41"/>
        </w:numPr>
        <w:jc w:val="both"/>
      </w:pPr>
      <w:r w:rsidRPr="00987FCD">
        <w:t>Las operaciones básicas deben realizarse con un mínimo número de pasos.</w:t>
      </w:r>
    </w:p>
    <w:p w14:paraId="68AFC311" w14:textId="77777777" w:rsidR="00987FCD" w:rsidRPr="00987FCD" w:rsidRDefault="00987FCD">
      <w:pPr>
        <w:numPr>
          <w:ilvl w:val="0"/>
          <w:numId w:val="41"/>
        </w:numPr>
        <w:jc w:val="both"/>
      </w:pPr>
      <w:r w:rsidRPr="00987FCD">
        <w:rPr>
          <w:b/>
          <w:bCs/>
        </w:rPr>
        <w:t>Accesibilidad</w:t>
      </w:r>
    </w:p>
    <w:p w14:paraId="39DB41BC" w14:textId="77777777" w:rsidR="00987FCD" w:rsidRPr="00987FCD" w:rsidRDefault="00987FCD">
      <w:pPr>
        <w:numPr>
          <w:ilvl w:val="1"/>
          <w:numId w:val="41"/>
        </w:numPr>
        <w:jc w:val="both"/>
      </w:pPr>
      <w:r w:rsidRPr="00987FCD">
        <w:t>El sistema debe ser usable por personas con discapacidades visuales, auditivas o motoras.</w:t>
      </w:r>
    </w:p>
    <w:p w14:paraId="2B75ABFB" w14:textId="77777777" w:rsidR="00987FCD" w:rsidRPr="00987FCD" w:rsidRDefault="00987FCD">
      <w:pPr>
        <w:numPr>
          <w:ilvl w:val="1"/>
          <w:numId w:val="41"/>
        </w:numPr>
        <w:jc w:val="both"/>
      </w:pPr>
      <w:r w:rsidRPr="00987FCD">
        <w:t>Soporte para navegación mediante teclado y lectores de pantalla.</w:t>
      </w:r>
    </w:p>
    <w:p w14:paraId="5C537820" w14:textId="77777777" w:rsidR="00987FCD" w:rsidRPr="00987FCD" w:rsidRDefault="00987FCD">
      <w:pPr>
        <w:numPr>
          <w:ilvl w:val="0"/>
          <w:numId w:val="41"/>
        </w:numPr>
        <w:jc w:val="both"/>
      </w:pPr>
      <w:r w:rsidRPr="00987FCD">
        <w:rPr>
          <w:b/>
          <w:bCs/>
        </w:rPr>
        <w:t>Disponibilidad</w:t>
      </w:r>
    </w:p>
    <w:p w14:paraId="09344975" w14:textId="77777777" w:rsidR="00987FCD" w:rsidRPr="00987FCD" w:rsidRDefault="00987FCD">
      <w:pPr>
        <w:numPr>
          <w:ilvl w:val="1"/>
          <w:numId w:val="41"/>
        </w:numPr>
        <w:jc w:val="both"/>
      </w:pPr>
      <w:r w:rsidRPr="00987FCD">
        <w:lastRenderedPageBreak/>
        <w:t>Los usuarios deben poder acceder al sistema en cualquier momento, salvo en mantenimientos programados.</w:t>
      </w:r>
    </w:p>
    <w:p w14:paraId="35F2BB36" w14:textId="77777777" w:rsidR="00987FCD" w:rsidRPr="00987FCD" w:rsidRDefault="00987FCD">
      <w:pPr>
        <w:numPr>
          <w:ilvl w:val="0"/>
          <w:numId w:val="41"/>
        </w:numPr>
        <w:jc w:val="both"/>
      </w:pPr>
      <w:r w:rsidRPr="00987FCD">
        <w:rPr>
          <w:b/>
          <w:bCs/>
        </w:rPr>
        <w:t>Personalización</w:t>
      </w:r>
    </w:p>
    <w:p w14:paraId="3C04D8D0" w14:textId="77777777" w:rsidR="00987FCD" w:rsidRPr="00987FCD" w:rsidRDefault="00987FCD">
      <w:pPr>
        <w:numPr>
          <w:ilvl w:val="1"/>
          <w:numId w:val="41"/>
        </w:numPr>
        <w:jc w:val="both"/>
      </w:pPr>
      <w:r w:rsidRPr="00987FCD">
        <w:t>Posibilidad de configurar notificaciones, temas visuales y preferencias personales.</w:t>
      </w:r>
    </w:p>
    <w:p w14:paraId="20FE875F" w14:textId="77777777" w:rsidR="00987FCD" w:rsidRPr="00987FCD" w:rsidRDefault="00987FCD">
      <w:pPr>
        <w:numPr>
          <w:ilvl w:val="0"/>
          <w:numId w:val="41"/>
        </w:numPr>
        <w:jc w:val="both"/>
      </w:pPr>
      <w:r w:rsidRPr="00987FCD">
        <w:rPr>
          <w:b/>
          <w:bCs/>
        </w:rPr>
        <w:t>Ayuda y soporte</w:t>
      </w:r>
    </w:p>
    <w:p w14:paraId="5F9BF8E3" w14:textId="77777777" w:rsidR="00987FCD" w:rsidRPr="00987FCD" w:rsidRDefault="00987FCD">
      <w:pPr>
        <w:numPr>
          <w:ilvl w:val="1"/>
          <w:numId w:val="41"/>
        </w:numPr>
        <w:jc w:val="both"/>
      </w:pPr>
      <w:r w:rsidRPr="00987FCD">
        <w:t>Disponibilidad de manuales, tutoriales y FAQs integrados.</w:t>
      </w:r>
    </w:p>
    <w:p w14:paraId="7DA81133" w14:textId="77777777" w:rsidR="00987FCD" w:rsidRPr="00987FCD" w:rsidRDefault="00987FCD">
      <w:pPr>
        <w:numPr>
          <w:ilvl w:val="1"/>
          <w:numId w:val="41"/>
        </w:numPr>
        <w:jc w:val="both"/>
      </w:pPr>
      <w:r w:rsidRPr="00987FCD">
        <w:t>Canales de soporte accesibles (chat, correo, formularios).</w:t>
      </w:r>
    </w:p>
    <w:p w14:paraId="33A8D195" w14:textId="77777777" w:rsidR="00987FCD" w:rsidRPr="00987FCD" w:rsidRDefault="00987FCD">
      <w:pPr>
        <w:numPr>
          <w:ilvl w:val="0"/>
          <w:numId w:val="41"/>
        </w:numPr>
        <w:jc w:val="both"/>
      </w:pPr>
      <w:r w:rsidRPr="00987FCD">
        <w:rPr>
          <w:b/>
          <w:bCs/>
        </w:rPr>
        <w:t>Feedback y transparencia</w:t>
      </w:r>
    </w:p>
    <w:p w14:paraId="6E7D04F0" w14:textId="77777777" w:rsidR="00987FCD" w:rsidRPr="00987FCD" w:rsidRDefault="00987FCD">
      <w:pPr>
        <w:numPr>
          <w:ilvl w:val="1"/>
          <w:numId w:val="41"/>
        </w:numPr>
        <w:jc w:val="both"/>
      </w:pPr>
      <w:r w:rsidRPr="00987FCD">
        <w:t>El sistema debe proporcionar retroalimentación clara tras cada acción (éxito, error, proceso en curso).</w:t>
      </w:r>
    </w:p>
    <w:p w14:paraId="4D3353C9" w14:textId="77777777" w:rsidR="00987FCD" w:rsidRPr="00987FCD" w:rsidRDefault="00987FCD">
      <w:pPr>
        <w:numPr>
          <w:ilvl w:val="1"/>
          <w:numId w:val="41"/>
        </w:numPr>
        <w:jc w:val="both"/>
      </w:pPr>
      <w:r w:rsidRPr="00987FCD">
        <w:t>Visualización clara de estados, errores y alertas.</w:t>
      </w:r>
    </w:p>
    <w:p w14:paraId="452235BD" w14:textId="77777777" w:rsidR="00987FCD" w:rsidRPr="00987FCD" w:rsidRDefault="00987FCD">
      <w:pPr>
        <w:numPr>
          <w:ilvl w:val="0"/>
          <w:numId w:val="41"/>
        </w:numPr>
        <w:jc w:val="both"/>
      </w:pPr>
      <w:r w:rsidRPr="00987FCD">
        <w:rPr>
          <w:b/>
          <w:bCs/>
        </w:rPr>
        <w:t>Seguridad y privacidad</w:t>
      </w:r>
    </w:p>
    <w:p w14:paraId="4C7466D5" w14:textId="77777777" w:rsidR="00987FCD" w:rsidRPr="00987FCD" w:rsidRDefault="00987FCD">
      <w:pPr>
        <w:numPr>
          <w:ilvl w:val="1"/>
          <w:numId w:val="41"/>
        </w:numPr>
        <w:jc w:val="both"/>
      </w:pPr>
      <w:r w:rsidRPr="00987FCD">
        <w:t>Confianza en que sus datos personales están protegidos y no se compartirán sin consentimiento.</w:t>
      </w:r>
    </w:p>
    <w:p w14:paraId="2899C4AF" w14:textId="77777777" w:rsidR="00987FCD" w:rsidRPr="00987FCD" w:rsidRDefault="00987FCD">
      <w:pPr>
        <w:numPr>
          <w:ilvl w:val="1"/>
          <w:numId w:val="41"/>
        </w:numPr>
        <w:jc w:val="both"/>
      </w:pPr>
      <w:r w:rsidRPr="00987FCD">
        <w:t>Control sobre la visibilidad de su información y actividad dentro del sistema.</w:t>
      </w:r>
    </w:p>
    <w:p w14:paraId="1B4EEC7E" w14:textId="77777777" w:rsidR="007C2B8E" w:rsidRPr="007C2B8E" w:rsidRDefault="007C2B8E" w:rsidP="007C2B8E">
      <w:pPr>
        <w:jc w:val="both"/>
        <w:rPr>
          <w:b/>
          <w:bCs/>
        </w:rPr>
      </w:pPr>
      <w:r w:rsidRPr="007C2B8E">
        <w:rPr>
          <w:b/>
          <w:bCs/>
        </w:rPr>
        <w:t>Consideraciones para elegir la arquitectura: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gridCol w:w="6390"/>
      </w:tblGrid>
      <w:tr w:rsidR="007C2B8E" w:rsidRPr="007C2B8E" w14:paraId="00CD7774" w14:textId="77777777" w:rsidTr="007C2B8E">
        <w:trPr>
          <w:tblHeader/>
          <w:tblCellSpacing w:w="15" w:type="dxa"/>
        </w:trPr>
        <w:tc>
          <w:tcPr>
            <w:tcW w:w="0" w:type="auto"/>
            <w:vAlign w:val="center"/>
            <w:hideMark/>
          </w:tcPr>
          <w:p w14:paraId="3DD36D1F" w14:textId="77777777" w:rsidR="007C2B8E" w:rsidRPr="007C2B8E" w:rsidRDefault="007C2B8E" w:rsidP="007C2B8E">
            <w:pPr>
              <w:jc w:val="both"/>
              <w:rPr>
                <w:b/>
                <w:bCs/>
              </w:rPr>
            </w:pPr>
            <w:r w:rsidRPr="007C2B8E">
              <w:rPr>
                <w:b/>
                <w:bCs/>
              </w:rPr>
              <w:t>Criterio</w:t>
            </w:r>
          </w:p>
        </w:tc>
        <w:tc>
          <w:tcPr>
            <w:tcW w:w="0" w:type="auto"/>
            <w:vAlign w:val="center"/>
            <w:hideMark/>
          </w:tcPr>
          <w:p w14:paraId="730E25CF" w14:textId="58EF1E8A" w:rsidR="007C2B8E" w:rsidRPr="007C2B8E" w:rsidRDefault="007C2B8E" w:rsidP="007C2B8E">
            <w:pPr>
              <w:jc w:val="both"/>
              <w:rPr>
                <w:b/>
                <w:bCs/>
              </w:rPr>
            </w:pPr>
            <w:r w:rsidRPr="007C2B8E">
              <w:rPr>
                <w:b/>
                <w:bCs/>
              </w:rPr>
              <w:t xml:space="preserve">Detalle relevante para </w:t>
            </w:r>
            <w:r>
              <w:rPr>
                <w:b/>
                <w:bCs/>
              </w:rPr>
              <w:t>el</w:t>
            </w:r>
            <w:r w:rsidRPr="007C2B8E">
              <w:rPr>
                <w:b/>
                <w:bCs/>
              </w:rPr>
              <w:t xml:space="preserve"> proyecto</w:t>
            </w:r>
          </w:p>
        </w:tc>
      </w:tr>
      <w:tr w:rsidR="007C2B8E" w:rsidRPr="007C2B8E" w14:paraId="6608DBCE" w14:textId="77777777" w:rsidTr="007C2B8E">
        <w:trPr>
          <w:tblCellSpacing w:w="15" w:type="dxa"/>
        </w:trPr>
        <w:tc>
          <w:tcPr>
            <w:tcW w:w="0" w:type="auto"/>
            <w:vAlign w:val="center"/>
            <w:hideMark/>
          </w:tcPr>
          <w:p w14:paraId="656C5D5A" w14:textId="77777777" w:rsidR="007C2B8E" w:rsidRPr="007C2B8E" w:rsidRDefault="007C2B8E" w:rsidP="007C2B8E">
            <w:pPr>
              <w:jc w:val="both"/>
            </w:pPr>
            <w:r w:rsidRPr="007C2B8E">
              <w:rPr>
                <w:b/>
                <w:bCs/>
              </w:rPr>
              <w:t>Carga de procesamiento</w:t>
            </w:r>
          </w:p>
        </w:tc>
        <w:tc>
          <w:tcPr>
            <w:tcW w:w="0" w:type="auto"/>
            <w:vAlign w:val="center"/>
            <w:hideMark/>
          </w:tcPr>
          <w:p w14:paraId="09463917" w14:textId="77777777" w:rsidR="007C2B8E" w:rsidRPr="007C2B8E" w:rsidRDefault="007C2B8E" w:rsidP="007C2B8E">
            <w:pPr>
              <w:jc w:val="both"/>
            </w:pPr>
            <w:r w:rsidRPr="007C2B8E">
              <w:t>Tienes un servidor físico que realizará el procesamiento fuerte.</w:t>
            </w:r>
          </w:p>
        </w:tc>
      </w:tr>
      <w:tr w:rsidR="007C2B8E" w:rsidRPr="007C2B8E" w14:paraId="43BEFC8C" w14:textId="77777777" w:rsidTr="007C2B8E">
        <w:trPr>
          <w:tblCellSpacing w:w="15" w:type="dxa"/>
        </w:trPr>
        <w:tc>
          <w:tcPr>
            <w:tcW w:w="0" w:type="auto"/>
            <w:vAlign w:val="center"/>
            <w:hideMark/>
          </w:tcPr>
          <w:p w14:paraId="7CE54D5E" w14:textId="77777777" w:rsidR="007C2B8E" w:rsidRPr="007C2B8E" w:rsidRDefault="007C2B8E" w:rsidP="007C2B8E">
            <w:pPr>
              <w:jc w:val="both"/>
            </w:pPr>
            <w:r w:rsidRPr="007C2B8E">
              <w:rPr>
                <w:b/>
                <w:bCs/>
              </w:rPr>
              <w:t>Interacción de usuarios</w:t>
            </w:r>
          </w:p>
        </w:tc>
        <w:tc>
          <w:tcPr>
            <w:tcW w:w="0" w:type="auto"/>
            <w:vAlign w:val="center"/>
            <w:hideMark/>
          </w:tcPr>
          <w:p w14:paraId="03D5FFB2" w14:textId="77777777" w:rsidR="007C2B8E" w:rsidRPr="007C2B8E" w:rsidRDefault="007C2B8E" w:rsidP="007C2B8E">
            <w:pPr>
              <w:jc w:val="both"/>
            </w:pPr>
            <w:r w:rsidRPr="007C2B8E">
              <w:t>Servidor en la nube para mostrar datos, acceso simultáneo desde web.</w:t>
            </w:r>
          </w:p>
        </w:tc>
      </w:tr>
      <w:tr w:rsidR="007C2B8E" w:rsidRPr="007C2B8E" w14:paraId="07CCD977" w14:textId="77777777" w:rsidTr="007C2B8E">
        <w:trPr>
          <w:tblCellSpacing w:w="15" w:type="dxa"/>
        </w:trPr>
        <w:tc>
          <w:tcPr>
            <w:tcW w:w="0" w:type="auto"/>
            <w:vAlign w:val="center"/>
            <w:hideMark/>
          </w:tcPr>
          <w:p w14:paraId="10EB5922" w14:textId="77777777" w:rsidR="007C2B8E" w:rsidRPr="007C2B8E" w:rsidRDefault="007C2B8E" w:rsidP="007C2B8E">
            <w:pPr>
              <w:jc w:val="both"/>
            </w:pPr>
            <w:r w:rsidRPr="007C2B8E">
              <w:rPr>
                <w:b/>
                <w:bCs/>
              </w:rPr>
              <w:t>Escalabilidad</w:t>
            </w:r>
          </w:p>
        </w:tc>
        <w:tc>
          <w:tcPr>
            <w:tcW w:w="0" w:type="auto"/>
            <w:vAlign w:val="center"/>
            <w:hideMark/>
          </w:tcPr>
          <w:p w14:paraId="2FC731C3" w14:textId="77777777" w:rsidR="007C2B8E" w:rsidRPr="007C2B8E" w:rsidRDefault="007C2B8E" w:rsidP="007C2B8E">
            <w:pPr>
              <w:jc w:val="both"/>
            </w:pPr>
            <w:r w:rsidRPr="007C2B8E">
              <w:t>Se debe poder crecer en usuarios y funcionalidades sin impacto fuerte.</w:t>
            </w:r>
          </w:p>
        </w:tc>
      </w:tr>
      <w:tr w:rsidR="007C2B8E" w:rsidRPr="007C2B8E" w14:paraId="7E99892A" w14:textId="77777777" w:rsidTr="007C2B8E">
        <w:trPr>
          <w:tblCellSpacing w:w="15" w:type="dxa"/>
        </w:trPr>
        <w:tc>
          <w:tcPr>
            <w:tcW w:w="0" w:type="auto"/>
            <w:vAlign w:val="center"/>
            <w:hideMark/>
          </w:tcPr>
          <w:p w14:paraId="58BF529E" w14:textId="77777777" w:rsidR="007C2B8E" w:rsidRPr="007C2B8E" w:rsidRDefault="007C2B8E" w:rsidP="007C2B8E">
            <w:pPr>
              <w:jc w:val="both"/>
            </w:pPr>
            <w:r w:rsidRPr="007C2B8E">
              <w:rPr>
                <w:b/>
                <w:bCs/>
              </w:rPr>
              <w:t>Seguridad</w:t>
            </w:r>
          </w:p>
        </w:tc>
        <w:tc>
          <w:tcPr>
            <w:tcW w:w="0" w:type="auto"/>
            <w:vAlign w:val="center"/>
            <w:hideMark/>
          </w:tcPr>
          <w:p w14:paraId="3ED14D91" w14:textId="77777777" w:rsidR="007C2B8E" w:rsidRPr="007C2B8E" w:rsidRDefault="007C2B8E" w:rsidP="007C2B8E">
            <w:pPr>
              <w:jc w:val="both"/>
            </w:pPr>
            <w:r w:rsidRPr="007C2B8E">
              <w:t>Autenticación, roles, protección OWASP, encriptación.</w:t>
            </w:r>
          </w:p>
        </w:tc>
      </w:tr>
      <w:tr w:rsidR="007C2B8E" w:rsidRPr="007C2B8E" w14:paraId="5A3DF36B" w14:textId="77777777" w:rsidTr="007C2B8E">
        <w:trPr>
          <w:tblCellSpacing w:w="15" w:type="dxa"/>
        </w:trPr>
        <w:tc>
          <w:tcPr>
            <w:tcW w:w="0" w:type="auto"/>
            <w:vAlign w:val="center"/>
            <w:hideMark/>
          </w:tcPr>
          <w:p w14:paraId="63301A20" w14:textId="77777777" w:rsidR="007C2B8E" w:rsidRPr="007C2B8E" w:rsidRDefault="007C2B8E" w:rsidP="007C2B8E">
            <w:pPr>
              <w:jc w:val="both"/>
            </w:pPr>
            <w:r w:rsidRPr="007C2B8E">
              <w:rPr>
                <w:b/>
                <w:bCs/>
              </w:rPr>
              <w:t>Mantenibilidad</w:t>
            </w:r>
          </w:p>
        </w:tc>
        <w:tc>
          <w:tcPr>
            <w:tcW w:w="0" w:type="auto"/>
            <w:vAlign w:val="center"/>
            <w:hideMark/>
          </w:tcPr>
          <w:p w14:paraId="47671FDB" w14:textId="77777777" w:rsidR="007C2B8E" w:rsidRPr="007C2B8E" w:rsidRDefault="007C2B8E" w:rsidP="007C2B8E">
            <w:pPr>
              <w:jc w:val="both"/>
            </w:pPr>
            <w:r w:rsidRPr="007C2B8E">
              <w:t>Código modular, con facilidad para futuras actualizaciones o versiones móviles.</w:t>
            </w:r>
          </w:p>
        </w:tc>
      </w:tr>
      <w:tr w:rsidR="007C2B8E" w:rsidRPr="007C2B8E" w14:paraId="1EAD912E" w14:textId="77777777" w:rsidTr="007C2B8E">
        <w:trPr>
          <w:tblCellSpacing w:w="15" w:type="dxa"/>
        </w:trPr>
        <w:tc>
          <w:tcPr>
            <w:tcW w:w="0" w:type="auto"/>
            <w:vAlign w:val="center"/>
            <w:hideMark/>
          </w:tcPr>
          <w:p w14:paraId="15B02811" w14:textId="77777777" w:rsidR="007C2B8E" w:rsidRPr="007C2B8E" w:rsidRDefault="007C2B8E" w:rsidP="007C2B8E">
            <w:pPr>
              <w:jc w:val="both"/>
            </w:pPr>
            <w:r w:rsidRPr="007C2B8E">
              <w:rPr>
                <w:b/>
                <w:bCs/>
              </w:rPr>
              <w:lastRenderedPageBreak/>
              <w:t>Disponibilidad</w:t>
            </w:r>
          </w:p>
        </w:tc>
        <w:tc>
          <w:tcPr>
            <w:tcW w:w="0" w:type="auto"/>
            <w:vAlign w:val="center"/>
            <w:hideMark/>
          </w:tcPr>
          <w:p w14:paraId="21FDBFA3" w14:textId="77777777" w:rsidR="007C2B8E" w:rsidRPr="007C2B8E" w:rsidRDefault="007C2B8E" w:rsidP="007C2B8E">
            <w:pPr>
              <w:jc w:val="both"/>
            </w:pPr>
            <w:r w:rsidRPr="007C2B8E">
              <w:t>Sistema con alta disponibilidad y monitoreo.</w:t>
            </w:r>
          </w:p>
        </w:tc>
      </w:tr>
      <w:tr w:rsidR="007C2B8E" w:rsidRPr="007C2B8E" w14:paraId="26FE7A8F" w14:textId="77777777" w:rsidTr="007C2B8E">
        <w:trPr>
          <w:tblCellSpacing w:w="15" w:type="dxa"/>
        </w:trPr>
        <w:tc>
          <w:tcPr>
            <w:tcW w:w="0" w:type="auto"/>
            <w:vAlign w:val="center"/>
            <w:hideMark/>
          </w:tcPr>
          <w:p w14:paraId="03A757B3" w14:textId="77777777" w:rsidR="007C2B8E" w:rsidRPr="007C2B8E" w:rsidRDefault="007C2B8E" w:rsidP="007C2B8E">
            <w:pPr>
              <w:jc w:val="both"/>
            </w:pPr>
            <w:r w:rsidRPr="007C2B8E">
              <w:rPr>
                <w:b/>
                <w:bCs/>
              </w:rPr>
              <w:t>Tecnologías actuales</w:t>
            </w:r>
          </w:p>
        </w:tc>
        <w:tc>
          <w:tcPr>
            <w:tcW w:w="0" w:type="auto"/>
            <w:vAlign w:val="center"/>
            <w:hideMark/>
          </w:tcPr>
          <w:p w14:paraId="45DC142A" w14:textId="77777777" w:rsidR="007C2B8E" w:rsidRPr="007C2B8E" w:rsidRDefault="007C2B8E" w:rsidP="007C2B8E">
            <w:pPr>
              <w:jc w:val="both"/>
            </w:pPr>
            <w:r w:rsidRPr="007C2B8E">
              <w:t>Uso de frameworks modernos, integración con CI/CD, pruebas automatizadas.</w:t>
            </w:r>
          </w:p>
        </w:tc>
      </w:tr>
    </w:tbl>
    <w:p w14:paraId="0BB077A0" w14:textId="7D5838B8" w:rsidR="007C2B8E" w:rsidRPr="007C2B8E" w:rsidRDefault="007C2B8E" w:rsidP="007C2B8E">
      <w:pPr>
        <w:jc w:val="both"/>
      </w:pPr>
    </w:p>
    <w:p w14:paraId="0BE9E708" w14:textId="77777777" w:rsidR="007C2B8E" w:rsidRPr="007C2B8E" w:rsidRDefault="007C2B8E" w:rsidP="007C2B8E">
      <w:pPr>
        <w:jc w:val="both"/>
        <w:rPr>
          <w:b/>
          <w:bCs/>
        </w:rPr>
      </w:pPr>
      <w:r w:rsidRPr="007C2B8E">
        <w:rPr>
          <w:b/>
          <w:bCs/>
        </w:rPr>
        <w:t>Opciones comunes y evaluación</w:t>
      </w:r>
    </w:p>
    <w:tbl>
      <w:tblPr>
        <w:tblStyle w:val="GridTable2"/>
        <w:tblW w:w="0" w:type="auto"/>
        <w:tblLook w:val="04A0" w:firstRow="1" w:lastRow="0" w:firstColumn="1" w:lastColumn="0" w:noHBand="0" w:noVBand="1"/>
      </w:tblPr>
      <w:tblGrid>
        <w:gridCol w:w="2000"/>
        <w:gridCol w:w="2203"/>
        <w:gridCol w:w="2297"/>
        <w:gridCol w:w="2338"/>
      </w:tblGrid>
      <w:tr w:rsidR="007C2B8E" w:rsidRPr="007C2B8E" w14:paraId="6E01E6B0" w14:textId="77777777" w:rsidTr="007C2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50D056" w14:textId="77777777" w:rsidR="007C2B8E" w:rsidRPr="007C2B8E" w:rsidRDefault="007C2B8E" w:rsidP="007C2B8E">
            <w:pPr>
              <w:spacing w:after="160" w:line="278" w:lineRule="auto"/>
              <w:jc w:val="both"/>
            </w:pPr>
            <w:r w:rsidRPr="007C2B8E">
              <w:t>Arquitectura</w:t>
            </w:r>
          </w:p>
        </w:tc>
        <w:tc>
          <w:tcPr>
            <w:tcW w:w="0" w:type="auto"/>
            <w:hideMark/>
          </w:tcPr>
          <w:p w14:paraId="62553015" w14:textId="77777777" w:rsidR="007C2B8E" w:rsidRPr="007C2B8E" w:rsidRDefault="007C2B8E" w:rsidP="007C2B8E">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7C2B8E">
              <w:t>Descripción breve</w:t>
            </w:r>
          </w:p>
        </w:tc>
        <w:tc>
          <w:tcPr>
            <w:tcW w:w="0" w:type="auto"/>
            <w:hideMark/>
          </w:tcPr>
          <w:p w14:paraId="79228259" w14:textId="77777777" w:rsidR="007C2B8E" w:rsidRPr="007C2B8E" w:rsidRDefault="007C2B8E" w:rsidP="007C2B8E">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7C2B8E">
              <w:t>Ventajas relevantes</w:t>
            </w:r>
          </w:p>
        </w:tc>
        <w:tc>
          <w:tcPr>
            <w:tcW w:w="0" w:type="auto"/>
            <w:hideMark/>
          </w:tcPr>
          <w:p w14:paraId="3BEF7FAD" w14:textId="77777777" w:rsidR="007C2B8E" w:rsidRPr="007C2B8E" w:rsidRDefault="007C2B8E" w:rsidP="007C2B8E">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7C2B8E">
              <w:t>Desventajas / Consideraciones</w:t>
            </w:r>
          </w:p>
        </w:tc>
      </w:tr>
      <w:tr w:rsidR="007C2B8E" w:rsidRPr="007C2B8E" w14:paraId="58FCB917" w14:textId="77777777" w:rsidTr="007C2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FBDBC8" w14:textId="77777777" w:rsidR="007C2B8E" w:rsidRPr="007C2B8E" w:rsidRDefault="007C2B8E" w:rsidP="007C2B8E">
            <w:pPr>
              <w:spacing w:after="160" w:line="278" w:lineRule="auto"/>
              <w:jc w:val="both"/>
            </w:pPr>
            <w:r w:rsidRPr="007C2B8E">
              <w:t>Monolítica tradicional</w:t>
            </w:r>
          </w:p>
        </w:tc>
        <w:tc>
          <w:tcPr>
            <w:tcW w:w="0" w:type="auto"/>
            <w:hideMark/>
          </w:tcPr>
          <w:p w14:paraId="2E2B6C96" w14:textId="77777777" w:rsidR="007C2B8E" w:rsidRPr="007C2B8E" w:rsidRDefault="007C2B8E" w:rsidP="007C2B8E">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7C2B8E">
              <w:t>Todo en un solo servidor y aplicación integrada.</w:t>
            </w:r>
          </w:p>
        </w:tc>
        <w:tc>
          <w:tcPr>
            <w:tcW w:w="0" w:type="auto"/>
            <w:hideMark/>
          </w:tcPr>
          <w:p w14:paraId="52F183AB" w14:textId="77777777" w:rsidR="007C2B8E" w:rsidRPr="007C2B8E" w:rsidRDefault="007C2B8E" w:rsidP="007C2B8E">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7C2B8E">
              <w:t>Fácil de desarrollar al inicio.</w:t>
            </w:r>
          </w:p>
        </w:tc>
        <w:tc>
          <w:tcPr>
            <w:tcW w:w="0" w:type="auto"/>
            <w:hideMark/>
          </w:tcPr>
          <w:p w14:paraId="16551469" w14:textId="77777777" w:rsidR="007C2B8E" w:rsidRPr="007C2B8E" w:rsidRDefault="007C2B8E" w:rsidP="007C2B8E">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7C2B8E">
              <w:t>Poco escalable, difícil mantenimiento y despliegue.</w:t>
            </w:r>
          </w:p>
        </w:tc>
      </w:tr>
      <w:tr w:rsidR="007C2B8E" w:rsidRPr="007C2B8E" w14:paraId="49FEEB4E" w14:textId="77777777" w:rsidTr="007C2B8E">
        <w:tc>
          <w:tcPr>
            <w:cnfStyle w:val="001000000000" w:firstRow="0" w:lastRow="0" w:firstColumn="1" w:lastColumn="0" w:oddVBand="0" w:evenVBand="0" w:oddHBand="0" w:evenHBand="0" w:firstRowFirstColumn="0" w:firstRowLastColumn="0" w:lastRowFirstColumn="0" w:lastRowLastColumn="0"/>
            <w:tcW w:w="0" w:type="auto"/>
            <w:hideMark/>
          </w:tcPr>
          <w:p w14:paraId="725582FD" w14:textId="77777777" w:rsidR="007C2B8E" w:rsidRPr="007C2B8E" w:rsidRDefault="007C2B8E" w:rsidP="007C2B8E">
            <w:pPr>
              <w:spacing w:after="160" w:line="278" w:lineRule="auto"/>
              <w:jc w:val="both"/>
            </w:pPr>
            <w:r w:rsidRPr="007C2B8E">
              <w:t>Cliente-Servidor (2 capas)</w:t>
            </w:r>
          </w:p>
        </w:tc>
        <w:tc>
          <w:tcPr>
            <w:tcW w:w="0" w:type="auto"/>
            <w:hideMark/>
          </w:tcPr>
          <w:p w14:paraId="558F29BB" w14:textId="77777777" w:rsidR="007C2B8E" w:rsidRPr="007C2B8E" w:rsidRDefault="007C2B8E" w:rsidP="007C2B8E">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7C2B8E">
              <w:t>Servidor para lógica y base de datos, cliente para UI.</w:t>
            </w:r>
          </w:p>
        </w:tc>
        <w:tc>
          <w:tcPr>
            <w:tcW w:w="0" w:type="auto"/>
            <w:hideMark/>
          </w:tcPr>
          <w:p w14:paraId="7040D4A8" w14:textId="77777777" w:rsidR="007C2B8E" w:rsidRPr="007C2B8E" w:rsidRDefault="007C2B8E" w:rsidP="007C2B8E">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7C2B8E">
              <w:t>Simple, divide responsabilidades básicas.</w:t>
            </w:r>
          </w:p>
        </w:tc>
        <w:tc>
          <w:tcPr>
            <w:tcW w:w="0" w:type="auto"/>
            <w:hideMark/>
          </w:tcPr>
          <w:p w14:paraId="022B1630" w14:textId="77777777" w:rsidR="007C2B8E" w:rsidRPr="007C2B8E" w:rsidRDefault="007C2B8E" w:rsidP="007C2B8E">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7C2B8E">
              <w:t>Escalabilidad limitada para muchos usuarios.</w:t>
            </w:r>
          </w:p>
        </w:tc>
      </w:tr>
      <w:tr w:rsidR="007C2B8E" w:rsidRPr="007C2B8E" w14:paraId="53455368" w14:textId="77777777" w:rsidTr="007C2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95EE32" w14:textId="77777777" w:rsidR="007C2B8E" w:rsidRPr="007C2B8E" w:rsidRDefault="007C2B8E" w:rsidP="007C2B8E">
            <w:pPr>
              <w:spacing w:after="160" w:line="278" w:lineRule="auto"/>
              <w:jc w:val="both"/>
            </w:pPr>
            <w:r w:rsidRPr="007C2B8E">
              <w:t>3 capas (Presentación, Lógica, Datos)</w:t>
            </w:r>
          </w:p>
        </w:tc>
        <w:tc>
          <w:tcPr>
            <w:tcW w:w="0" w:type="auto"/>
            <w:hideMark/>
          </w:tcPr>
          <w:p w14:paraId="39DFE35C" w14:textId="77777777" w:rsidR="007C2B8E" w:rsidRPr="007C2B8E" w:rsidRDefault="007C2B8E" w:rsidP="007C2B8E">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7C2B8E">
              <w:t>Separación clara en UI, lógica y base de datos.</w:t>
            </w:r>
          </w:p>
        </w:tc>
        <w:tc>
          <w:tcPr>
            <w:tcW w:w="0" w:type="auto"/>
            <w:hideMark/>
          </w:tcPr>
          <w:p w14:paraId="5D22092D" w14:textId="77777777" w:rsidR="007C2B8E" w:rsidRPr="007C2B8E" w:rsidRDefault="007C2B8E" w:rsidP="007C2B8E">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7C2B8E">
              <w:t>Mejor organización, fácil mantenimiento.</w:t>
            </w:r>
          </w:p>
        </w:tc>
        <w:tc>
          <w:tcPr>
            <w:tcW w:w="0" w:type="auto"/>
            <w:hideMark/>
          </w:tcPr>
          <w:p w14:paraId="7DC6EB7F" w14:textId="77777777" w:rsidR="007C2B8E" w:rsidRPr="007C2B8E" w:rsidRDefault="007C2B8E" w:rsidP="007C2B8E">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7C2B8E">
              <w:t>Requiere infraestructura y coordinación.</w:t>
            </w:r>
          </w:p>
        </w:tc>
      </w:tr>
      <w:tr w:rsidR="007C2B8E" w:rsidRPr="007C2B8E" w14:paraId="0D01D6F5" w14:textId="77777777" w:rsidTr="007C2B8E">
        <w:tc>
          <w:tcPr>
            <w:cnfStyle w:val="001000000000" w:firstRow="0" w:lastRow="0" w:firstColumn="1" w:lastColumn="0" w:oddVBand="0" w:evenVBand="0" w:oddHBand="0" w:evenHBand="0" w:firstRowFirstColumn="0" w:firstRowLastColumn="0" w:lastRowFirstColumn="0" w:lastRowLastColumn="0"/>
            <w:tcW w:w="0" w:type="auto"/>
            <w:hideMark/>
          </w:tcPr>
          <w:p w14:paraId="259DA8C1" w14:textId="77777777" w:rsidR="007C2B8E" w:rsidRPr="007C2B8E" w:rsidRDefault="007C2B8E" w:rsidP="007C2B8E">
            <w:pPr>
              <w:spacing w:after="160" w:line="278" w:lineRule="auto"/>
              <w:jc w:val="both"/>
            </w:pPr>
            <w:r w:rsidRPr="007C2B8E">
              <w:t>Microservicios</w:t>
            </w:r>
          </w:p>
        </w:tc>
        <w:tc>
          <w:tcPr>
            <w:tcW w:w="0" w:type="auto"/>
            <w:hideMark/>
          </w:tcPr>
          <w:p w14:paraId="2C5FC423" w14:textId="77777777" w:rsidR="007C2B8E" w:rsidRPr="007C2B8E" w:rsidRDefault="007C2B8E" w:rsidP="007C2B8E">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7C2B8E">
              <w:t>Módulos independientes desplegados y escalables por separado.</w:t>
            </w:r>
          </w:p>
        </w:tc>
        <w:tc>
          <w:tcPr>
            <w:tcW w:w="0" w:type="auto"/>
            <w:hideMark/>
          </w:tcPr>
          <w:p w14:paraId="70F44C40" w14:textId="77777777" w:rsidR="007C2B8E" w:rsidRPr="007C2B8E" w:rsidRDefault="007C2B8E" w:rsidP="007C2B8E">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7C2B8E">
              <w:t>Escalabilidad, resiliencia, despliegue ágil.</w:t>
            </w:r>
          </w:p>
        </w:tc>
        <w:tc>
          <w:tcPr>
            <w:tcW w:w="0" w:type="auto"/>
            <w:hideMark/>
          </w:tcPr>
          <w:p w14:paraId="671E35C6" w14:textId="77777777" w:rsidR="007C2B8E" w:rsidRPr="007C2B8E" w:rsidRDefault="007C2B8E" w:rsidP="007C2B8E">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7C2B8E">
              <w:t>Mayor complejidad, requiere orquestación y monitoreo.</w:t>
            </w:r>
          </w:p>
        </w:tc>
      </w:tr>
      <w:tr w:rsidR="007C2B8E" w:rsidRPr="007C2B8E" w14:paraId="6B28192C" w14:textId="77777777" w:rsidTr="007C2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A0294E" w14:textId="77777777" w:rsidR="007C2B8E" w:rsidRPr="007C2B8E" w:rsidRDefault="007C2B8E" w:rsidP="007C2B8E">
            <w:pPr>
              <w:spacing w:after="160" w:line="278" w:lineRule="auto"/>
              <w:jc w:val="both"/>
            </w:pPr>
            <w:r w:rsidRPr="007C2B8E">
              <w:t>Arquitectura basada en la nube híbrida</w:t>
            </w:r>
          </w:p>
        </w:tc>
        <w:tc>
          <w:tcPr>
            <w:tcW w:w="0" w:type="auto"/>
            <w:hideMark/>
          </w:tcPr>
          <w:p w14:paraId="0D5D66F0" w14:textId="77777777" w:rsidR="007C2B8E" w:rsidRPr="007C2B8E" w:rsidRDefault="007C2B8E" w:rsidP="007C2B8E">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7C2B8E">
              <w:t>Procesamiento pesado en servidor físico local + interfaz en la nube.</w:t>
            </w:r>
          </w:p>
        </w:tc>
        <w:tc>
          <w:tcPr>
            <w:tcW w:w="0" w:type="auto"/>
            <w:hideMark/>
          </w:tcPr>
          <w:p w14:paraId="5342B13F" w14:textId="77777777" w:rsidR="007C2B8E" w:rsidRPr="007C2B8E" w:rsidRDefault="007C2B8E" w:rsidP="007C2B8E">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7C2B8E">
              <w:t>Optimiza recursos y balancea cargas.</w:t>
            </w:r>
          </w:p>
        </w:tc>
        <w:tc>
          <w:tcPr>
            <w:tcW w:w="0" w:type="auto"/>
            <w:hideMark/>
          </w:tcPr>
          <w:p w14:paraId="4096903C" w14:textId="77777777" w:rsidR="007C2B8E" w:rsidRPr="007C2B8E" w:rsidRDefault="007C2B8E" w:rsidP="007C2B8E">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7C2B8E">
              <w:t>Necesita sincronización y gestión de latencia.</w:t>
            </w:r>
          </w:p>
        </w:tc>
      </w:tr>
    </w:tbl>
    <w:p w14:paraId="7C5AA2D8" w14:textId="50E72456" w:rsidR="007C2B8E" w:rsidRPr="007C2B8E" w:rsidRDefault="007C2B8E" w:rsidP="007C2B8E">
      <w:pPr>
        <w:jc w:val="both"/>
      </w:pPr>
    </w:p>
    <w:p w14:paraId="3C262E08" w14:textId="1B6D7325" w:rsidR="007C2B8E" w:rsidRPr="007C2B8E" w:rsidRDefault="007C2B8E" w:rsidP="007C2B8E">
      <w:pPr>
        <w:jc w:val="both"/>
        <w:rPr>
          <w:b/>
          <w:bCs/>
        </w:rPr>
      </w:pPr>
      <w:r>
        <w:rPr>
          <w:b/>
          <w:bCs/>
        </w:rPr>
        <w:t xml:space="preserve">Arquitectura para el Proyecto </w:t>
      </w:r>
    </w:p>
    <w:p w14:paraId="1FC0C299" w14:textId="77777777" w:rsidR="007C2B8E" w:rsidRPr="007C2B8E" w:rsidRDefault="007C2B8E" w:rsidP="007C2B8E">
      <w:pPr>
        <w:jc w:val="both"/>
      </w:pPr>
      <w:r w:rsidRPr="007C2B8E">
        <w:rPr>
          <w:b/>
          <w:bCs/>
        </w:rPr>
        <w:lastRenderedPageBreak/>
        <w:t>Arquitectura híbrida de 3 capas con servidor físico para procesamiento y nube para presentación:</w:t>
      </w:r>
    </w:p>
    <w:p w14:paraId="40F62B51" w14:textId="77777777" w:rsidR="007C2B8E" w:rsidRPr="007C2B8E" w:rsidRDefault="007C2B8E">
      <w:pPr>
        <w:numPr>
          <w:ilvl w:val="0"/>
          <w:numId w:val="42"/>
        </w:numPr>
        <w:jc w:val="both"/>
      </w:pPr>
      <w:r w:rsidRPr="007C2B8E">
        <w:rPr>
          <w:b/>
          <w:bCs/>
        </w:rPr>
        <w:t>Capa de presentación:</w:t>
      </w:r>
      <w:r w:rsidRPr="007C2B8E">
        <w:t xml:space="preserve"> Aplicación web alojada en la nube, accesible desde cualquier dispositivo, gestionando la interfaz de usuario, validaciones básicas y consultas livianas.</w:t>
      </w:r>
    </w:p>
    <w:p w14:paraId="3EE8A40F" w14:textId="77777777" w:rsidR="007C2B8E" w:rsidRPr="007C2B8E" w:rsidRDefault="007C2B8E">
      <w:pPr>
        <w:numPr>
          <w:ilvl w:val="0"/>
          <w:numId w:val="42"/>
        </w:numPr>
        <w:jc w:val="both"/>
      </w:pPr>
      <w:r w:rsidRPr="007C2B8E">
        <w:rPr>
          <w:b/>
          <w:bCs/>
        </w:rPr>
        <w:t>Capa de lógica / procesamiento:</w:t>
      </w:r>
      <w:r w:rsidRPr="007C2B8E">
        <w:t xml:space="preserve"> Servidor físico local encargado de la lógica compleja, cálculos, procesamiento de datos, seguridad y acceso a la base de datos.</w:t>
      </w:r>
    </w:p>
    <w:p w14:paraId="7DEAA0EC" w14:textId="77777777" w:rsidR="007C2B8E" w:rsidRPr="007C2B8E" w:rsidRDefault="007C2B8E">
      <w:pPr>
        <w:numPr>
          <w:ilvl w:val="0"/>
          <w:numId w:val="42"/>
        </w:numPr>
        <w:jc w:val="both"/>
      </w:pPr>
      <w:r w:rsidRPr="007C2B8E">
        <w:rPr>
          <w:b/>
          <w:bCs/>
        </w:rPr>
        <w:t>Capa de datos:</w:t>
      </w:r>
      <w:r w:rsidRPr="007C2B8E">
        <w:t xml:space="preserve"> Base de datos centralizada en el servidor físico, con backups regulares y replicación si se requiere.</w:t>
      </w:r>
    </w:p>
    <w:p w14:paraId="2D2C76E5" w14:textId="77777777" w:rsidR="007C2B8E" w:rsidRPr="007C2B8E" w:rsidRDefault="007C2B8E">
      <w:pPr>
        <w:numPr>
          <w:ilvl w:val="0"/>
          <w:numId w:val="42"/>
        </w:numPr>
        <w:jc w:val="both"/>
      </w:pPr>
      <w:r w:rsidRPr="007C2B8E">
        <w:rPr>
          <w:b/>
          <w:bCs/>
        </w:rPr>
        <w:t>Monitoreo y logging:</w:t>
      </w:r>
      <w:r w:rsidRPr="007C2B8E">
        <w:t xml:space="preserve"> Integrados con herramientas que corren en la nube para supervisar el estado del servidor físico y la aplicación web.</w:t>
      </w:r>
    </w:p>
    <w:p w14:paraId="1DD9FE18" w14:textId="77777777" w:rsidR="007C2B8E" w:rsidRPr="007C2B8E" w:rsidRDefault="007C2B8E">
      <w:pPr>
        <w:numPr>
          <w:ilvl w:val="0"/>
          <w:numId w:val="42"/>
        </w:numPr>
        <w:jc w:val="both"/>
      </w:pPr>
      <w:r w:rsidRPr="007C2B8E">
        <w:rPr>
          <w:b/>
          <w:bCs/>
        </w:rPr>
        <w:t>CI/CD y pruebas:</w:t>
      </w:r>
      <w:r w:rsidRPr="007C2B8E">
        <w:t xml:space="preserve"> Integradas para permitir despliegues ágiles y control de calidad automatizado.</w:t>
      </w:r>
    </w:p>
    <w:p w14:paraId="4EF59C76" w14:textId="39AD8570" w:rsidR="007C2B8E" w:rsidRPr="007C2B8E" w:rsidRDefault="007C2B8E" w:rsidP="007C2B8E">
      <w:pPr>
        <w:jc w:val="both"/>
      </w:pPr>
    </w:p>
    <w:p w14:paraId="3F80281E" w14:textId="77777777" w:rsidR="007C2B8E" w:rsidRPr="007C2B8E" w:rsidRDefault="007C2B8E" w:rsidP="007C2B8E">
      <w:pPr>
        <w:jc w:val="both"/>
        <w:rPr>
          <w:b/>
          <w:bCs/>
        </w:rPr>
      </w:pPr>
      <w:r w:rsidRPr="007C2B8E">
        <w:rPr>
          <w:b/>
          <w:bCs/>
        </w:rPr>
        <w:t>Justificación</w:t>
      </w:r>
    </w:p>
    <w:p w14:paraId="328FEB27" w14:textId="77777777" w:rsidR="007C2B8E" w:rsidRPr="007C2B8E" w:rsidRDefault="007C2B8E">
      <w:pPr>
        <w:numPr>
          <w:ilvl w:val="0"/>
          <w:numId w:val="43"/>
        </w:numPr>
        <w:jc w:val="both"/>
      </w:pPr>
      <w:r w:rsidRPr="007C2B8E">
        <w:t>Aprovecha la potencia del servidor físico para procesos intensivos.</w:t>
      </w:r>
    </w:p>
    <w:p w14:paraId="563D125B" w14:textId="77777777" w:rsidR="007C2B8E" w:rsidRPr="007C2B8E" w:rsidRDefault="007C2B8E">
      <w:pPr>
        <w:numPr>
          <w:ilvl w:val="0"/>
          <w:numId w:val="43"/>
        </w:numPr>
        <w:jc w:val="both"/>
      </w:pPr>
      <w:r w:rsidRPr="007C2B8E">
        <w:t>Utiliza la nube para garantizar alta disponibilidad y acceso rápido a la UI.</w:t>
      </w:r>
    </w:p>
    <w:p w14:paraId="7FF60911" w14:textId="77777777" w:rsidR="007C2B8E" w:rsidRPr="007C2B8E" w:rsidRDefault="007C2B8E">
      <w:pPr>
        <w:numPr>
          <w:ilvl w:val="0"/>
          <w:numId w:val="43"/>
        </w:numPr>
        <w:jc w:val="both"/>
      </w:pPr>
      <w:r w:rsidRPr="007C2B8E">
        <w:t>Facilita escalabilidad gradual, manteniendo el control sobre datos sensibles localmente.</w:t>
      </w:r>
    </w:p>
    <w:p w14:paraId="1CC6D37B" w14:textId="77777777" w:rsidR="007C2B8E" w:rsidRPr="007C2B8E" w:rsidRDefault="007C2B8E">
      <w:pPr>
        <w:numPr>
          <w:ilvl w:val="0"/>
          <w:numId w:val="43"/>
        </w:numPr>
        <w:jc w:val="both"/>
      </w:pPr>
      <w:r w:rsidRPr="007C2B8E">
        <w:t>Mejora seguridad al segmentar funciones y limitar accesos.</w:t>
      </w:r>
    </w:p>
    <w:p w14:paraId="12ABC45E" w14:textId="77777777" w:rsidR="007C2B8E" w:rsidRPr="007C2B8E" w:rsidRDefault="007C2B8E">
      <w:pPr>
        <w:numPr>
          <w:ilvl w:val="0"/>
          <w:numId w:val="43"/>
        </w:numPr>
        <w:jc w:val="both"/>
      </w:pPr>
      <w:r w:rsidRPr="007C2B8E">
        <w:t>Es compatible con las mejores prácticas modernas (modularidad, pruebas, despliegue continuo).</w:t>
      </w:r>
    </w:p>
    <w:p w14:paraId="629903D7" w14:textId="77777777" w:rsidR="007C2B8E" w:rsidRDefault="007C2B8E">
      <w:pPr>
        <w:numPr>
          <w:ilvl w:val="0"/>
          <w:numId w:val="43"/>
        </w:numPr>
        <w:jc w:val="both"/>
      </w:pPr>
      <w:r w:rsidRPr="007C2B8E">
        <w:t>Permite evolución hacia microservicios o versión móvil en el futuro.</w:t>
      </w:r>
    </w:p>
    <w:p w14:paraId="25DBB456" w14:textId="53335F7B" w:rsidR="00AE2A22" w:rsidRPr="00AE2A22" w:rsidRDefault="00AE2A22" w:rsidP="00AE2A22">
      <w:pPr>
        <w:jc w:val="both"/>
      </w:pPr>
    </w:p>
    <w:p w14:paraId="78A206B4" w14:textId="77777777" w:rsidR="00AE2A22" w:rsidRPr="00AE2A22" w:rsidRDefault="00AE2A22" w:rsidP="00AE2A22">
      <w:pPr>
        <w:jc w:val="both"/>
        <w:rPr>
          <w:b/>
          <w:bCs/>
        </w:rPr>
      </w:pPr>
      <w:r w:rsidRPr="00AE2A22">
        <w:rPr>
          <w:b/>
          <w:bCs/>
        </w:rPr>
        <w:t>3.5 Fases de la Metodología Design Thinking</w:t>
      </w:r>
    </w:p>
    <w:p w14:paraId="7AE821D2" w14:textId="77777777" w:rsidR="00AE2A22" w:rsidRPr="00AE2A22" w:rsidRDefault="00AE2A22" w:rsidP="00AE2A22">
      <w:pPr>
        <w:jc w:val="both"/>
      </w:pPr>
      <w:r w:rsidRPr="00AE2A22">
        <w:t xml:space="preserve">La </w:t>
      </w:r>
      <w:r w:rsidRPr="00AE2A22">
        <w:rPr>
          <w:b/>
          <w:bCs/>
        </w:rPr>
        <w:t>metodología Design Thinking</w:t>
      </w:r>
      <w:r w:rsidRPr="00AE2A22">
        <w:t xml:space="preserve"> es un enfoque centrado en el usuario que permite resolver problemas complejos mediante la comprensión profunda de las necesidades reales, la experimentación iterativa y el diseño colaborativo de soluciones. Su </w:t>
      </w:r>
      <w:r w:rsidRPr="00AE2A22">
        <w:lastRenderedPageBreak/>
        <w:t xml:space="preserve">estructura se basa en cinco fases secuenciales pero flexibles: </w:t>
      </w:r>
      <w:r w:rsidRPr="00AE2A22">
        <w:rPr>
          <w:b/>
          <w:bCs/>
        </w:rPr>
        <w:t>Empatizar, Definir, Idear, Prototipar y Evaluar</w:t>
      </w:r>
      <w:r w:rsidRPr="00AE2A22">
        <w:t>.</w:t>
      </w:r>
    </w:p>
    <w:p w14:paraId="36666E00" w14:textId="77777777" w:rsidR="00AE2A22" w:rsidRPr="00AE2A22" w:rsidRDefault="00AE2A22" w:rsidP="00AE2A22">
      <w:pPr>
        <w:jc w:val="both"/>
      </w:pPr>
      <w:r w:rsidRPr="00AE2A22">
        <w:t xml:space="preserve">Esta metodología resulta especialmente valiosa en proyectos tecnológicos e innovadores, ya que facilita la </w:t>
      </w:r>
      <w:r w:rsidRPr="00AE2A22">
        <w:rPr>
          <w:b/>
          <w:bCs/>
        </w:rPr>
        <w:t>alineación entre los requerimientos técnicos y humanos</w:t>
      </w:r>
      <w:r w:rsidRPr="00AE2A22">
        <w:t xml:space="preserve">, asegurando que el producto o sistema desarrollado </w:t>
      </w:r>
      <w:r w:rsidRPr="00AE2A22">
        <w:rPr>
          <w:b/>
          <w:bCs/>
        </w:rPr>
        <w:t>responda a necesidades auténticas y verificadas</w:t>
      </w:r>
      <w:r w:rsidRPr="00AE2A22">
        <w:t xml:space="preserve"> por los usuarios.</w:t>
      </w:r>
    </w:p>
    <w:p w14:paraId="3C88559C" w14:textId="77777777" w:rsidR="00AE2A22" w:rsidRPr="00AE2A22" w:rsidRDefault="00AE2A22" w:rsidP="00AE2A22">
      <w:pPr>
        <w:jc w:val="both"/>
        <w:rPr>
          <w:b/>
          <w:bCs/>
        </w:rPr>
      </w:pPr>
      <w:r w:rsidRPr="00AE2A22">
        <w:rPr>
          <w:b/>
          <w:bCs/>
        </w:rPr>
        <w:t>3.5.1 Comprensión y aplicación del paso “Empatizar”</w:t>
      </w:r>
    </w:p>
    <w:p w14:paraId="55490CAD" w14:textId="2E31038F" w:rsidR="00AE2A22" w:rsidRPr="00AE2A22" w:rsidRDefault="00AE2A22" w:rsidP="00AE2A22">
      <w:pPr>
        <w:jc w:val="both"/>
        <w:rPr>
          <w:b/>
          <w:bCs/>
        </w:rPr>
      </w:pPr>
      <w:r w:rsidRPr="00AE2A22">
        <w:rPr>
          <w:b/>
          <w:bCs/>
        </w:rPr>
        <w:t>Descripción general:</w:t>
      </w:r>
    </w:p>
    <w:p w14:paraId="6E781BDE" w14:textId="77777777" w:rsidR="00AE2A22" w:rsidRPr="00AE2A22" w:rsidRDefault="00AE2A22" w:rsidP="00AE2A22">
      <w:pPr>
        <w:jc w:val="both"/>
      </w:pPr>
      <w:r w:rsidRPr="00AE2A22">
        <w:t xml:space="preserve">La fase de </w:t>
      </w:r>
      <w:r w:rsidRPr="00AE2A22">
        <w:rPr>
          <w:b/>
          <w:bCs/>
        </w:rPr>
        <w:t>Empatizar</w:t>
      </w:r>
      <w:r w:rsidRPr="00AE2A22">
        <w:t xml:space="preserve"> tiene como objetivo principal </w:t>
      </w:r>
      <w:r w:rsidRPr="00AE2A22">
        <w:rPr>
          <w:b/>
          <w:bCs/>
        </w:rPr>
        <w:t>conocer al usuario en profundidad</w:t>
      </w:r>
      <w:r w:rsidRPr="00AE2A22">
        <w:t xml:space="preserve">, no solo desde el punto de vista funcional, sino también emocional, conductual y aspiracional. Implica una inmersión profunda en su realidad para identificar </w:t>
      </w:r>
      <w:r w:rsidRPr="00AE2A22">
        <w:rPr>
          <w:b/>
          <w:bCs/>
        </w:rPr>
        <w:t>deseos, frustraciones, motivaciones y contextos de uso</w:t>
      </w:r>
      <w:r w:rsidRPr="00AE2A22">
        <w:t>.</w:t>
      </w:r>
    </w:p>
    <w:p w14:paraId="10D1F762" w14:textId="77777777" w:rsidR="00AE2A22" w:rsidRPr="00AE2A22" w:rsidRDefault="00AE2A22" w:rsidP="00AE2A22">
      <w:pPr>
        <w:jc w:val="both"/>
      </w:pPr>
      <w:r w:rsidRPr="00AE2A22">
        <w:t>Para lograrlo, se utilizan técnicas cualitativas como entrevistas, observación directa, encuestas, sesiones de co-creación y pruebas preliminares.</w:t>
      </w:r>
    </w:p>
    <w:p w14:paraId="25765E44" w14:textId="77777777" w:rsidR="00AE2A22" w:rsidRDefault="00AE2A22" w:rsidP="00AE2A22">
      <w:pPr>
        <w:jc w:val="both"/>
        <w:rPr>
          <w:b/>
          <w:bCs/>
        </w:rPr>
      </w:pPr>
    </w:p>
    <w:p w14:paraId="620C1516" w14:textId="2495E4C7" w:rsidR="00AE2A22" w:rsidRPr="00AE2A22" w:rsidRDefault="00AE2A22" w:rsidP="00AE2A22">
      <w:pPr>
        <w:jc w:val="both"/>
        <w:rPr>
          <w:b/>
          <w:bCs/>
        </w:rPr>
      </w:pPr>
      <w:r w:rsidRPr="00AE2A22">
        <w:rPr>
          <w:b/>
          <w:bCs/>
        </w:rPr>
        <w:t>Herramientas aplicadas:</w:t>
      </w:r>
    </w:p>
    <w:p w14:paraId="0491C676" w14:textId="77777777" w:rsidR="00AE2A22" w:rsidRPr="00AE2A22" w:rsidRDefault="00AE2A22" w:rsidP="00AE2A22">
      <w:pPr>
        <w:jc w:val="both"/>
      </w:pPr>
      <w:r w:rsidRPr="00AE2A22">
        <w:t>A continuación, se detallan las herramientas utilizadas durante la aplicación de esta fase en el contexto del sistema en desarrollo:</w:t>
      </w:r>
    </w:p>
    <w:p w14:paraId="669FD9A8" w14:textId="06E0B09E" w:rsidR="00AE2A22" w:rsidRPr="00AE2A22" w:rsidRDefault="00AE2A22" w:rsidP="00AE2A22">
      <w:pPr>
        <w:jc w:val="both"/>
        <w:rPr>
          <w:b/>
          <w:bCs/>
        </w:rPr>
      </w:pPr>
      <w:r w:rsidRPr="00AE2A22">
        <w:rPr>
          <w:b/>
          <w:bCs/>
        </w:rPr>
        <w:t>Mapa de necesidades</w:t>
      </w:r>
    </w:p>
    <w:tbl>
      <w:tblPr>
        <w:tblStyle w:val="GridTable2"/>
        <w:tblW w:w="0" w:type="auto"/>
        <w:tblLook w:val="04A0" w:firstRow="1" w:lastRow="0" w:firstColumn="1" w:lastColumn="0" w:noHBand="0" w:noVBand="1"/>
      </w:tblPr>
      <w:tblGrid>
        <w:gridCol w:w="1652"/>
        <w:gridCol w:w="7186"/>
      </w:tblGrid>
      <w:tr w:rsidR="00AE2A22" w:rsidRPr="00AE2A22" w14:paraId="761C25A9" w14:textId="77777777" w:rsidTr="00AE2A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6DF4C0" w14:textId="77777777" w:rsidR="00AE2A22" w:rsidRPr="00AE2A22" w:rsidRDefault="00AE2A22" w:rsidP="00AE2A22">
            <w:pPr>
              <w:spacing w:after="160" w:line="278" w:lineRule="auto"/>
              <w:jc w:val="both"/>
            </w:pPr>
            <w:r w:rsidRPr="00AE2A22">
              <w:t>Elemento</w:t>
            </w:r>
          </w:p>
        </w:tc>
        <w:tc>
          <w:tcPr>
            <w:tcW w:w="0" w:type="auto"/>
            <w:hideMark/>
          </w:tcPr>
          <w:p w14:paraId="1E5320C0" w14:textId="77777777" w:rsidR="00AE2A22" w:rsidRPr="00AE2A22" w:rsidRDefault="00AE2A22" w:rsidP="00AE2A22">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AE2A22">
              <w:t>Descripción</w:t>
            </w:r>
          </w:p>
        </w:tc>
      </w:tr>
      <w:tr w:rsidR="00AE2A22" w:rsidRPr="00AE2A22" w14:paraId="3EB90B65" w14:textId="77777777" w:rsidTr="00AE2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DDC246" w14:textId="77777777" w:rsidR="00AE2A22" w:rsidRPr="00AE2A22" w:rsidRDefault="00AE2A22" w:rsidP="00AE2A22">
            <w:pPr>
              <w:spacing w:after="160" w:line="278" w:lineRule="auto"/>
              <w:jc w:val="both"/>
            </w:pPr>
            <w:r w:rsidRPr="00AE2A22">
              <w:t>¿Qué es?</w:t>
            </w:r>
          </w:p>
        </w:tc>
        <w:tc>
          <w:tcPr>
            <w:tcW w:w="0" w:type="auto"/>
            <w:hideMark/>
          </w:tcPr>
          <w:p w14:paraId="4672D743" w14:textId="77777777" w:rsidR="00AE2A22" w:rsidRPr="00AE2A22" w:rsidRDefault="00AE2A22" w:rsidP="00AE2A22">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AE2A22">
              <w:t>Una herramienta que organiza las necesidades explícitas e implícitas de los usuarios detectadas en entrevistas, encuestas o pruebas de campo.</w:t>
            </w:r>
          </w:p>
        </w:tc>
      </w:tr>
      <w:tr w:rsidR="00AE2A22" w:rsidRPr="00AE2A22" w14:paraId="2BA7388D" w14:textId="77777777" w:rsidTr="00AE2A22">
        <w:tc>
          <w:tcPr>
            <w:cnfStyle w:val="001000000000" w:firstRow="0" w:lastRow="0" w:firstColumn="1" w:lastColumn="0" w:oddVBand="0" w:evenVBand="0" w:oddHBand="0" w:evenHBand="0" w:firstRowFirstColumn="0" w:firstRowLastColumn="0" w:lastRowFirstColumn="0" w:lastRowLastColumn="0"/>
            <w:tcW w:w="0" w:type="auto"/>
            <w:hideMark/>
          </w:tcPr>
          <w:p w14:paraId="5BF6E44D" w14:textId="77777777" w:rsidR="00AE2A22" w:rsidRPr="00AE2A22" w:rsidRDefault="00AE2A22" w:rsidP="00AE2A22">
            <w:pPr>
              <w:spacing w:after="160" w:line="278" w:lineRule="auto"/>
              <w:jc w:val="both"/>
            </w:pPr>
            <w:r w:rsidRPr="00AE2A22">
              <w:t>¿Cómo se aplicó?</w:t>
            </w:r>
          </w:p>
        </w:tc>
        <w:tc>
          <w:tcPr>
            <w:tcW w:w="0" w:type="auto"/>
            <w:hideMark/>
          </w:tcPr>
          <w:p w14:paraId="29A14A2C" w14:textId="77777777" w:rsidR="00AE2A22" w:rsidRPr="00AE2A22" w:rsidRDefault="00AE2A22" w:rsidP="00AE2A22">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AE2A22">
              <w:t>Se elaboró a partir de encuestas a usuarios finales, entrevistas con profesionales del sector y análisis de plataformas similares.</w:t>
            </w:r>
          </w:p>
        </w:tc>
      </w:tr>
      <w:tr w:rsidR="00AE2A22" w:rsidRPr="00AE2A22" w14:paraId="3455ACEA" w14:textId="77777777" w:rsidTr="00AE2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314666" w14:textId="77777777" w:rsidR="00AE2A22" w:rsidRPr="00AE2A22" w:rsidRDefault="00AE2A22" w:rsidP="00AE2A22">
            <w:pPr>
              <w:spacing w:after="160" w:line="278" w:lineRule="auto"/>
              <w:jc w:val="both"/>
            </w:pPr>
            <w:r w:rsidRPr="00AE2A22">
              <w:t>Resultado</w:t>
            </w:r>
          </w:p>
        </w:tc>
        <w:tc>
          <w:tcPr>
            <w:tcW w:w="0" w:type="auto"/>
            <w:hideMark/>
          </w:tcPr>
          <w:p w14:paraId="02669458" w14:textId="77777777" w:rsidR="00AE2A22" w:rsidRPr="00AE2A22" w:rsidRDefault="00AE2A22" w:rsidP="00AE2A22">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AE2A22">
              <w:t>Identificación de necesidades clave como: agilidad de acceso, centralización de datos, notificaciones personalizadas y facilidad de navegación.</w:t>
            </w:r>
          </w:p>
        </w:tc>
      </w:tr>
    </w:tbl>
    <w:p w14:paraId="550A442F" w14:textId="77777777" w:rsidR="00AE2A22" w:rsidRDefault="00AE2A22" w:rsidP="00AE2A22">
      <w:pPr>
        <w:jc w:val="both"/>
        <w:rPr>
          <w:b/>
          <w:bCs/>
        </w:rPr>
      </w:pPr>
    </w:p>
    <w:p w14:paraId="43D67867" w14:textId="0CCDFA5C" w:rsidR="00AE2A22" w:rsidRPr="00AE2A22" w:rsidRDefault="00AE2A22" w:rsidP="00AE2A22">
      <w:pPr>
        <w:jc w:val="both"/>
        <w:rPr>
          <w:b/>
          <w:bCs/>
        </w:rPr>
      </w:pPr>
      <w:r w:rsidRPr="00AE2A22">
        <w:rPr>
          <w:b/>
          <w:bCs/>
        </w:rPr>
        <w:t xml:space="preserve"> Mapa de empatía</w:t>
      </w:r>
    </w:p>
    <w:tbl>
      <w:tblPr>
        <w:tblStyle w:val="GridTable2"/>
        <w:tblW w:w="0" w:type="auto"/>
        <w:tblLook w:val="04A0" w:firstRow="1" w:lastRow="0" w:firstColumn="1" w:lastColumn="0" w:noHBand="0" w:noVBand="1"/>
      </w:tblPr>
      <w:tblGrid>
        <w:gridCol w:w="1773"/>
        <w:gridCol w:w="7065"/>
      </w:tblGrid>
      <w:tr w:rsidR="00AE2A22" w:rsidRPr="00AE2A22" w14:paraId="12C8F3F7" w14:textId="77777777" w:rsidTr="00AE2A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D5E7EE" w14:textId="77777777" w:rsidR="00AE2A22" w:rsidRPr="00AE2A22" w:rsidRDefault="00AE2A22" w:rsidP="00AE2A22">
            <w:pPr>
              <w:spacing w:after="160" w:line="278" w:lineRule="auto"/>
              <w:jc w:val="both"/>
            </w:pPr>
            <w:r w:rsidRPr="00AE2A22">
              <w:lastRenderedPageBreak/>
              <w:t>Dimensión</w:t>
            </w:r>
          </w:p>
        </w:tc>
        <w:tc>
          <w:tcPr>
            <w:tcW w:w="0" w:type="auto"/>
            <w:hideMark/>
          </w:tcPr>
          <w:p w14:paraId="4A2F4723" w14:textId="77777777" w:rsidR="00AE2A22" w:rsidRPr="00AE2A22" w:rsidRDefault="00AE2A22" w:rsidP="00AE2A22">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AE2A22">
              <w:t>Aplicación específica</w:t>
            </w:r>
          </w:p>
        </w:tc>
      </w:tr>
      <w:tr w:rsidR="00AE2A22" w:rsidRPr="00AE2A22" w14:paraId="2E3339C8" w14:textId="77777777" w:rsidTr="00AE2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4413F0" w14:textId="77777777" w:rsidR="00AE2A22" w:rsidRPr="00AE2A22" w:rsidRDefault="00AE2A22" w:rsidP="00AE2A22">
            <w:pPr>
              <w:spacing w:after="160" w:line="278" w:lineRule="auto"/>
              <w:jc w:val="both"/>
            </w:pPr>
            <w:r w:rsidRPr="00AE2A22">
              <w:t>¿Qué dice?</w:t>
            </w:r>
          </w:p>
        </w:tc>
        <w:tc>
          <w:tcPr>
            <w:tcW w:w="0" w:type="auto"/>
            <w:hideMark/>
          </w:tcPr>
          <w:p w14:paraId="48BDA36C" w14:textId="77777777" w:rsidR="00AE2A22" w:rsidRPr="00AE2A22" w:rsidRDefault="00AE2A22" w:rsidP="00AE2A22">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AE2A22">
              <w:t>“Necesito un sistema que no sea complicado y que me diga cuándo actuar.”</w:t>
            </w:r>
          </w:p>
        </w:tc>
      </w:tr>
      <w:tr w:rsidR="00AE2A22" w:rsidRPr="00AE2A22" w14:paraId="65DB0303" w14:textId="77777777" w:rsidTr="00AE2A22">
        <w:tc>
          <w:tcPr>
            <w:cnfStyle w:val="001000000000" w:firstRow="0" w:lastRow="0" w:firstColumn="1" w:lastColumn="0" w:oddVBand="0" w:evenVBand="0" w:oddHBand="0" w:evenHBand="0" w:firstRowFirstColumn="0" w:firstRowLastColumn="0" w:lastRowFirstColumn="0" w:lastRowLastColumn="0"/>
            <w:tcW w:w="0" w:type="auto"/>
            <w:hideMark/>
          </w:tcPr>
          <w:p w14:paraId="7E3C756F" w14:textId="77777777" w:rsidR="00AE2A22" w:rsidRPr="00AE2A22" w:rsidRDefault="00AE2A22" w:rsidP="00AE2A22">
            <w:pPr>
              <w:spacing w:after="160" w:line="278" w:lineRule="auto"/>
              <w:jc w:val="both"/>
            </w:pPr>
            <w:r w:rsidRPr="00AE2A22">
              <w:t>¿Qué piensa?</w:t>
            </w:r>
          </w:p>
        </w:tc>
        <w:tc>
          <w:tcPr>
            <w:tcW w:w="0" w:type="auto"/>
            <w:hideMark/>
          </w:tcPr>
          <w:p w14:paraId="707223F9" w14:textId="77777777" w:rsidR="00AE2A22" w:rsidRPr="00AE2A22" w:rsidRDefault="00AE2A22" w:rsidP="00AE2A22">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AE2A22">
              <w:t>“Ojalá no tenga que depender de soporte técnico cada vez que ingreso.”</w:t>
            </w:r>
          </w:p>
        </w:tc>
      </w:tr>
      <w:tr w:rsidR="00AE2A22" w:rsidRPr="00AE2A22" w14:paraId="4F866738" w14:textId="77777777" w:rsidTr="00AE2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0F7829" w14:textId="77777777" w:rsidR="00AE2A22" w:rsidRPr="00AE2A22" w:rsidRDefault="00AE2A22" w:rsidP="00AE2A22">
            <w:pPr>
              <w:spacing w:after="160" w:line="278" w:lineRule="auto"/>
              <w:jc w:val="both"/>
            </w:pPr>
            <w:r w:rsidRPr="00AE2A22">
              <w:t>¿Qué siente?</w:t>
            </w:r>
          </w:p>
        </w:tc>
        <w:tc>
          <w:tcPr>
            <w:tcW w:w="0" w:type="auto"/>
            <w:hideMark/>
          </w:tcPr>
          <w:p w14:paraId="52819037" w14:textId="77777777" w:rsidR="00AE2A22" w:rsidRPr="00AE2A22" w:rsidRDefault="00AE2A22" w:rsidP="00AE2A22">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AE2A22">
              <w:t>Frustración por sistemas anteriores lentos o con errores frecuentes.</w:t>
            </w:r>
          </w:p>
        </w:tc>
      </w:tr>
      <w:tr w:rsidR="00AE2A22" w:rsidRPr="00AE2A22" w14:paraId="349CD128" w14:textId="77777777" w:rsidTr="00AE2A22">
        <w:tc>
          <w:tcPr>
            <w:cnfStyle w:val="001000000000" w:firstRow="0" w:lastRow="0" w:firstColumn="1" w:lastColumn="0" w:oddVBand="0" w:evenVBand="0" w:oddHBand="0" w:evenHBand="0" w:firstRowFirstColumn="0" w:firstRowLastColumn="0" w:lastRowFirstColumn="0" w:lastRowLastColumn="0"/>
            <w:tcW w:w="0" w:type="auto"/>
            <w:hideMark/>
          </w:tcPr>
          <w:p w14:paraId="7232B5FE" w14:textId="77777777" w:rsidR="00AE2A22" w:rsidRPr="00AE2A22" w:rsidRDefault="00AE2A22" w:rsidP="00AE2A22">
            <w:pPr>
              <w:spacing w:after="160" w:line="278" w:lineRule="auto"/>
              <w:jc w:val="both"/>
            </w:pPr>
            <w:r w:rsidRPr="00AE2A22">
              <w:t>¿Qué hace?</w:t>
            </w:r>
          </w:p>
        </w:tc>
        <w:tc>
          <w:tcPr>
            <w:tcW w:w="0" w:type="auto"/>
            <w:hideMark/>
          </w:tcPr>
          <w:p w14:paraId="1E7CCBA2" w14:textId="77777777" w:rsidR="00AE2A22" w:rsidRPr="00AE2A22" w:rsidRDefault="00AE2A22" w:rsidP="00AE2A22">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AE2A22">
              <w:t>Usa plataformas limitadas o poco intuitivas.</w:t>
            </w:r>
          </w:p>
        </w:tc>
      </w:tr>
      <w:tr w:rsidR="00AE2A22" w:rsidRPr="00AE2A22" w14:paraId="170E1ACC" w14:textId="77777777" w:rsidTr="00AE2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10B40F" w14:textId="77777777" w:rsidR="00AE2A22" w:rsidRPr="00AE2A22" w:rsidRDefault="00AE2A22" w:rsidP="00AE2A22">
            <w:pPr>
              <w:spacing w:after="160" w:line="278" w:lineRule="auto"/>
              <w:jc w:val="both"/>
            </w:pPr>
            <w:r w:rsidRPr="00AE2A22">
              <w:t>¿Qué ve?</w:t>
            </w:r>
          </w:p>
        </w:tc>
        <w:tc>
          <w:tcPr>
            <w:tcW w:w="0" w:type="auto"/>
            <w:hideMark/>
          </w:tcPr>
          <w:p w14:paraId="3ED89D0F" w14:textId="77777777" w:rsidR="00AE2A22" w:rsidRPr="00AE2A22" w:rsidRDefault="00AE2A22" w:rsidP="00AE2A22">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AE2A22">
              <w:t>Comparaciones con otros sistemas, referencias por otros usuarios o empresas.</w:t>
            </w:r>
          </w:p>
        </w:tc>
      </w:tr>
      <w:tr w:rsidR="00AE2A22" w:rsidRPr="00AE2A22" w14:paraId="456C62C5" w14:textId="77777777" w:rsidTr="00AE2A22">
        <w:tc>
          <w:tcPr>
            <w:cnfStyle w:val="001000000000" w:firstRow="0" w:lastRow="0" w:firstColumn="1" w:lastColumn="0" w:oddVBand="0" w:evenVBand="0" w:oddHBand="0" w:evenHBand="0" w:firstRowFirstColumn="0" w:firstRowLastColumn="0" w:lastRowFirstColumn="0" w:lastRowLastColumn="0"/>
            <w:tcW w:w="0" w:type="auto"/>
            <w:hideMark/>
          </w:tcPr>
          <w:p w14:paraId="1326CF7E" w14:textId="77777777" w:rsidR="00AE2A22" w:rsidRPr="00AE2A22" w:rsidRDefault="00AE2A22" w:rsidP="00AE2A22">
            <w:pPr>
              <w:spacing w:after="160" w:line="278" w:lineRule="auto"/>
              <w:jc w:val="both"/>
            </w:pPr>
            <w:r w:rsidRPr="00AE2A22">
              <w:t>¿Qué escucha?</w:t>
            </w:r>
          </w:p>
        </w:tc>
        <w:tc>
          <w:tcPr>
            <w:tcW w:w="0" w:type="auto"/>
            <w:hideMark/>
          </w:tcPr>
          <w:p w14:paraId="52F2BDE9" w14:textId="77777777" w:rsidR="00AE2A22" w:rsidRPr="00AE2A22" w:rsidRDefault="00AE2A22" w:rsidP="00AE2A22">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AE2A22">
              <w:t>Opiniones de colegas o experiencias previas negativas.</w:t>
            </w:r>
          </w:p>
        </w:tc>
      </w:tr>
    </w:tbl>
    <w:p w14:paraId="66F9E8DE" w14:textId="6B96AC0C" w:rsidR="00AE2A22" w:rsidRPr="00AE2A22" w:rsidRDefault="00AE2A22" w:rsidP="00AE2A22">
      <w:pPr>
        <w:jc w:val="both"/>
      </w:pPr>
    </w:p>
    <w:p w14:paraId="274DE519" w14:textId="77777777" w:rsidR="00AE2A22" w:rsidRDefault="00AE2A22" w:rsidP="00AE2A22">
      <w:pPr>
        <w:jc w:val="both"/>
        <w:rPr>
          <w:rFonts w:ascii="Segoe UI Emoji" w:hAnsi="Segoe UI Emoji" w:cs="Segoe UI Emoji"/>
          <w:b/>
          <w:bCs/>
        </w:rPr>
      </w:pPr>
    </w:p>
    <w:p w14:paraId="1C677207" w14:textId="2009D405" w:rsidR="00AE2A22" w:rsidRPr="00AE2A22" w:rsidRDefault="00AE2A22" w:rsidP="00AE2A22">
      <w:pPr>
        <w:jc w:val="both"/>
        <w:rPr>
          <w:b/>
          <w:bCs/>
        </w:rPr>
      </w:pPr>
      <w:r w:rsidRPr="00AE2A22">
        <w:rPr>
          <w:b/>
          <w:bCs/>
        </w:rPr>
        <w:t>Buyer Persona</w:t>
      </w:r>
    </w:p>
    <w:tbl>
      <w:tblPr>
        <w:tblStyle w:val="GridTable2"/>
        <w:tblW w:w="0" w:type="auto"/>
        <w:tblLook w:val="04A0" w:firstRow="1" w:lastRow="0" w:firstColumn="1" w:lastColumn="0" w:noHBand="0" w:noVBand="1"/>
      </w:tblPr>
      <w:tblGrid>
        <w:gridCol w:w="2257"/>
        <w:gridCol w:w="6581"/>
      </w:tblGrid>
      <w:tr w:rsidR="00AE2A22" w:rsidRPr="00AE2A22" w14:paraId="7D332344" w14:textId="77777777" w:rsidTr="00AE2A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8E472A" w14:textId="77777777" w:rsidR="00AE2A22" w:rsidRPr="00AE2A22" w:rsidRDefault="00AE2A22" w:rsidP="00AE2A22">
            <w:pPr>
              <w:spacing w:after="160" w:line="278" w:lineRule="auto"/>
              <w:jc w:val="both"/>
            </w:pPr>
            <w:r w:rsidRPr="00AE2A22">
              <w:t>Perfil</w:t>
            </w:r>
          </w:p>
        </w:tc>
        <w:tc>
          <w:tcPr>
            <w:tcW w:w="0" w:type="auto"/>
            <w:hideMark/>
          </w:tcPr>
          <w:p w14:paraId="384D012E" w14:textId="77777777" w:rsidR="00AE2A22" w:rsidRPr="00AE2A22" w:rsidRDefault="00AE2A22" w:rsidP="00AE2A22">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AE2A22">
              <w:t>Descripción</w:t>
            </w:r>
          </w:p>
        </w:tc>
      </w:tr>
      <w:tr w:rsidR="00AE2A22" w:rsidRPr="00AE2A22" w14:paraId="5AA1121C" w14:textId="77777777" w:rsidTr="00AE2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DCD493" w14:textId="77777777" w:rsidR="00AE2A22" w:rsidRPr="00AE2A22" w:rsidRDefault="00AE2A22" w:rsidP="00AE2A22">
            <w:pPr>
              <w:spacing w:after="160" w:line="278" w:lineRule="auto"/>
              <w:jc w:val="both"/>
            </w:pPr>
            <w:r w:rsidRPr="00AE2A22">
              <w:t>Nombre ficticio:</w:t>
            </w:r>
          </w:p>
        </w:tc>
        <w:tc>
          <w:tcPr>
            <w:tcW w:w="0" w:type="auto"/>
            <w:hideMark/>
          </w:tcPr>
          <w:p w14:paraId="0BD3E266" w14:textId="77777777" w:rsidR="00AE2A22" w:rsidRPr="00AE2A22" w:rsidRDefault="00AE2A22" w:rsidP="00AE2A22">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AE2A22">
              <w:t>Laura Rodríguez</w:t>
            </w:r>
          </w:p>
        </w:tc>
      </w:tr>
      <w:tr w:rsidR="00AE2A22" w:rsidRPr="00AE2A22" w14:paraId="246E7072" w14:textId="77777777" w:rsidTr="00AE2A22">
        <w:tc>
          <w:tcPr>
            <w:cnfStyle w:val="001000000000" w:firstRow="0" w:lastRow="0" w:firstColumn="1" w:lastColumn="0" w:oddVBand="0" w:evenVBand="0" w:oddHBand="0" w:evenHBand="0" w:firstRowFirstColumn="0" w:firstRowLastColumn="0" w:lastRowFirstColumn="0" w:lastRowLastColumn="0"/>
            <w:tcW w:w="0" w:type="auto"/>
            <w:hideMark/>
          </w:tcPr>
          <w:p w14:paraId="704098B5" w14:textId="77777777" w:rsidR="00AE2A22" w:rsidRPr="00AE2A22" w:rsidRDefault="00AE2A22" w:rsidP="00AE2A22">
            <w:pPr>
              <w:spacing w:after="160" w:line="278" w:lineRule="auto"/>
              <w:jc w:val="both"/>
            </w:pPr>
            <w:r w:rsidRPr="00AE2A22">
              <w:t>Edad:</w:t>
            </w:r>
          </w:p>
        </w:tc>
        <w:tc>
          <w:tcPr>
            <w:tcW w:w="0" w:type="auto"/>
            <w:hideMark/>
          </w:tcPr>
          <w:p w14:paraId="792F3E1A" w14:textId="77777777" w:rsidR="00AE2A22" w:rsidRPr="00AE2A22" w:rsidRDefault="00AE2A22" w:rsidP="00AE2A22">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AE2A22">
              <w:t>34 años</w:t>
            </w:r>
          </w:p>
        </w:tc>
      </w:tr>
      <w:tr w:rsidR="00AE2A22" w:rsidRPr="00AE2A22" w14:paraId="139B7CB7" w14:textId="77777777" w:rsidTr="00AE2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DC88C6" w14:textId="77777777" w:rsidR="00AE2A22" w:rsidRPr="00AE2A22" w:rsidRDefault="00AE2A22" w:rsidP="00AE2A22">
            <w:pPr>
              <w:spacing w:after="160" w:line="278" w:lineRule="auto"/>
              <w:jc w:val="both"/>
            </w:pPr>
            <w:r w:rsidRPr="00AE2A22">
              <w:t>Ocupación:</w:t>
            </w:r>
          </w:p>
        </w:tc>
        <w:tc>
          <w:tcPr>
            <w:tcW w:w="0" w:type="auto"/>
            <w:hideMark/>
          </w:tcPr>
          <w:p w14:paraId="1677F916" w14:textId="77777777" w:rsidR="00AE2A22" w:rsidRPr="00AE2A22" w:rsidRDefault="00AE2A22" w:rsidP="00AE2A22">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AE2A22">
              <w:t>Responsable de gestión administrativa en PyME</w:t>
            </w:r>
          </w:p>
        </w:tc>
      </w:tr>
      <w:tr w:rsidR="00AE2A22" w:rsidRPr="00AE2A22" w14:paraId="34E6B840" w14:textId="77777777" w:rsidTr="00AE2A22">
        <w:tc>
          <w:tcPr>
            <w:cnfStyle w:val="001000000000" w:firstRow="0" w:lastRow="0" w:firstColumn="1" w:lastColumn="0" w:oddVBand="0" w:evenVBand="0" w:oddHBand="0" w:evenHBand="0" w:firstRowFirstColumn="0" w:firstRowLastColumn="0" w:lastRowFirstColumn="0" w:lastRowLastColumn="0"/>
            <w:tcW w:w="0" w:type="auto"/>
            <w:hideMark/>
          </w:tcPr>
          <w:p w14:paraId="4F0C230A" w14:textId="77777777" w:rsidR="00AE2A22" w:rsidRPr="00AE2A22" w:rsidRDefault="00AE2A22" w:rsidP="00AE2A22">
            <w:pPr>
              <w:spacing w:after="160" w:line="278" w:lineRule="auto"/>
              <w:jc w:val="both"/>
            </w:pPr>
            <w:r w:rsidRPr="00AE2A22">
              <w:t>Tecnología:</w:t>
            </w:r>
          </w:p>
        </w:tc>
        <w:tc>
          <w:tcPr>
            <w:tcW w:w="0" w:type="auto"/>
            <w:hideMark/>
          </w:tcPr>
          <w:p w14:paraId="1FA91711" w14:textId="77777777" w:rsidR="00AE2A22" w:rsidRPr="00AE2A22" w:rsidRDefault="00AE2A22" w:rsidP="00AE2A22">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AE2A22">
              <w:t>Usuario medio, maneja Excel, correo, CRM básicos</w:t>
            </w:r>
          </w:p>
        </w:tc>
      </w:tr>
      <w:tr w:rsidR="00AE2A22" w:rsidRPr="00AE2A22" w14:paraId="69E578F4" w14:textId="77777777" w:rsidTr="00AE2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373742" w14:textId="77777777" w:rsidR="00AE2A22" w:rsidRPr="00AE2A22" w:rsidRDefault="00AE2A22" w:rsidP="00AE2A22">
            <w:pPr>
              <w:spacing w:after="160" w:line="278" w:lineRule="auto"/>
              <w:jc w:val="both"/>
            </w:pPr>
            <w:r w:rsidRPr="00AE2A22">
              <w:t>Necesidades clave:</w:t>
            </w:r>
          </w:p>
        </w:tc>
        <w:tc>
          <w:tcPr>
            <w:tcW w:w="0" w:type="auto"/>
            <w:hideMark/>
          </w:tcPr>
          <w:p w14:paraId="6B4FA7CE" w14:textId="77777777" w:rsidR="00AE2A22" w:rsidRPr="00AE2A22" w:rsidRDefault="00AE2A22" w:rsidP="00AE2A22">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AE2A22">
              <w:t>Facilidad de acceso, claridad en notificaciones, reportes exportables</w:t>
            </w:r>
          </w:p>
        </w:tc>
      </w:tr>
      <w:tr w:rsidR="00AE2A22" w:rsidRPr="00AE2A22" w14:paraId="780DB974" w14:textId="77777777" w:rsidTr="00AE2A22">
        <w:tc>
          <w:tcPr>
            <w:cnfStyle w:val="001000000000" w:firstRow="0" w:lastRow="0" w:firstColumn="1" w:lastColumn="0" w:oddVBand="0" w:evenVBand="0" w:oddHBand="0" w:evenHBand="0" w:firstRowFirstColumn="0" w:firstRowLastColumn="0" w:lastRowFirstColumn="0" w:lastRowLastColumn="0"/>
            <w:tcW w:w="0" w:type="auto"/>
            <w:hideMark/>
          </w:tcPr>
          <w:p w14:paraId="235E10DE" w14:textId="77777777" w:rsidR="00AE2A22" w:rsidRPr="00AE2A22" w:rsidRDefault="00AE2A22" w:rsidP="00AE2A22">
            <w:pPr>
              <w:spacing w:after="160" w:line="278" w:lineRule="auto"/>
              <w:jc w:val="both"/>
            </w:pPr>
            <w:r w:rsidRPr="00AE2A22">
              <w:t>Puntos de dolor:</w:t>
            </w:r>
          </w:p>
        </w:tc>
        <w:tc>
          <w:tcPr>
            <w:tcW w:w="0" w:type="auto"/>
            <w:hideMark/>
          </w:tcPr>
          <w:p w14:paraId="6AB9E186" w14:textId="77777777" w:rsidR="00AE2A22" w:rsidRPr="00AE2A22" w:rsidRDefault="00AE2A22" w:rsidP="00AE2A22">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AE2A22">
              <w:t>Tiempos de carga largos, sistemas confusos, soporte lento</w:t>
            </w:r>
          </w:p>
        </w:tc>
      </w:tr>
    </w:tbl>
    <w:p w14:paraId="08EF7595" w14:textId="77777777" w:rsidR="00AE2A22" w:rsidRDefault="00AE2A22" w:rsidP="00AE2A22">
      <w:pPr>
        <w:jc w:val="both"/>
        <w:rPr>
          <w:b/>
          <w:bCs/>
        </w:rPr>
      </w:pPr>
    </w:p>
    <w:p w14:paraId="5C82C2E9" w14:textId="0B605026" w:rsidR="00AE2A22" w:rsidRPr="00AE2A22" w:rsidRDefault="00AE2A22" w:rsidP="00AE2A22">
      <w:pPr>
        <w:jc w:val="both"/>
        <w:rPr>
          <w:b/>
          <w:bCs/>
        </w:rPr>
      </w:pPr>
      <w:r w:rsidRPr="00AE2A22">
        <w:rPr>
          <w:b/>
          <w:bCs/>
        </w:rPr>
        <w:t>Test de usuario preliminar</w:t>
      </w:r>
    </w:p>
    <w:tbl>
      <w:tblPr>
        <w:tblStyle w:val="GridTable2"/>
        <w:tblW w:w="0" w:type="auto"/>
        <w:tblLook w:val="04A0" w:firstRow="1" w:lastRow="0" w:firstColumn="1" w:lastColumn="0" w:noHBand="0" w:noVBand="1"/>
      </w:tblPr>
      <w:tblGrid>
        <w:gridCol w:w="1889"/>
        <w:gridCol w:w="3836"/>
        <w:gridCol w:w="3113"/>
      </w:tblGrid>
      <w:tr w:rsidR="00AE2A22" w:rsidRPr="00AE2A22" w14:paraId="03E0EE18" w14:textId="77777777" w:rsidTr="003D4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7C53EA" w14:textId="77777777" w:rsidR="00AE2A22" w:rsidRPr="00AE2A22" w:rsidRDefault="00AE2A22" w:rsidP="00AE2A22">
            <w:pPr>
              <w:spacing w:after="160" w:line="278" w:lineRule="auto"/>
              <w:jc w:val="both"/>
            </w:pPr>
            <w:r w:rsidRPr="00AE2A22">
              <w:t>Fase del prototipo</w:t>
            </w:r>
          </w:p>
        </w:tc>
        <w:tc>
          <w:tcPr>
            <w:tcW w:w="0" w:type="auto"/>
            <w:hideMark/>
          </w:tcPr>
          <w:p w14:paraId="7FAC07BA" w14:textId="77777777" w:rsidR="00AE2A22" w:rsidRPr="00AE2A22" w:rsidRDefault="00AE2A22" w:rsidP="00AE2A22">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AE2A22">
              <w:t>Interacción observada</w:t>
            </w:r>
          </w:p>
        </w:tc>
        <w:tc>
          <w:tcPr>
            <w:tcW w:w="0" w:type="auto"/>
            <w:hideMark/>
          </w:tcPr>
          <w:p w14:paraId="05B174F7" w14:textId="77777777" w:rsidR="00AE2A22" w:rsidRPr="00AE2A22" w:rsidRDefault="00AE2A22" w:rsidP="00AE2A22">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AE2A22">
              <w:t>Feedback recibido</w:t>
            </w:r>
          </w:p>
        </w:tc>
      </w:tr>
      <w:tr w:rsidR="00AE2A22" w:rsidRPr="00AE2A22" w14:paraId="428D98F4" w14:textId="77777777" w:rsidTr="003D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1AB155" w14:textId="77777777" w:rsidR="00AE2A22" w:rsidRPr="00AE2A22" w:rsidRDefault="00AE2A22" w:rsidP="00AE2A22">
            <w:pPr>
              <w:spacing w:after="160" w:line="278" w:lineRule="auto"/>
              <w:jc w:val="both"/>
            </w:pPr>
            <w:r w:rsidRPr="00AE2A22">
              <w:lastRenderedPageBreak/>
              <w:t>Primer wireframe</w:t>
            </w:r>
          </w:p>
        </w:tc>
        <w:tc>
          <w:tcPr>
            <w:tcW w:w="0" w:type="auto"/>
            <w:hideMark/>
          </w:tcPr>
          <w:p w14:paraId="061206F0" w14:textId="77777777" w:rsidR="00AE2A22" w:rsidRPr="00AE2A22" w:rsidRDefault="00AE2A22" w:rsidP="00AE2A22">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AE2A22">
              <w:t>Dificultades para encontrar botones clave, flujo confuso</w:t>
            </w:r>
          </w:p>
        </w:tc>
        <w:tc>
          <w:tcPr>
            <w:tcW w:w="0" w:type="auto"/>
            <w:hideMark/>
          </w:tcPr>
          <w:p w14:paraId="7CA0DEBB" w14:textId="77777777" w:rsidR="00AE2A22" w:rsidRPr="00AE2A22" w:rsidRDefault="00AE2A22" w:rsidP="00AE2A22">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AE2A22">
              <w:t>“No sé a dónde debo ir para generar un reporte.”</w:t>
            </w:r>
          </w:p>
        </w:tc>
      </w:tr>
      <w:tr w:rsidR="00AE2A22" w:rsidRPr="00AE2A22" w14:paraId="3694DE03" w14:textId="77777777" w:rsidTr="003D43FB">
        <w:tc>
          <w:tcPr>
            <w:cnfStyle w:val="001000000000" w:firstRow="0" w:lastRow="0" w:firstColumn="1" w:lastColumn="0" w:oddVBand="0" w:evenVBand="0" w:oddHBand="0" w:evenHBand="0" w:firstRowFirstColumn="0" w:firstRowLastColumn="0" w:lastRowFirstColumn="0" w:lastRowLastColumn="0"/>
            <w:tcW w:w="0" w:type="auto"/>
            <w:hideMark/>
          </w:tcPr>
          <w:p w14:paraId="4D31AD92" w14:textId="77777777" w:rsidR="00AE2A22" w:rsidRPr="00AE2A22" w:rsidRDefault="00AE2A22" w:rsidP="00AE2A22">
            <w:pPr>
              <w:spacing w:after="160" w:line="278" w:lineRule="auto"/>
              <w:jc w:val="both"/>
            </w:pPr>
            <w:r w:rsidRPr="00AE2A22">
              <w:t>Prototipo funcional simple</w:t>
            </w:r>
          </w:p>
        </w:tc>
        <w:tc>
          <w:tcPr>
            <w:tcW w:w="0" w:type="auto"/>
            <w:hideMark/>
          </w:tcPr>
          <w:p w14:paraId="05DC8738" w14:textId="4CE9CCEC" w:rsidR="00AE2A22" w:rsidRPr="00AE2A22" w:rsidRDefault="00AE2A22" w:rsidP="00AE2A22">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AE2A22">
              <w:t xml:space="preserve">Mejora en </w:t>
            </w:r>
            <w:r w:rsidR="00913EAC" w:rsidRPr="00AE2A22">
              <w:t>navegación,</w:t>
            </w:r>
            <w:r w:rsidRPr="00AE2A22">
              <w:t xml:space="preserve"> pero dificultad en filtros avanzados</w:t>
            </w:r>
          </w:p>
        </w:tc>
        <w:tc>
          <w:tcPr>
            <w:tcW w:w="0" w:type="auto"/>
            <w:hideMark/>
          </w:tcPr>
          <w:p w14:paraId="783C2643" w14:textId="77777777" w:rsidR="00AE2A22" w:rsidRPr="00AE2A22" w:rsidRDefault="00AE2A22" w:rsidP="00AE2A22">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AE2A22">
              <w:t>“¿Y si quiero filtrar por fecha exacta y por categoría a la vez?”</w:t>
            </w:r>
          </w:p>
        </w:tc>
      </w:tr>
      <w:tr w:rsidR="00AE2A22" w:rsidRPr="00AE2A22" w14:paraId="55B66F1D" w14:textId="77777777" w:rsidTr="003D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15F4BB" w14:textId="77777777" w:rsidR="00AE2A22" w:rsidRPr="00AE2A22" w:rsidRDefault="00AE2A22" w:rsidP="00AE2A22">
            <w:pPr>
              <w:spacing w:after="160" w:line="278" w:lineRule="auto"/>
              <w:jc w:val="both"/>
            </w:pPr>
            <w:r w:rsidRPr="00AE2A22">
              <w:t>Versión con mejoras</w:t>
            </w:r>
          </w:p>
        </w:tc>
        <w:tc>
          <w:tcPr>
            <w:tcW w:w="0" w:type="auto"/>
            <w:hideMark/>
          </w:tcPr>
          <w:p w14:paraId="4D5A6307" w14:textId="77777777" w:rsidR="00AE2A22" w:rsidRPr="00AE2A22" w:rsidRDefault="00AE2A22" w:rsidP="00AE2A22">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AE2A22">
              <w:t>Fluidez de navegación, comprensión de jerarquías, claridad en resultados visuales</w:t>
            </w:r>
          </w:p>
        </w:tc>
        <w:tc>
          <w:tcPr>
            <w:tcW w:w="0" w:type="auto"/>
            <w:hideMark/>
          </w:tcPr>
          <w:p w14:paraId="1F95ED1F" w14:textId="77777777" w:rsidR="00AE2A22" w:rsidRPr="00AE2A22" w:rsidRDefault="00AE2A22" w:rsidP="00AE2A22">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AE2A22">
              <w:t>“Ahora se siente más intuitivo, parece que entiende cómo trabajo.”</w:t>
            </w:r>
          </w:p>
        </w:tc>
      </w:tr>
    </w:tbl>
    <w:p w14:paraId="4D6EE918" w14:textId="583CDF3F" w:rsidR="00AE2A22" w:rsidRPr="00AE2A22" w:rsidRDefault="00AE2A22" w:rsidP="00AE2A22">
      <w:pPr>
        <w:jc w:val="both"/>
      </w:pPr>
    </w:p>
    <w:p w14:paraId="682CC315" w14:textId="77777777" w:rsidR="00AE2A22" w:rsidRPr="00AE2A22" w:rsidRDefault="00AE2A22" w:rsidP="00AE2A22">
      <w:pPr>
        <w:jc w:val="both"/>
      </w:pPr>
      <w:r w:rsidRPr="00AE2A22">
        <w:t xml:space="preserve">El desarrollo de esta fase permitió construir una </w:t>
      </w:r>
      <w:r w:rsidRPr="00AE2A22">
        <w:rPr>
          <w:b/>
          <w:bCs/>
        </w:rPr>
        <w:t>visión empática, validada y centrada en el usuario final</w:t>
      </w:r>
      <w:r w:rsidRPr="00AE2A22">
        <w:t xml:space="preserve">, lo que asegura una solución </w:t>
      </w:r>
      <w:r w:rsidRPr="00AE2A22">
        <w:rPr>
          <w:b/>
          <w:bCs/>
        </w:rPr>
        <w:t>funcionalmente relevante y emocionalmente aceptable</w:t>
      </w:r>
      <w:r w:rsidRPr="00AE2A22">
        <w:t>. Se definieron claramente las necesidades principales, los perfiles prioritarios y las condiciones del entorno en el que operará el sistema.</w:t>
      </w:r>
    </w:p>
    <w:p w14:paraId="1844E741" w14:textId="77777777" w:rsidR="00AE2A22" w:rsidRPr="00AE2A22" w:rsidRDefault="00AE2A22" w:rsidP="00AE2A22">
      <w:pPr>
        <w:jc w:val="both"/>
      </w:pPr>
      <w:r w:rsidRPr="00AE2A22">
        <w:t xml:space="preserve">Esta comprensión profunda </w:t>
      </w:r>
      <w:r w:rsidRPr="00AE2A22">
        <w:rPr>
          <w:b/>
          <w:bCs/>
        </w:rPr>
        <w:t>fundamentó todo el ciclo de desarrollo posterior</w:t>
      </w:r>
      <w:r w:rsidRPr="00AE2A22">
        <w:t xml:space="preserve"> y reforzó la aplicación de principios de accesibilidad, seguridad, claridad y eficiencia en el diseño y arquitectura general del sistema.</w:t>
      </w:r>
    </w:p>
    <w:p w14:paraId="26686E4C" w14:textId="324D55D2" w:rsidR="00AE2A22" w:rsidRPr="00AE2A22" w:rsidRDefault="00AE2A22" w:rsidP="00AE2A22">
      <w:pPr>
        <w:jc w:val="both"/>
      </w:pPr>
    </w:p>
    <w:p w14:paraId="78A92462" w14:textId="77777777" w:rsidR="006766FC" w:rsidRPr="006766FC" w:rsidRDefault="006766FC" w:rsidP="006766FC">
      <w:pPr>
        <w:jc w:val="both"/>
        <w:rPr>
          <w:b/>
          <w:bCs/>
        </w:rPr>
      </w:pPr>
      <w:r w:rsidRPr="006766FC">
        <w:rPr>
          <w:b/>
          <w:bCs/>
        </w:rPr>
        <w:t>3.5.3 Comprensión del paso de “Idear”</w:t>
      </w:r>
    </w:p>
    <w:p w14:paraId="0BE5C408" w14:textId="77777777" w:rsidR="006766FC" w:rsidRPr="006766FC" w:rsidRDefault="006766FC" w:rsidP="006766FC">
      <w:pPr>
        <w:jc w:val="both"/>
      </w:pPr>
      <w:r w:rsidRPr="006766FC">
        <w:t>La etapa de “</w:t>
      </w:r>
      <w:r w:rsidRPr="006766FC">
        <w:rPr>
          <w:b/>
          <w:bCs/>
        </w:rPr>
        <w:t>Idear</w:t>
      </w:r>
      <w:r w:rsidRPr="006766FC">
        <w:t xml:space="preserve">” dentro del proceso de diseño centrado en el usuario representa el momento en que, con base en los hallazgos obtenidos durante las fases de </w:t>
      </w:r>
      <w:r w:rsidRPr="006766FC">
        <w:rPr>
          <w:i/>
          <w:iCs/>
        </w:rPr>
        <w:t>Empatizar</w:t>
      </w:r>
      <w:r w:rsidRPr="006766FC">
        <w:t xml:space="preserve"> y </w:t>
      </w:r>
      <w:r w:rsidRPr="006766FC">
        <w:rPr>
          <w:i/>
          <w:iCs/>
        </w:rPr>
        <w:t>Definir</w:t>
      </w:r>
      <w:r w:rsidRPr="006766FC">
        <w:t>, se generan soluciones creativas y viables a los problemas detectados. Esta fase requiere un enfoque divergente, donde se prioriza la cantidad y variedad de ideas, antes de converger hacia aquellas más factibles, innovadoras y alineadas con las necesidades reales de los usuarios.</w:t>
      </w:r>
    </w:p>
    <w:p w14:paraId="089E2746" w14:textId="77777777" w:rsidR="006766FC" w:rsidRPr="006766FC" w:rsidRDefault="006766FC" w:rsidP="006766FC">
      <w:pPr>
        <w:jc w:val="both"/>
        <w:rPr>
          <w:b/>
          <w:bCs/>
        </w:rPr>
      </w:pPr>
      <w:r w:rsidRPr="006766FC">
        <w:rPr>
          <w:b/>
          <w:bCs/>
        </w:rPr>
        <w:t>En el contexto del proyecto:</w:t>
      </w:r>
    </w:p>
    <w:p w14:paraId="36555D08" w14:textId="77777777" w:rsidR="006766FC" w:rsidRPr="006766FC" w:rsidRDefault="006766FC" w:rsidP="006766FC">
      <w:pPr>
        <w:jc w:val="both"/>
      </w:pPr>
      <w:r w:rsidRPr="006766FC">
        <w:t>Durante esta fase, el equipo interdisciplinario involucrado en el desarrollo de la plataforma web para el cuidado de mascotas participó en sesiones estructuradas de lluvia de ideas, análisis comparativo de plataformas similares (benchmarking) y ejercicios de co-creación con usuarios clave (dueños de mascotas, veterinarios, y personal de tiendas especializadas).</w:t>
      </w:r>
    </w:p>
    <w:p w14:paraId="03DEC304" w14:textId="77777777" w:rsidR="006766FC" w:rsidRPr="006766FC" w:rsidRDefault="006766FC" w:rsidP="006766FC">
      <w:pPr>
        <w:jc w:val="both"/>
      </w:pPr>
      <w:r w:rsidRPr="006766FC">
        <w:t>Se exploraron distintos enfoques para resolver los retos más críticos identificados en las fases anteriores, tales como:</w:t>
      </w:r>
    </w:p>
    <w:p w14:paraId="13EC3265" w14:textId="77777777" w:rsidR="006766FC" w:rsidRPr="006766FC" w:rsidRDefault="006766FC">
      <w:pPr>
        <w:numPr>
          <w:ilvl w:val="0"/>
          <w:numId w:val="57"/>
        </w:numPr>
        <w:jc w:val="both"/>
      </w:pPr>
      <w:r w:rsidRPr="006766FC">
        <w:lastRenderedPageBreak/>
        <w:t>La dificultad de encontrar profesionales veterinarios certificados cercanos.</w:t>
      </w:r>
    </w:p>
    <w:p w14:paraId="6755FA2C" w14:textId="77777777" w:rsidR="006766FC" w:rsidRPr="006766FC" w:rsidRDefault="006766FC">
      <w:pPr>
        <w:numPr>
          <w:ilvl w:val="0"/>
          <w:numId w:val="57"/>
        </w:numPr>
        <w:jc w:val="both"/>
      </w:pPr>
      <w:r w:rsidRPr="006766FC">
        <w:t>El seguimiento desorganizado del historial clínico de las mascotas.</w:t>
      </w:r>
    </w:p>
    <w:p w14:paraId="686B4DA3" w14:textId="77777777" w:rsidR="006766FC" w:rsidRPr="006766FC" w:rsidRDefault="006766FC">
      <w:pPr>
        <w:numPr>
          <w:ilvl w:val="0"/>
          <w:numId w:val="57"/>
        </w:numPr>
        <w:jc w:val="both"/>
      </w:pPr>
      <w:r w:rsidRPr="006766FC">
        <w:t>La falta de integración entre servicios de comercio electrónico y atención médica veterinaria.</w:t>
      </w:r>
    </w:p>
    <w:p w14:paraId="778E5661" w14:textId="77777777" w:rsidR="006766FC" w:rsidRPr="006766FC" w:rsidRDefault="006766FC">
      <w:pPr>
        <w:numPr>
          <w:ilvl w:val="0"/>
          <w:numId w:val="57"/>
        </w:numPr>
        <w:jc w:val="both"/>
      </w:pPr>
      <w:r w:rsidRPr="006766FC">
        <w:t>El bajo nivel de accesibilidad en plataformas existentes.</w:t>
      </w:r>
    </w:p>
    <w:p w14:paraId="2A94C438" w14:textId="47E4730D" w:rsidR="006766FC" w:rsidRPr="006766FC" w:rsidRDefault="006766FC">
      <w:pPr>
        <w:numPr>
          <w:ilvl w:val="0"/>
          <w:numId w:val="57"/>
        </w:numPr>
        <w:jc w:val="both"/>
      </w:pPr>
      <w:r w:rsidRPr="006766FC">
        <w:t xml:space="preserve">La fragmentación de servicios en </w:t>
      </w:r>
      <w:r w:rsidR="00CF408B" w:rsidRPr="006766FC">
        <w:t>aplicaciones</w:t>
      </w:r>
      <w:r w:rsidRPr="006766FC">
        <w:t xml:space="preserve"> distintas.</w:t>
      </w:r>
    </w:p>
    <w:p w14:paraId="28387149" w14:textId="77777777" w:rsidR="006766FC" w:rsidRPr="006766FC" w:rsidRDefault="006766FC" w:rsidP="006766FC">
      <w:pPr>
        <w:jc w:val="both"/>
        <w:rPr>
          <w:b/>
          <w:bCs/>
        </w:rPr>
      </w:pPr>
      <w:r w:rsidRPr="006766FC">
        <w:rPr>
          <w:b/>
          <w:bCs/>
        </w:rPr>
        <w:t>Metodologías empleadas:</w:t>
      </w:r>
    </w:p>
    <w:p w14:paraId="185EC84D" w14:textId="77777777" w:rsidR="006766FC" w:rsidRPr="006766FC" w:rsidRDefault="006766FC">
      <w:pPr>
        <w:numPr>
          <w:ilvl w:val="0"/>
          <w:numId w:val="58"/>
        </w:numPr>
        <w:jc w:val="both"/>
      </w:pPr>
      <w:r w:rsidRPr="006766FC">
        <w:rPr>
          <w:b/>
          <w:bCs/>
        </w:rPr>
        <w:t>Brainstorming guiado</w:t>
      </w:r>
      <w:r w:rsidRPr="006766FC">
        <w:t>, orientado a generar ideas sin restricciones.</w:t>
      </w:r>
    </w:p>
    <w:p w14:paraId="0736F018" w14:textId="77777777" w:rsidR="006766FC" w:rsidRPr="006766FC" w:rsidRDefault="006766FC">
      <w:pPr>
        <w:numPr>
          <w:ilvl w:val="0"/>
          <w:numId w:val="58"/>
        </w:numPr>
        <w:jc w:val="both"/>
      </w:pPr>
      <w:r w:rsidRPr="006766FC">
        <w:rPr>
          <w:b/>
          <w:bCs/>
        </w:rPr>
        <w:t>Mapa de Afinidad</w:t>
      </w:r>
      <w:r w:rsidRPr="006766FC">
        <w:t>, para clasificar las ideas según funcionalidad, valor al usuario y viabilidad técnica.</w:t>
      </w:r>
    </w:p>
    <w:p w14:paraId="61A56C15" w14:textId="77777777" w:rsidR="006766FC" w:rsidRPr="006766FC" w:rsidRDefault="006766FC">
      <w:pPr>
        <w:numPr>
          <w:ilvl w:val="0"/>
          <w:numId w:val="58"/>
        </w:numPr>
        <w:jc w:val="both"/>
      </w:pPr>
      <w:r w:rsidRPr="006766FC">
        <w:rPr>
          <w:b/>
          <w:bCs/>
        </w:rPr>
        <w:t>Técnica SCAMPER</w:t>
      </w:r>
      <w:r w:rsidRPr="006766FC">
        <w:t>, que permitió reformular soluciones existentes y adaptarlas al contexto del sistema.</w:t>
      </w:r>
    </w:p>
    <w:p w14:paraId="223057A5" w14:textId="77777777" w:rsidR="006766FC" w:rsidRDefault="006766FC">
      <w:pPr>
        <w:numPr>
          <w:ilvl w:val="0"/>
          <w:numId w:val="58"/>
        </w:numPr>
        <w:jc w:val="both"/>
      </w:pPr>
      <w:r w:rsidRPr="006766FC">
        <w:rPr>
          <w:b/>
          <w:bCs/>
        </w:rPr>
        <w:t>Matriz de Impacto/Esfuerzo</w:t>
      </w:r>
      <w:r w:rsidRPr="006766FC">
        <w:t>, para priorizar las funcionalidades y características a implementar.</w:t>
      </w:r>
    </w:p>
    <w:p w14:paraId="1B764593" w14:textId="77777777" w:rsidR="006766FC" w:rsidRPr="006766FC" w:rsidRDefault="006766FC" w:rsidP="006766FC">
      <w:pPr>
        <w:ind w:left="720"/>
        <w:jc w:val="both"/>
      </w:pPr>
    </w:p>
    <w:p w14:paraId="339F0BA4" w14:textId="77777777" w:rsidR="006766FC" w:rsidRPr="006766FC" w:rsidRDefault="006766FC" w:rsidP="006766FC">
      <w:pPr>
        <w:jc w:val="both"/>
        <w:rPr>
          <w:b/>
          <w:bCs/>
        </w:rPr>
      </w:pPr>
      <w:r w:rsidRPr="006766FC">
        <w:rPr>
          <w:b/>
          <w:bCs/>
        </w:rPr>
        <w:t>Resultados clave:</w:t>
      </w:r>
    </w:p>
    <w:p w14:paraId="778E5CFB" w14:textId="77777777" w:rsidR="006766FC" w:rsidRPr="006766FC" w:rsidRDefault="006766FC" w:rsidP="006766FC">
      <w:pPr>
        <w:jc w:val="both"/>
      </w:pPr>
      <w:r w:rsidRPr="006766FC">
        <w:t>La fase de ideación permitió delimitar un conjunto de funcionalidades innovadoras y técnicamente alcanzables para la primera versión del sistema, incluyendo:</w:t>
      </w:r>
    </w:p>
    <w:p w14:paraId="2B91F130" w14:textId="77777777" w:rsidR="006766FC" w:rsidRPr="006766FC" w:rsidRDefault="006766FC">
      <w:pPr>
        <w:numPr>
          <w:ilvl w:val="0"/>
          <w:numId w:val="59"/>
        </w:numPr>
        <w:jc w:val="both"/>
      </w:pPr>
      <w:r w:rsidRPr="006766FC">
        <w:t xml:space="preserve">Un </w:t>
      </w:r>
      <w:r w:rsidRPr="006766FC">
        <w:rPr>
          <w:b/>
          <w:bCs/>
        </w:rPr>
        <w:t>buscador filtrado de clínicas y servicios veterinarios</w:t>
      </w:r>
      <w:r w:rsidRPr="006766FC">
        <w:t xml:space="preserve"> según localización y especialidad.</w:t>
      </w:r>
    </w:p>
    <w:p w14:paraId="18DE7669" w14:textId="58E3CA38" w:rsidR="006766FC" w:rsidRPr="006766FC" w:rsidRDefault="006766FC">
      <w:pPr>
        <w:numPr>
          <w:ilvl w:val="0"/>
          <w:numId w:val="59"/>
        </w:numPr>
        <w:jc w:val="both"/>
      </w:pPr>
      <w:r w:rsidRPr="006766FC">
        <w:t xml:space="preserve">Un </w:t>
      </w:r>
      <w:r w:rsidRPr="006766FC">
        <w:rPr>
          <w:b/>
          <w:bCs/>
        </w:rPr>
        <w:t xml:space="preserve">módulo de historial clínico </w:t>
      </w:r>
      <w:r w:rsidR="00913EAC" w:rsidRPr="006766FC">
        <w:rPr>
          <w:b/>
          <w:bCs/>
        </w:rPr>
        <w:t>digital compartida</w:t>
      </w:r>
      <w:r w:rsidRPr="006766FC">
        <w:t xml:space="preserve"> entre usuario y profesional.</w:t>
      </w:r>
    </w:p>
    <w:p w14:paraId="297167EC" w14:textId="77777777" w:rsidR="006766FC" w:rsidRPr="006766FC" w:rsidRDefault="006766FC">
      <w:pPr>
        <w:numPr>
          <w:ilvl w:val="0"/>
          <w:numId w:val="59"/>
        </w:numPr>
        <w:jc w:val="both"/>
      </w:pPr>
      <w:r w:rsidRPr="006766FC">
        <w:t xml:space="preserve">Un </w:t>
      </w:r>
      <w:r w:rsidRPr="006766FC">
        <w:rPr>
          <w:b/>
          <w:bCs/>
        </w:rPr>
        <w:t>carrito de compras inteligente</w:t>
      </w:r>
      <w:r w:rsidRPr="006766FC">
        <w:t xml:space="preserve"> que recomienda productos según el perfil de la mascota.</w:t>
      </w:r>
    </w:p>
    <w:p w14:paraId="7EAC9109" w14:textId="77777777" w:rsidR="006766FC" w:rsidRPr="006766FC" w:rsidRDefault="006766FC">
      <w:pPr>
        <w:numPr>
          <w:ilvl w:val="0"/>
          <w:numId w:val="59"/>
        </w:numPr>
        <w:jc w:val="both"/>
      </w:pPr>
      <w:r w:rsidRPr="006766FC">
        <w:t xml:space="preserve">La futura </w:t>
      </w:r>
      <w:r w:rsidRPr="006766FC">
        <w:rPr>
          <w:b/>
          <w:bCs/>
        </w:rPr>
        <w:t>integración de geolocalización, escaneo QR</w:t>
      </w:r>
      <w:r w:rsidRPr="006766FC">
        <w:t xml:space="preserve"> y </w:t>
      </w:r>
      <w:r w:rsidRPr="006766FC">
        <w:rPr>
          <w:b/>
          <w:bCs/>
        </w:rPr>
        <w:t>notificaciones personalizadas</w:t>
      </w:r>
      <w:r w:rsidRPr="006766FC">
        <w:t xml:space="preserve"> en la aplicación móvil.</w:t>
      </w:r>
    </w:p>
    <w:p w14:paraId="1E8C1883" w14:textId="77777777" w:rsidR="000B5748" w:rsidRPr="007C2B8E" w:rsidRDefault="000B5748" w:rsidP="000B5748">
      <w:pPr>
        <w:jc w:val="both"/>
      </w:pPr>
    </w:p>
    <w:p w14:paraId="77368904" w14:textId="77777777" w:rsidR="00406A9F" w:rsidRDefault="00406A9F" w:rsidP="007F0DDF">
      <w:pPr>
        <w:jc w:val="both"/>
      </w:pPr>
    </w:p>
    <w:p w14:paraId="605A3D16" w14:textId="77777777" w:rsidR="00045175" w:rsidRDefault="00045175" w:rsidP="007F0DDF">
      <w:pPr>
        <w:jc w:val="both"/>
      </w:pPr>
    </w:p>
    <w:p w14:paraId="203CD51B" w14:textId="77777777" w:rsidR="00045175" w:rsidRDefault="00045175" w:rsidP="007F0DDF">
      <w:pPr>
        <w:jc w:val="both"/>
      </w:pPr>
    </w:p>
    <w:p w14:paraId="05170390" w14:textId="77777777" w:rsidR="00406A9F" w:rsidRPr="002D6950" w:rsidRDefault="00406A9F" w:rsidP="007F0DDF">
      <w:pPr>
        <w:jc w:val="both"/>
      </w:pPr>
    </w:p>
    <w:p w14:paraId="632C0A2D" w14:textId="6989AD98" w:rsidR="007F0DDF" w:rsidRDefault="007F0DDF" w:rsidP="007F0DDF">
      <w:pPr>
        <w:jc w:val="both"/>
        <w:rPr>
          <w:b/>
          <w:bCs/>
        </w:rPr>
      </w:pPr>
      <w:r>
        <w:rPr>
          <w:b/>
          <w:bCs/>
        </w:rPr>
        <w:t>Referencias</w:t>
      </w:r>
    </w:p>
    <w:p w14:paraId="5C72712B" w14:textId="4EFF6D39" w:rsidR="00570AB4" w:rsidRPr="005D1EAE" w:rsidRDefault="003C37F2" w:rsidP="005D1EAE">
      <w:pPr>
        <w:pStyle w:val="ListParagraph"/>
        <w:numPr>
          <w:ilvl w:val="0"/>
          <w:numId w:val="11"/>
        </w:numPr>
        <w:jc w:val="both"/>
        <w:rPr>
          <w:b/>
          <w:bCs/>
        </w:rPr>
      </w:pPr>
      <w:r w:rsidRPr="005D1EAE">
        <w:rPr>
          <w:b/>
          <w:bCs/>
        </w:rPr>
        <w:t>Instituto</w:t>
      </w:r>
      <w:r w:rsidR="00570AB4" w:rsidRPr="005D1EAE">
        <w:rPr>
          <w:b/>
          <w:bCs/>
        </w:rPr>
        <w:t xml:space="preserve"> Nacional de Estadística y Geografía (INEGI). (2021). </w:t>
      </w:r>
      <w:r w:rsidR="00570AB4" w:rsidRPr="005D1EAE">
        <w:rPr>
          <w:b/>
          <w:bCs/>
          <w:i/>
          <w:iCs/>
        </w:rPr>
        <w:t>Estadísticas a propósito de los animales de compañía</w:t>
      </w:r>
      <w:r w:rsidR="00570AB4" w:rsidRPr="005D1EAE">
        <w:rPr>
          <w:b/>
          <w:bCs/>
        </w:rPr>
        <w:t xml:space="preserve">. </w:t>
      </w:r>
      <w:hyperlink r:id="rId11" w:history="1">
        <w:r w:rsidR="005D1EAE" w:rsidRPr="0031598E">
          <w:rPr>
            <w:rStyle w:val="Hyperlink"/>
            <w:b/>
            <w:bCs/>
          </w:rPr>
          <w:t>https://www.inegi.org.mx/contenidos/saladeprensa/aproposito/2021/animales2021_Nal.pdf</w:t>
        </w:r>
      </w:hyperlink>
      <w:r w:rsidR="005D1EAE">
        <w:rPr>
          <w:b/>
          <w:bCs/>
        </w:rPr>
        <w:t xml:space="preserve"> </w:t>
      </w:r>
    </w:p>
    <w:p w14:paraId="2D6C71F0" w14:textId="38A846E3" w:rsidR="00570AB4" w:rsidRPr="005D1EAE" w:rsidRDefault="003C37F2" w:rsidP="005D1EAE">
      <w:pPr>
        <w:pStyle w:val="ListParagraph"/>
        <w:numPr>
          <w:ilvl w:val="0"/>
          <w:numId w:val="11"/>
        </w:numPr>
        <w:jc w:val="both"/>
        <w:rPr>
          <w:b/>
          <w:bCs/>
          <w:lang w:val="en-US"/>
        </w:rPr>
      </w:pPr>
      <w:r w:rsidRPr="005D1EAE">
        <w:rPr>
          <w:b/>
          <w:bCs/>
          <w:lang w:val="en-US"/>
        </w:rPr>
        <w:t>Euromonitor</w:t>
      </w:r>
      <w:r w:rsidR="00570AB4" w:rsidRPr="005D1EAE">
        <w:rPr>
          <w:b/>
          <w:bCs/>
          <w:lang w:val="en-US"/>
        </w:rPr>
        <w:t xml:space="preserve"> International. (2022). </w:t>
      </w:r>
      <w:r w:rsidR="00570AB4" w:rsidRPr="005D1EAE">
        <w:rPr>
          <w:b/>
          <w:bCs/>
          <w:i/>
          <w:iCs/>
          <w:lang w:val="en-US"/>
        </w:rPr>
        <w:t>Pet Care in Mexico</w:t>
      </w:r>
      <w:r w:rsidR="00570AB4" w:rsidRPr="005D1EAE">
        <w:rPr>
          <w:b/>
          <w:bCs/>
          <w:lang w:val="en-US"/>
        </w:rPr>
        <w:t xml:space="preserve">. </w:t>
      </w:r>
      <w:hyperlink r:id="rId12" w:history="1">
        <w:r w:rsidR="005D1EAE" w:rsidRPr="0031598E">
          <w:rPr>
            <w:rStyle w:val="Hyperlink"/>
            <w:b/>
            <w:bCs/>
            <w:lang w:val="en-US"/>
          </w:rPr>
          <w:t>https://www.euromonitor.com/pet-care-in-mexico/report</w:t>
        </w:r>
      </w:hyperlink>
      <w:r w:rsidR="005D1EAE">
        <w:rPr>
          <w:b/>
          <w:bCs/>
          <w:lang w:val="en-US"/>
        </w:rPr>
        <w:t xml:space="preserve"> </w:t>
      </w:r>
    </w:p>
    <w:p w14:paraId="345BCC92" w14:textId="2B395794" w:rsidR="00570AB4" w:rsidRPr="005D1EAE" w:rsidRDefault="003C37F2" w:rsidP="005D1EAE">
      <w:pPr>
        <w:pStyle w:val="ListParagraph"/>
        <w:numPr>
          <w:ilvl w:val="0"/>
          <w:numId w:val="11"/>
        </w:numPr>
        <w:jc w:val="both"/>
        <w:rPr>
          <w:b/>
          <w:bCs/>
          <w:lang w:val="en-US"/>
        </w:rPr>
      </w:pPr>
      <w:r w:rsidRPr="005D1EAE">
        <w:rPr>
          <w:b/>
          <w:bCs/>
          <w:lang w:val="en-US"/>
        </w:rPr>
        <w:t>Grand</w:t>
      </w:r>
      <w:r w:rsidR="00570AB4" w:rsidRPr="005D1EAE">
        <w:rPr>
          <w:b/>
          <w:bCs/>
          <w:lang w:val="en-US"/>
        </w:rPr>
        <w:t xml:space="preserve"> View Research. (2023). </w:t>
      </w:r>
      <w:r w:rsidR="00570AB4" w:rsidRPr="005D1EAE">
        <w:rPr>
          <w:b/>
          <w:bCs/>
          <w:i/>
          <w:iCs/>
          <w:lang w:val="en-US"/>
        </w:rPr>
        <w:t xml:space="preserve">Pet Tech Market Size, Share &amp; Trends Analysis Report </w:t>
      </w:r>
      <w:r w:rsidRPr="005D1EAE">
        <w:rPr>
          <w:b/>
          <w:bCs/>
          <w:i/>
          <w:iCs/>
          <w:lang w:val="en-US"/>
        </w:rPr>
        <w:t>by</w:t>
      </w:r>
      <w:r w:rsidR="00570AB4" w:rsidRPr="005D1EAE">
        <w:rPr>
          <w:b/>
          <w:bCs/>
          <w:i/>
          <w:iCs/>
          <w:lang w:val="en-US"/>
        </w:rPr>
        <w:t xml:space="preserve"> Product, By Application, By Region, And Segment Forecasts, 2023</w:t>
      </w:r>
      <w:r w:rsidR="00570AB4" w:rsidRPr="005D1EAE">
        <w:rPr>
          <w:b/>
          <w:bCs/>
          <w:lang w:val="en-US"/>
        </w:rPr>
        <w:t>.</w:t>
      </w:r>
      <w:r w:rsidR="00CF408B" w:rsidRPr="005D1EAE">
        <w:rPr>
          <w:b/>
          <w:bCs/>
          <w:lang w:val="en-US"/>
        </w:rPr>
        <w:t xml:space="preserve"> (“Pet Tech Market Size, Statistics - Share Forecast 2028”)</w:t>
      </w:r>
      <w:r w:rsidR="00570AB4" w:rsidRPr="005D1EAE">
        <w:rPr>
          <w:b/>
          <w:bCs/>
          <w:lang w:val="en-US"/>
        </w:rPr>
        <w:t xml:space="preserve"> </w:t>
      </w:r>
      <w:hyperlink r:id="rId13" w:history="1">
        <w:r w:rsidR="005D1EAE" w:rsidRPr="0031598E">
          <w:rPr>
            <w:rStyle w:val="Hyperlink"/>
            <w:b/>
            <w:bCs/>
            <w:lang w:val="en-US"/>
          </w:rPr>
          <w:t>https://www.grandviewresearch.com/industry-analysis/pet-tech-market</w:t>
        </w:r>
      </w:hyperlink>
      <w:r w:rsidR="005D1EAE">
        <w:rPr>
          <w:b/>
          <w:bCs/>
          <w:lang w:val="en-US"/>
        </w:rPr>
        <w:t xml:space="preserve"> </w:t>
      </w:r>
    </w:p>
    <w:p w14:paraId="40C3C259" w14:textId="14BDC615" w:rsidR="00570AB4" w:rsidRPr="005D1EAE" w:rsidRDefault="003C37F2" w:rsidP="005D1EAE">
      <w:pPr>
        <w:pStyle w:val="ListParagraph"/>
        <w:numPr>
          <w:ilvl w:val="0"/>
          <w:numId w:val="11"/>
        </w:numPr>
        <w:jc w:val="both"/>
        <w:rPr>
          <w:b/>
          <w:bCs/>
        </w:rPr>
      </w:pPr>
      <w:r w:rsidRPr="005D1EAE">
        <w:rPr>
          <w:b/>
          <w:bCs/>
        </w:rPr>
        <w:t>Asociación</w:t>
      </w:r>
      <w:r w:rsidR="00570AB4" w:rsidRPr="005D1EAE">
        <w:rPr>
          <w:b/>
          <w:bCs/>
        </w:rPr>
        <w:t xml:space="preserve"> Mexicana de Médicos Veterinarios Especialistas en Pequeñas Especies (AMMVEPE). (2020). </w:t>
      </w:r>
      <w:r w:rsidR="00570AB4" w:rsidRPr="005D1EAE">
        <w:rPr>
          <w:b/>
          <w:bCs/>
          <w:i/>
          <w:iCs/>
        </w:rPr>
        <w:t>Retos y oportunidades del sector veterinario en México</w:t>
      </w:r>
      <w:r w:rsidR="00570AB4" w:rsidRPr="005D1EAE">
        <w:rPr>
          <w:b/>
          <w:bCs/>
        </w:rPr>
        <w:t xml:space="preserve">. </w:t>
      </w:r>
      <w:hyperlink r:id="rId14" w:tgtFrame="_new" w:history="1">
        <w:r w:rsidR="00570AB4" w:rsidRPr="005D1EAE">
          <w:rPr>
            <w:rStyle w:val="Hyperlink"/>
            <w:b/>
            <w:bCs/>
          </w:rPr>
          <w:t>https://www.ammvepe.com.mx/</w:t>
        </w:r>
      </w:hyperlink>
    </w:p>
    <w:p w14:paraId="3103AAD9" w14:textId="4F5CC83F" w:rsidR="00570AB4" w:rsidRPr="00CF408B" w:rsidRDefault="003C37F2" w:rsidP="005D1EAE">
      <w:pPr>
        <w:pStyle w:val="ListParagraph"/>
        <w:numPr>
          <w:ilvl w:val="0"/>
          <w:numId w:val="11"/>
        </w:numPr>
        <w:jc w:val="both"/>
        <w:rPr>
          <w:b/>
          <w:bCs/>
        </w:rPr>
      </w:pPr>
      <w:r w:rsidRPr="005D1EAE">
        <w:rPr>
          <w:b/>
          <w:bCs/>
          <w:lang w:val="en-US"/>
        </w:rPr>
        <w:t>Pew</w:t>
      </w:r>
      <w:r w:rsidR="00570AB4" w:rsidRPr="005D1EAE">
        <w:rPr>
          <w:b/>
          <w:bCs/>
          <w:lang w:val="en-US"/>
        </w:rPr>
        <w:t xml:space="preserve"> Research Center. (2019). </w:t>
      </w:r>
      <w:r w:rsidR="00CF408B" w:rsidRPr="005D1EAE">
        <w:rPr>
          <w:b/>
          <w:bCs/>
          <w:i/>
          <w:iCs/>
          <w:lang w:val="en-US"/>
        </w:rPr>
        <w:t>"</w:t>
      </w:r>
      <w:r w:rsidR="00570AB4" w:rsidRPr="005D1EAE">
        <w:rPr>
          <w:b/>
          <w:bCs/>
          <w:i/>
          <w:iCs/>
          <w:lang w:val="en-US"/>
        </w:rPr>
        <w:t>Smartphone Ownership Is Growing Rapidly Around the World, but Not Always Equally</w:t>
      </w:r>
      <w:r w:rsidR="00570AB4" w:rsidRPr="005D1EAE">
        <w:rPr>
          <w:b/>
          <w:bCs/>
          <w:lang w:val="en-US"/>
        </w:rPr>
        <w:t>.</w:t>
      </w:r>
      <w:r w:rsidR="00CF408B" w:rsidRPr="005D1EAE">
        <w:rPr>
          <w:b/>
          <w:bCs/>
          <w:lang w:val="en-US"/>
        </w:rPr>
        <w:t>" (“Smartphone Ownership Is Growing Rapidly Around the World, but Not ...”)</w:t>
      </w:r>
      <w:r w:rsidR="00570AB4" w:rsidRPr="005D1EAE">
        <w:rPr>
          <w:b/>
          <w:bCs/>
          <w:lang w:val="en-US"/>
        </w:rPr>
        <w:t xml:space="preserve"> </w:t>
      </w:r>
      <w:hyperlink r:id="rId15" w:history="1">
        <w:r w:rsidR="005D1EAE" w:rsidRPr="00CF408B">
          <w:rPr>
            <w:rStyle w:val="Hyperlink"/>
            <w:b/>
            <w:bCs/>
          </w:rPr>
          <w:t>https://www.pewresearch.org/global/2019/02/05/smartphone-ownership-is-growing-rapidly-around-the-world-but-not-always-equally/</w:t>
        </w:r>
      </w:hyperlink>
      <w:r w:rsidR="005D1EAE" w:rsidRPr="00CF408B">
        <w:rPr>
          <w:b/>
          <w:bCs/>
        </w:rPr>
        <w:t xml:space="preserve"> </w:t>
      </w:r>
    </w:p>
    <w:p w14:paraId="74BE0A7D" w14:textId="45E8A7C2" w:rsidR="00570AB4" w:rsidRPr="005D1EAE" w:rsidRDefault="003C37F2" w:rsidP="005D1EAE">
      <w:pPr>
        <w:pStyle w:val="ListParagraph"/>
        <w:numPr>
          <w:ilvl w:val="0"/>
          <w:numId w:val="11"/>
        </w:numPr>
        <w:jc w:val="both"/>
        <w:rPr>
          <w:b/>
          <w:bCs/>
        </w:rPr>
      </w:pPr>
      <w:r w:rsidRPr="005D1EAE">
        <w:rPr>
          <w:b/>
          <w:bCs/>
          <w:lang w:val="en-US"/>
        </w:rPr>
        <w:t>International</w:t>
      </w:r>
      <w:r w:rsidR="00570AB4" w:rsidRPr="005D1EAE">
        <w:rPr>
          <w:b/>
          <w:bCs/>
          <w:lang w:val="en-US"/>
        </w:rPr>
        <w:t xml:space="preserve"> Data Corporation (IDC). (2023). </w:t>
      </w:r>
      <w:r w:rsidR="00570AB4" w:rsidRPr="005D1EAE">
        <w:rPr>
          <w:b/>
          <w:bCs/>
          <w:i/>
          <w:iCs/>
          <w:lang w:val="en-US"/>
        </w:rPr>
        <w:t>Latin America Mobile Device Forecast</w:t>
      </w:r>
      <w:r w:rsidR="00570AB4" w:rsidRPr="005D1EAE">
        <w:rPr>
          <w:b/>
          <w:bCs/>
          <w:lang w:val="en-US"/>
        </w:rPr>
        <w:t xml:space="preserve">. </w:t>
      </w:r>
      <w:hyperlink r:id="rId16" w:tgtFrame="_new" w:history="1">
        <w:r w:rsidR="00570AB4" w:rsidRPr="005D1EAE">
          <w:rPr>
            <w:rStyle w:val="Hyperlink"/>
            <w:b/>
            <w:bCs/>
          </w:rPr>
          <w:t>https://www.idc.com/</w:t>
        </w:r>
      </w:hyperlink>
    </w:p>
    <w:p w14:paraId="39A55E70" w14:textId="53550F30" w:rsidR="00570AB4" w:rsidRPr="005D1EAE" w:rsidRDefault="003C37F2" w:rsidP="005D1EAE">
      <w:pPr>
        <w:pStyle w:val="ListParagraph"/>
        <w:numPr>
          <w:ilvl w:val="0"/>
          <w:numId w:val="12"/>
        </w:numPr>
        <w:jc w:val="both"/>
        <w:rPr>
          <w:b/>
          <w:bCs/>
        </w:rPr>
      </w:pPr>
      <w:r w:rsidRPr="005D1EAE">
        <w:rPr>
          <w:b/>
          <w:bCs/>
        </w:rPr>
        <w:t>Secretaría</w:t>
      </w:r>
      <w:r w:rsidR="00570AB4" w:rsidRPr="005D1EAE">
        <w:rPr>
          <w:b/>
          <w:bCs/>
        </w:rPr>
        <w:t xml:space="preserve"> de Agricultura y Desarrollo Rural (SADER). (2020). </w:t>
      </w:r>
      <w:r w:rsidR="00570AB4" w:rsidRPr="005D1EAE">
        <w:rPr>
          <w:b/>
          <w:bCs/>
          <w:i/>
          <w:iCs/>
        </w:rPr>
        <w:t>Bienestar animal y tenencia responsable de mascotas</w:t>
      </w:r>
      <w:r w:rsidR="00570AB4" w:rsidRPr="005D1EAE">
        <w:rPr>
          <w:b/>
          <w:bCs/>
        </w:rPr>
        <w:t xml:space="preserve">. Gobierno de México. </w:t>
      </w:r>
      <w:hyperlink r:id="rId17" w:history="1">
        <w:r w:rsidR="005D1EAE" w:rsidRPr="0031598E">
          <w:rPr>
            <w:rStyle w:val="Hyperlink"/>
            <w:b/>
            <w:bCs/>
          </w:rPr>
          <w:t>https://www.gob.mx/agricultura/es/articulos/bienestar-animal-y-tenencia-responsable-de-mascotas</w:t>
        </w:r>
      </w:hyperlink>
      <w:r w:rsidR="005D1EAE">
        <w:rPr>
          <w:b/>
          <w:bCs/>
        </w:rPr>
        <w:t xml:space="preserve"> </w:t>
      </w:r>
    </w:p>
    <w:p w14:paraId="04C4319E" w14:textId="77777777" w:rsidR="005D1EAE" w:rsidRPr="005D1EAE" w:rsidRDefault="005D1EAE" w:rsidP="005D1EAE">
      <w:pPr>
        <w:numPr>
          <w:ilvl w:val="0"/>
          <w:numId w:val="12"/>
        </w:numPr>
        <w:jc w:val="both"/>
        <w:rPr>
          <w:b/>
          <w:bCs/>
        </w:rPr>
      </w:pPr>
      <w:r w:rsidRPr="005D1EAE">
        <w:rPr>
          <w:b/>
          <w:bCs/>
        </w:rPr>
        <w:t xml:space="preserve">Instituto Nacional de Estadística y Geografía (INEGI). (2022). Encuesta Nacional de los Hogares: Tenencia de mascotas en México. Recuperado de </w:t>
      </w:r>
      <w:hyperlink r:id="rId18" w:history="1">
        <w:r w:rsidRPr="005D1EAE">
          <w:rPr>
            <w:rStyle w:val="Hyperlink"/>
            <w:b/>
            <w:bCs/>
          </w:rPr>
          <w:t>https://www.inegi.org.mx</w:t>
        </w:r>
      </w:hyperlink>
    </w:p>
    <w:p w14:paraId="75B03909" w14:textId="77777777" w:rsidR="005D1EAE" w:rsidRPr="005D1EAE" w:rsidRDefault="005D1EAE" w:rsidP="005D1EAE">
      <w:pPr>
        <w:numPr>
          <w:ilvl w:val="0"/>
          <w:numId w:val="12"/>
        </w:numPr>
        <w:jc w:val="both"/>
        <w:rPr>
          <w:b/>
          <w:bCs/>
        </w:rPr>
      </w:pPr>
      <w:r w:rsidRPr="005D1EAE">
        <w:rPr>
          <w:b/>
          <w:bCs/>
        </w:rPr>
        <w:t xml:space="preserve">Petco México. (2024). Tienda en línea de productos para mascotas. Recuperado de </w:t>
      </w:r>
      <w:hyperlink r:id="rId19" w:history="1">
        <w:r w:rsidRPr="005D1EAE">
          <w:rPr>
            <w:rStyle w:val="Hyperlink"/>
            <w:b/>
            <w:bCs/>
          </w:rPr>
          <w:t>https://www.petco.com.mx</w:t>
        </w:r>
      </w:hyperlink>
    </w:p>
    <w:p w14:paraId="048908C8" w14:textId="77777777" w:rsidR="005D1EAE" w:rsidRPr="005D1EAE" w:rsidRDefault="005D1EAE" w:rsidP="005D1EAE">
      <w:pPr>
        <w:numPr>
          <w:ilvl w:val="0"/>
          <w:numId w:val="12"/>
        </w:numPr>
        <w:jc w:val="both"/>
        <w:rPr>
          <w:b/>
          <w:bCs/>
        </w:rPr>
      </w:pPr>
      <w:r w:rsidRPr="005D1EAE">
        <w:rPr>
          <w:b/>
          <w:bCs/>
        </w:rPr>
        <w:t xml:space="preserve">DogHero. (2024). Servicios de cuidado y hospedaje para mascotas. Recuperado de </w:t>
      </w:r>
      <w:hyperlink r:id="rId20" w:history="1">
        <w:r w:rsidRPr="005D1EAE">
          <w:rPr>
            <w:rStyle w:val="Hyperlink"/>
            <w:b/>
            <w:bCs/>
          </w:rPr>
          <w:t>https://www.doghero.com.mx</w:t>
        </w:r>
      </w:hyperlink>
    </w:p>
    <w:p w14:paraId="18229389" w14:textId="77777777" w:rsidR="005D1EAE" w:rsidRPr="005D1EAE" w:rsidRDefault="005D1EAE" w:rsidP="005D1EAE">
      <w:pPr>
        <w:numPr>
          <w:ilvl w:val="0"/>
          <w:numId w:val="12"/>
        </w:numPr>
        <w:jc w:val="both"/>
        <w:rPr>
          <w:b/>
          <w:bCs/>
        </w:rPr>
      </w:pPr>
      <w:r w:rsidRPr="005D1EAE">
        <w:rPr>
          <w:b/>
          <w:bCs/>
        </w:rPr>
        <w:t xml:space="preserve">Vets Smart. (2023). Software de gestión clínica para veterinarias. Recuperado de </w:t>
      </w:r>
      <w:hyperlink r:id="rId21" w:history="1">
        <w:r w:rsidRPr="005D1EAE">
          <w:rPr>
            <w:rStyle w:val="Hyperlink"/>
            <w:b/>
            <w:bCs/>
          </w:rPr>
          <w:t>https://www.vetsmart.com.mx</w:t>
        </w:r>
      </w:hyperlink>
    </w:p>
    <w:p w14:paraId="0182AF10" w14:textId="77777777" w:rsidR="005D1EAE" w:rsidRPr="005D1EAE" w:rsidRDefault="005D1EAE" w:rsidP="005D1EAE">
      <w:pPr>
        <w:numPr>
          <w:ilvl w:val="0"/>
          <w:numId w:val="12"/>
        </w:numPr>
        <w:jc w:val="both"/>
        <w:rPr>
          <w:b/>
          <w:bCs/>
        </w:rPr>
      </w:pPr>
      <w:r w:rsidRPr="005D1EAE">
        <w:rPr>
          <w:b/>
          <w:bCs/>
        </w:rPr>
        <w:lastRenderedPageBreak/>
        <w:t xml:space="preserve">Mercado Libre México. (2024). Sección mascotas. Recuperado de </w:t>
      </w:r>
      <w:hyperlink r:id="rId22" w:history="1">
        <w:r w:rsidRPr="005D1EAE">
          <w:rPr>
            <w:rStyle w:val="Hyperlink"/>
            <w:b/>
            <w:bCs/>
          </w:rPr>
          <w:t>https://www.mercadolibre.com.mx/mascotas</w:t>
        </w:r>
      </w:hyperlink>
    </w:p>
    <w:p w14:paraId="0D82A672" w14:textId="77777777" w:rsidR="005D1EAE" w:rsidRPr="005D1EAE" w:rsidRDefault="005D1EAE" w:rsidP="005D1EAE">
      <w:pPr>
        <w:numPr>
          <w:ilvl w:val="0"/>
          <w:numId w:val="12"/>
        </w:numPr>
        <w:jc w:val="both"/>
        <w:rPr>
          <w:b/>
          <w:bCs/>
        </w:rPr>
      </w:pPr>
      <w:r w:rsidRPr="005D1EAE">
        <w:rPr>
          <w:b/>
          <w:bCs/>
        </w:rPr>
        <w:t xml:space="preserve">PetDesk. (2024). Plataforma de gestión veterinaria y recordatorios de salud. Recuperado de </w:t>
      </w:r>
      <w:hyperlink r:id="rId23" w:history="1">
        <w:r w:rsidRPr="005D1EAE">
          <w:rPr>
            <w:rStyle w:val="Hyperlink"/>
            <w:b/>
            <w:bCs/>
          </w:rPr>
          <w:t>https://www.petdesk.com</w:t>
        </w:r>
      </w:hyperlink>
    </w:p>
    <w:p w14:paraId="68382EA4" w14:textId="52350F76" w:rsidR="005D1EAE" w:rsidRPr="005D1EAE" w:rsidRDefault="005D1EAE" w:rsidP="005D1EAE">
      <w:pPr>
        <w:numPr>
          <w:ilvl w:val="0"/>
          <w:numId w:val="12"/>
        </w:numPr>
        <w:jc w:val="both"/>
        <w:rPr>
          <w:b/>
          <w:bCs/>
        </w:rPr>
      </w:pPr>
      <w:r w:rsidRPr="005D1EAE">
        <w:rPr>
          <w:b/>
          <w:bCs/>
        </w:rPr>
        <w:t xml:space="preserve">Pawtrack. (2024). Rastreador GPS para mascotas con </w:t>
      </w:r>
      <w:r w:rsidR="00CF408B" w:rsidRPr="005D1EAE">
        <w:rPr>
          <w:b/>
          <w:bCs/>
        </w:rPr>
        <w:t>aplicación</w:t>
      </w:r>
      <w:r w:rsidRPr="005D1EAE">
        <w:rPr>
          <w:b/>
          <w:bCs/>
        </w:rPr>
        <w:t xml:space="preserve"> integrada. Recuperado de </w:t>
      </w:r>
      <w:hyperlink r:id="rId24" w:history="1">
        <w:r w:rsidRPr="005D1EAE">
          <w:rPr>
            <w:rStyle w:val="Hyperlink"/>
            <w:b/>
            <w:bCs/>
          </w:rPr>
          <w:t>https://www.pawtrack.com</w:t>
        </w:r>
      </w:hyperlink>
    </w:p>
    <w:p w14:paraId="4E623D01" w14:textId="77777777" w:rsidR="005D1EAE" w:rsidRPr="005D1EAE" w:rsidRDefault="005D1EAE" w:rsidP="005D1EAE">
      <w:pPr>
        <w:numPr>
          <w:ilvl w:val="0"/>
          <w:numId w:val="12"/>
        </w:numPr>
        <w:jc w:val="both"/>
        <w:rPr>
          <w:b/>
          <w:bCs/>
        </w:rPr>
      </w:pPr>
      <w:r w:rsidRPr="005D1EAE">
        <w:rPr>
          <w:b/>
          <w:bCs/>
        </w:rPr>
        <w:t xml:space="preserve">Rover. (2024). Servicios de hospedaje y cuidado de mascotas. Recuperado de </w:t>
      </w:r>
      <w:hyperlink r:id="rId25" w:history="1">
        <w:r w:rsidRPr="005D1EAE">
          <w:rPr>
            <w:rStyle w:val="Hyperlink"/>
            <w:b/>
            <w:bCs/>
          </w:rPr>
          <w:t>https://www.rover.com</w:t>
        </w:r>
      </w:hyperlink>
    </w:p>
    <w:p w14:paraId="29CB356B" w14:textId="77777777" w:rsidR="005D1EAE" w:rsidRPr="005D1EAE" w:rsidRDefault="005D1EAE" w:rsidP="005D1EAE">
      <w:pPr>
        <w:numPr>
          <w:ilvl w:val="0"/>
          <w:numId w:val="12"/>
        </w:numPr>
        <w:jc w:val="both"/>
        <w:rPr>
          <w:b/>
          <w:bCs/>
        </w:rPr>
      </w:pPr>
      <w:r w:rsidRPr="005D1EAE">
        <w:rPr>
          <w:b/>
          <w:bCs/>
        </w:rPr>
        <w:t xml:space="preserve">Whistle Labs. (2023). Monitor de salud para mascotas con tecnología wearable. Recuperado de </w:t>
      </w:r>
      <w:hyperlink r:id="rId26" w:history="1">
        <w:r w:rsidRPr="005D1EAE">
          <w:rPr>
            <w:rStyle w:val="Hyperlink"/>
            <w:b/>
            <w:bCs/>
          </w:rPr>
          <w:t>https://www.whistle.com</w:t>
        </w:r>
      </w:hyperlink>
    </w:p>
    <w:p w14:paraId="73CD0C7B" w14:textId="77777777" w:rsidR="005D1EAE" w:rsidRPr="005D1EAE" w:rsidRDefault="005D1EAE" w:rsidP="005D1EAE">
      <w:pPr>
        <w:numPr>
          <w:ilvl w:val="0"/>
          <w:numId w:val="12"/>
        </w:numPr>
        <w:jc w:val="both"/>
        <w:rPr>
          <w:b/>
          <w:bCs/>
        </w:rPr>
      </w:pPr>
      <w:r w:rsidRPr="005D1EAE">
        <w:rPr>
          <w:b/>
          <w:bCs/>
        </w:rPr>
        <w:t xml:space="preserve">Vetster. (2024). Plataforma de telemedicina veterinaria. Recuperado de </w:t>
      </w:r>
      <w:hyperlink r:id="rId27" w:history="1">
        <w:r w:rsidRPr="005D1EAE">
          <w:rPr>
            <w:rStyle w:val="Hyperlink"/>
            <w:b/>
            <w:bCs/>
          </w:rPr>
          <w:t>https://www.vetster.com</w:t>
        </w:r>
      </w:hyperlink>
    </w:p>
    <w:p w14:paraId="1C64B6E2" w14:textId="77777777" w:rsidR="005D1EAE" w:rsidRPr="005D1EAE" w:rsidRDefault="005D1EAE" w:rsidP="005D1EAE">
      <w:pPr>
        <w:numPr>
          <w:ilvl w:val="0"/>
          <w:numId w:val="12"/>
        </w:numPr>
        <w:jc w:val="both"/>
        <w:rPr>
          <w:b/>
          <w:bCs/>
        </w:rPr>
      </w:pPr>
      <w:r w:rsidRPr="005D1EAE">
        <w:rPr>
          <w:b/>
          <w:bCs/>
          <w:lang w:val="en-US"/>
        </w:rPr>
        <w:t xml:space="preserve">Statista Research Department. (2023). Growth of pet care market worldwide 2023-2030. </w:t>
      </w:r>
      <w:r w:rsidRPr="005D1EAE">
        <w:rPr>
          <w:b/>
          <w:bCs/>
        </w:rPr>
        <w:t xml:space="preserve">Recuperado de </w:t>
      </w:r>
      <w:hyperlink r:id="rId28" w:history="1">
        <w:r w:rsidRPr="005D1EAE">
          <w:rPr>
            <w:rStyle w:val="Hyperlink"/>
            <w:b/>
            <w:bCs/>
          </w:rPr>
          <w:t>https://www.statista.com</w:t>
        </w:r>
      </w:hyperlink>
    </w:p>
    <w:p w14:paraId="5EC8BAAA" w14:textId="77777777" w:rsidR="005D1EAE" w:rsidRPr="005D1EAE" w:rsidRDefault="005D1EAE" w:rsidP="005D1EAE">
      <w:pPr>
        <w:numPr>
          <w:ilvl w:val="0"/>
          <w:numId w:val="12"/>
        </w:numPr>
        <w:jc w:val="both"/>
        <w:rPr>
          <w:b/>
          <w:bCs/>
        </w:rPr>
      </w:pPr>
      <w:r w:rsidRPr="005D1EAE">
        <w:rPr>
          <w:b/>
          <w:bCs/>
          <w:lang w:val="en-US"/>
        </w:rPr>
        <w:t xml:space="preserve">Deloitte. (2022). Digital trends in pet care and e-commerce. </w:t>
      </w:r>
      <w:r w:rsidRPr="005D1EAE">
        <w:rPr>
          <w:b/>
          <w:bCs/>
        </w:rPr>
        <w:t xml:space="preserve">Recuperado de </w:t>
      </w:r>
      <w:hyperlink r:id="rId29" w:history="1">
        <w:r w:rsidRPr="005D1EAE">
          <w:rPr>
            <w:rStyle w:val="Hyperlink"/>
            <w:b/>
            <w:bCs/>
          </w:rPr>
          <w:t>https://www2.deloitte.com</w:t>
        </w:r>
      </w:hyperlink>
    </w:p>
    <w:p w14:paraId="55ADFF4C" w14:textId="77777777" w:rsidR="005D1EAE" w:rsidRPr="005D1EAE" w:rsidRDefault="005D1EAE" w:rsidP="005D1EAE">
      <w:pPr>
        <w:numPr>
          <w:ilvl w:val="0"/>
          <w:numId w:val="12"/>
        </w:numPr>
        <w:jc w:val="both"/>
        <w:rPr>
          <w:b/>
          <w:bCs/>
        </w:rPr>
      </w:pPr>
      <w:r w:rsidRPr="005D1EAE">
        <w:rPr>
          <w:b/>
          <w:bCs/>
        </w:rPr>
        <w:t xml:space="preserve">García, M., &amp; López, J. (2021). Humanización de mascotas y su impacto en la demanda de servicios digitales. </w:t>
      </w:r>
      <w:r w:rsidRPr="005D1EAE">
        <w:rPr>
          <w:b/>
          <w:bCs/>
          <w:i/>
          <w:iCs/>
        </w:rPr>
        <w:t>Revista Mexicana de Estudios Socioculturales</w:t>
      </w:r>
      <w:r w:rsidRPr="005D1EAE">
        <w:rPr>
          <w:b/>
          <w:bCs/>
        </w:rPr>
        <w:t>, 15(3), 45-62.</w:t>
      </w:r>
    </w:p>
    <w:p w14:paraId="0F27E3E6" w14:textId="77777777" w:rsidR="005D1EAE" w:rsidRDefault="005D1EAE" w:rsidP="005D1EAE">
      <w:pPr>
        <w:numPr>
          <w:ilvl w:val="0"/>
          <w:numId w:val="12"/>
        </w:numPr>
        <w:jc w:val="both"/>
        <w:rPr>
          <w:b/>
          <w:bCs/>
        </w:rPr>
      </w:pPr>
      <w:r w:rsidRPr="005D1EAE">
        <w:rPr>
          <w:b/>
          <w:bCs/>
        </w:rPr>
        <w:t xml:space="preserve">Pérez, A. (2020). Adopción tecnológica en servicios veterinarios: retos y oportunidades en Latinoamérica. </w:t>
      </w:r>
      <w:r w:rsidRPr="005D1EAE">
        <w:rPr>
          <w:b/>
          <w:bCs/>
          <w:i/>
          <w:iCs/>
        </w:rPr>
        <w:t>Tecnología y Sociedad</w:t>
      </w:r>
      <w:r w:rsidRPr="005D1EAE">
        <w:rPr>
          <w:b/>
          <w:bCs/>
        </w:rPr>
        <w:t>, 8(2), 101-115.</w:t>
      </w:r>
    </w:p>
    <w:p w14:paraId="08931D8B" w14:textId="77777777" w:rsidR="000B5748" w:rsidRPr="000B5748" w:rsidRDefault="000B5748" w:rsidP="000B5748">
      <w:pPr>
        <w:pStyle w:val="ListParagraph"/>
        <w:numPr>
          <w:ilvl w:val="0"/>
          <w:numId w:val="12"/>
        </w:numPr>
        <w:jc w:val="both"/>
      </w:pPr>
      <w:r w:rsidRPr="000B5748">
        <w:rPr>
          <w:lang w:val="en-US"/>
        </w:rPr>
        <w:t xml:space="preserve">W3C. (2018). </w:t>
      </w:r>
      <w:r w:rsidRPr="000B5748">
        <w:rPr>
          <w:i/>
          <w:iCs/>
          <w:lang w:val="en-US"/>
        </w:rPr>
        <w:t>Web Content Accessibility Guidelines (WCAG) 2.1</w:t>
      </w:r>
      <w:r w:rsidRPr="000B5748">
        <w:rPr>
          <w:lang w:val="en-US"/>
        </w:rPr>
        <w:t xml:space="preserve">. World Wide Web Consortium (W3C). </w:t>
      </w:r>
      <w:hyperlink r:id="rId30" w:history="1">
        <w:r w:rsidRPr="000B5748">
          <w:rPr>
            <w:rStyle w:val="Hyperlink"/>
          </w:rPr>
          <w:t>https://www.w3.org/TR/WCAG21/</w:t>
        </w:r>
      </w:hyperlink>
    </w:p>
    <w:p w14:paraId="1F6422D1" w14:textId="77777777" w:rsidR="003008DA" w:rsidRPr="003008DA" w:rsidRDefault="003008DA" w:rsidP="003008DA">
      <w:pPr>
        <w:pStyle w:val="ListParagraph"/>
        <w:numPr>
          <w:ilvl w:val="0"/>
          <w:numId w:val="12"/>
        </w:numPr>
        <w:jc w:val="both"/>
      </w:pPr>
      <w:r w:rsidRPr="003008DA">
        <w:rPr>
          <w:lang w:val="en-US"/>
        </w:rPr>
        <w:t xml:space="preserve">OWASP Foundation. (2021). </w:t>
      </w:r>
      <w:r w:rsidRPr="003008DA">
        <w:rPr>
          <w:i/>
          <w:iCs/>
          <w:lang w:val="en-US"/>
        </w:rPr>
        <w:t>OWASP Top 10 - 2021: The Ten Most Critical Web Application Security Risks</w:t>
      </w:r>
      <w:r w:rsidRPr="003008DA">
        <w:rPr>
          <w:lang w:val="en-US"/>
        </w:rPr>
        <w:t xml:space="preserve">. </w:t>
      </w:r>
      <w:hyperlink r:id="rId31" w:history="1">
        <w:r w:rsidRPr="003008DA">
          <w:rPr>
            <w:rStyle w:val="Hyperlink"/>
          </w:rPr>
          <w:t>https://owasp.org/Top10/</w:t>
        </w:r>
      </w:hyperlink>
    </w:p>
    <w:p w14:paraId="540F7188" w14:textId="491D76F9" w:rsidR="003008DA" w:rsidRPr="003008DA" w:rsidRDefault="003008DA" w:rsidP="003008DA">
      <w:pPr>
        <w:pStyle w:val="ListParagraph"/>
        <w:numPr>
          <w:ilvl w:val="0"/>
          <w:numId w:val="12"/>
        </w:numPr>
        <w:jc w:val="both"/>
        <w:rPr>
          <w:lang w:val="en-US"/>
        </w:rPr>
      </w:pPr>
      <w:r w:rsidRPr="003008DA">
        <w:rPr>
          <w:lang w:val="en-US"/>
        </w:rPr>
        <w:t xml:space="preserve">ISO/IEC. (2013). </w:t>
      </w:r>
      <w:r w:rsidRPr="003008DA">
        <w:rPr>
          <w:i/>
          <w:iCs/>
          <w:lang w:val="en-US"/>
        </w:rPr>
        <w:t>ISO/IEC 27001:2013 — Information technology — Security techniques — Information security management systems — Requirements</w:t>
      </w:r>
      <w:r w:rsidRPr="003008DA">
        <w:rPr>
          <w:lang w:val="en-US"/>
        </w:rPr>
        <w:t>.</w:t>
      </w:r>
      <w:r w:rsidR="00CF408B" w:rsidRPr="003008DA">
        <w:rPr>
          <w:lang w:val="en-US"/>
        </w:rPr>
        <w:t xml:space="preserve"> (“INTERNATIONAL ISO/IEC STANDARD 27001”) (“INTERNATIONAL ISO/IEC STANDARD 27001”)</w:t>
      </w:r>
    </w:p>
    <w:p w14:paraId="6F8342FF" w14:textId="77777777" w:rsidR="003008DA" w:rsidRPr="003008DA" w:rsidRDefault="003008DA" w:rsidP="003008DA">
      <w:pPr>
        <w:pStyle w:val="ListParagraph"/>
        <w:numPr>
          <w:ilvl w:val="0"/>
          <w:numId w:val="12"/>
        </w:numPr>
        <w:jc w:val="both"/>
        <w:rPr>
          <w:lang w:val="en-US"/>
        </w:rPr>
      </w:pPr>
      <w:r w:rsidRPr="003008DA">
        <w:rPr>
          <w:lang w:val="en-US"/>
        </w:rPr>
        <w:t xml:space="preserve">National Institute of Standards and Technology. (2019). </w:t>
      </w:r>
      <w:r w:rsidRPr="003008DA">
        <w:rPr>
          <w:i/>
          <w:iCs/>
          <w:lang w:val="en-US"/>
        </w:rPr>
        <w:t>Security Requirements for Cryptographic Modules (FIPS PUB 140-3)</w:t>
      </w:r>
      <w:r w:rsidRPr="003008DA">
        <w:rPr>
          <w:lang w:val="en-US"/>
        </w:rPr>
        <w:t>. U.S. Department of Commerce.</w:t>
      </w:r>
    </w:p>
    <w:p w14:paraId="19AE339D" w14:textId="42EC3D96" w:rsidR="003008DA" w:rsidRPr="003008DA" w:rsidRDefault="003008DA" w:rsidP="003008DA">
      <w:pPr>
        <w:pStyle w:val="ListParagraph"/>
        <w:numPr>
          <w:ilvl w:val="0"/>
          <w:numId w:val="12"/>
        </w:numPr>
        <w:jc w:val="both"/>
        <w:rPr>
          <w:lang w:val="en-US"/>
        </w:rPr>
      </w:pPr>
      <w:r w:rsidRPr="003008DA">
        <w:rPr>
          <w:lang w:val="en-US"/>
        </w:rPr>
        <w:t xml:space="preserve">Mozilla. (2024). </w:t>
      </w:r>
      <w:r w:rsidRPr="003008DA">
        <w:rPr>
          <w:i/>
          <w:iCs/>
          <w:lang w:val="en-US"/>
        </w:rPr>
        <w:t>Security/</w:t>
      </w:r>
      <w:r w:rsidR="00CF408B" w:rsidRPr="003008DA">
        <w:rPr>
          <w:i/>
          <w:iCs/>
          <w:lang w:val="en-US"/>
        </w:rPr>
        <w:t>Server-Side</w:t>
      </w:r>
      <w:r w:rsidRPr="003008DA">
        <w:rPr>
          <w:i/>
          <w:iCs/>
          <w:lang w:val="en-US"/>
        </w:rPr>
        <w:t xml:space="preserve"> TLS</w:t>
      </w:r>
      <w:r w:rsidRPr="003008DA">
        <w:rPr>
          <w:lang w:val="en-US"/>
        </w:rPr>
        <w:t xml:space="preserve"> – </w:t>
      </w:r>
      <w:hyperlink r:id="rId32" w:history="1">
        <w:r w:rsidRPr="003008DA">
          <w:rPr>
            <w:rStyle w:val="Hyperlink"/>
            <w:lang w:val="en-US"/>
          </w:rPr>
          <w:t>https://wiki.mozilla.org/Security/Server_Side_TLS</w:t>
        </w:r>
      </w:hyperlink>
    </w:p>
    <w:p w14:paraId="127E0BB0" w14:textId="77777777" w:rsidR="000B5748" w:rsidRPr="003008DA" w:rsidRDefault="000B5748" w:rsidP="005D1EAE">
      <w:pPr>
        <w:numPr>
          <w:ilvl w:val="0"/>
          <w:numId w:val="12"/>
        </w:numPr>
        <w:jc w:val="both"/>
        <w:rPr>
          <w:b/>
          <w:bCs/>
          <w:lang w:val="en-US"/>
        </w:rPr>
      </w:pPr>
    </w:p>
    <w:p w14:paraId="5A0DF133" w14:textId="77777777" w:rsidR="007F0DDF" w:rsidRPr="003008DA" w:rsidRDefault="007F0DDF" w:rsidP="007F0DDF">
      <w:pPr>
        <w:jc w:val="both"/>
        <w:rPr>
          <w:b/>
          <w:bCs/>
          <w:lang w:val="en-US"/>
        </w:rPr>
      </w:pPr>
    </w:p>
    <w:p w14:paraId="2DCC3350" w14:textId="77777777" w:rsidR="007F0DDF" w:rsidRPr="003008DA" w:rsidRDefault="007F0DDF" w:rsidP="007F0DDF">
      <w:pPr>
        <w:ind w:left="708" w:hanging="708"/>
        <w:jc w:val="both"/>
        <w:rPr>
          <w:lang w:val="en-US"/>
        </w:rPr>
      </w:pPr>
    </w:p>
    <w:sectPr w:rsidR="007F0DDF" w:rsidRPr="003008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2134592"/>
    <w:multiLevelType w:val="multilevel"/>
    <w:tmpl w:val="59F4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7463FF"/>
    <w:multiLevelType w:val="multilevel"/>
    <w:tmpl w:val="E4B0F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110629"/>
    <w:multiLevelType w:val="multilevel"/>
    <w:tmpl w:val="F872C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0564A6"/>
    <w:multiLevelType w:val="multilevel"/>
    <w:tmpl w:val="23B0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7716AF"/>
    <w:multiLevelType w:val="hybridMultilevel"/>
    <w:tmpl w:val="D5300F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0390587"/>
    <w:multiLevelType w:val="multilevel"/>
    <w:tmpl w:val="7A32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4E1665"/>
    <w:multiLevelType w:val="multilevel"/>
    <w:tmpl w:val="8C16B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B74935"/>
    <w:multiLevelType w:val="multilevel"/>
    <w:tmpl w:val="59F4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52949"/>
    <w:multiLevelType w:val="multilevel"/>
    <w:tmpl w:val="1C58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8F680C"/>
    <w:multiLevelType w:val="multilevel"/>
    <w:tmpl w:val="B724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8E6DCB"/>
    <w:multiLevelType w:val="multilevel"/>
    <w:tmpl w:val="8976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C33AA2"/>
    <w:multiLevelType w:val="multilevel"/>
    <w:tmpl w:val="59F4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07021F"/>
    <w:multiLevelType w:val="multilevel"/>
    <w:tmpl w:val="59F4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2C1B17"/>
    <w:multiLevelType w:val="multilevel"/>
    <w:tmpl w:val="59F4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750189"/>
    <w:multiLevelType w:val="multilevel"/>
    <w:tmpl w:val="087CF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B90AF3"/>
    <w:multiLevelType w:val="multilevel"/>
    <w:tmpl w:val="59F4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6B6CE8"/>
    <w:multiLevelType w:val="multilevel"/>
    <w:tmpl w:val="59F4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56086A"/>
    <w:multiLevelType w:val="multilevel"/>
    <w:tmpl w:val="59F4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406D80"/>
    <w:multiLevelType w:val="multilevel"/>
    <w:tmpl w:val="1AA44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296621"/>
    <w:multiLevelType w:val="multilevel"/>
    <w:tmpl w:val="59F4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544723"/>
    <w:multiLevelType w:val="multilevel"/>
    <w:tmpl w:val="9296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CD4F76"/>
    <w:multiLevelType w:val="multilevel"/>
    <w:tmpl w:val="59F4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796F82"/>
    <w:multiLevelType w:val="multilevel"/>
    <w:tmpl w:val="59F4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C37B64"/>
    <w:multiLevelType w:val="multilevel"/>
    <w:tmpl w:val="59F4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FE1803"/>
    <w:multiLevelType w:val="multilevel"/>
    <w:tmpl w:val="DD548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69611A"/>
    <w:multiLevelType w:val="multilevel"/>
    <w:tmpl w:val="C618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022136"/>
    <w:multiLevelType w:val="multilevel"/>
    <w:tmpl w:val="59F4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4F6BD1"/>
    <w:multiLevelType w:val="multilevel"/>
    <w:tmpl w:val="59F4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0C6312"/>
    <w:multiLevelType w:val="multilevel"/>
    <w:tmpl w:val="E85C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966BE0"/>
    <w:multiLevelType w:val="multilevel"/>
    <w:tmpl w:val="83F0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8659B2"/>
    <w:multiLevelType w:val="multilevel"/>
    <w:tmpl w:val="7F101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D842CE"/>
    <w:multiLevelType w:val="multilevel"/>
    <w:tmpl w:val="59F4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6B6F18"/>
    <w:multiLevelType w:val="multilevel"/>
    <w:tmpl w:val="7F14A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A61DB0"/>
    <w:multiLevelType w:val="multilevel"/>
    <w:tmpl w:val="59F4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3C2DC3"/>
    <w:multiLevelType w:val="multilevel"/>
    <w:tmpl w:val="ABC89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D05D07"/>
    <w:multiLevelType w:val="multilevel"/>
    <w:tmpl w:val="1A185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07193D"/>
    <w:multiLevelType w:val="multilevel"/>
    <w:tmpl w:val="59F4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2F0DE1"/>
    <w:multiLevelType w:val="multilevel"/>
    <w:tmpl w:val="59F4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6067BE"/>
    <w:multiLevelType w:val="multilevel"/>
    <w:tmpl w:val="59F4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D87ECA"/>
    <w:multiLevelType w:val="multilevel"/>
    <w:tmpl w:val="59F4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9605FA"/>
    <w:multiLevelType w:val="multilevel"/>
    <w:tmpl w:val="06D6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B76C77"/>
    <w:multiLevelType w:val="multilevel"/>
    <w:tmpl w:val="A93C0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C911D2"/>
    <w:multiLevelType w:val="multilevel"/>
    <w:tmpl w:val="96F26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B91CCD"/>
    <w:multiLevelType w:val="multilevel"/>
    <w:tmpl w:val="24C4D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C9628A"/>
    <w:multiLevelType w:val="multilevel"/>
    <w:tmpl w:val="59F4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FD6C19"/>
    <w:multiLevelType w:val="multilevel"/>
    <w:tmpl w:val="59F4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E70656"/>
    <w:multiLevelType w:val="multilevel"/>
    <w:tmpl w:val="5EDA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8F194C"/>
    <w:multiLevelType w:val="multilevel"/>
    <w:tmpl w:val="7C8EE2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3AD7531"/>
    <w:multiLevelType w:val="multilevel"/>
    <w:tmpl w:val="59F4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220F72"/>
    <w:multiLevelType w:val="multilevel"/>
    <w:tmpl w:val="96CA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422995"/>
    <w:multiLevelType w:val="multilevel"/>
    <w:tmpl w:val="DB2C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20035C"/>
    <w:multiLevelType w:val="multilevel"/>
    <w:tmpl w:val="59F4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F211A2"/>
    <w:multiLevelType w:val="multilevel"/>
    <w:tmpl w:val="59F4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5092798">
    <w:abstractNumId w:val="10"/>
  </w:num>
  <w:num w:numId="2" w16cid:durableId="23293696">
    <w:abstractNumId w:val="31"/>
  </w:num>
  <w:num w:numId="3" w16cid:durableId="1991056372">
    <w:abstractNumId w:val="7"/>
  </w:num>
  <w:num w:numId="4" w16cid:durableId="1997682914">
    <w:abstractNumId w:val="41"/>
  </w:num>
  <w:num w:numId="5" w16cid:durableId="1812014342">
    <w:abstractNumId w:val="49"/>
  </w:num>
  <w:num w:numId="6" w16cid:durableId="1111440017">
    <w:abstractNumId w:val="15"/>
  </w:num>
  <w:num w:numId="7" w16cid:durableId="109053088">
    <w:abstractNumId w:val="12"/>
  </w:num>
  <w:num w:numId="8" w16cid:durableId="1378623362">
    <w:abstractNumId w:val="14"/>
  </w:num>
  <w:num w:numId="9" w16cid:durableId="395011122">
    <w:abstractNumId w:val="38"/>
  </w:num>
  <w:num w:numId="10" w16cid:durableId="34236956">
    <w:abstractNumId w:val="20"/>
  </w:num>
  <w:num w:numId="11" w16cid:durableId="1543252901">
    <w:abstractNumId w:val="8"/>
  </w:num>
  <w:num w:numId="12" w16cid:durableId="863517922">
    <w:abstractNumId w:val="39"/>
  </w:num>
  <w:num w:numId="13" w16cid:durableId="143861282">
    <w:abstractNumId w:val="19"/>
  </w:num>
  <w:num w:numId="14" w16cid:durableId="273944221">
    <w:abstractNumId w:val="18"/>
  </w:num>
  <w:num w:numId="15" w16cid:durableId="1277255575">
    <w:abstractNumId w:val="32"/>
  </w:num>
  <w:num w:numId="16" w16cid:durableId="1300111352">
    <w:abstractNumId w:val="45"/>
  </w:num>
  <w:num w:numId="17" w16cid:durableId="1568761717">
    <w:abstractNumId w:val="42"/>
  </w:num>
  <w:num w:numId="18" w16cid:durableId="543177526">
    <w:abstractNumId w:val="27"/>
  </w:num>
  <w:num w:numId="19" w16cid:durableId="210852675">
    <w:abstractNumId w:val="57"/>
  </w:num>
  <w:num w:numId="20" w16cid:durableId="591277986">
    <w:abstractNumId w:val="50"/>
  </w:num>
  <w:num w:numId="21" w16cid:durableId="338236108">
    <w:abstractNumId w:val="28"/>
  </w:num>
  <w:num w:numId="22" w16cid:durableId="153305406">
    <w:abstractNumId w:val="23"/>
  </w:num>
  <w:num w:numId="23" w16cid:durableId="2008165007">
    <w:abstractNumId w:val="33"/>
  </w:num>
  <w:num w:numId="24" w16cid:durableId="1224875769">
    <w:abstractNumId w:val="13"/>
  </w:num>
  <w:num w:numId="25" w16cid:durableId="533929078">
    <w:abstractNumId w:val="54"/>
  </w:num>
  <w:num w:numId="26" w16cid:durableId="1545823246">
    <w:abstractNumId w:val="51"/>
  </w:num>
  <w:num w:numId="27" w16cid:durableId="557741395">
    <w:abstractNumId w:val="44"/>
  </w:num>
  <w:num w:numId="28" w16cid:durableId="760763815">
    <w:abstractNumId w:val="6"/>
  </w:num>
  <w:num w:numId="29" w16cid:durableId="1108507446">
    <w:abstractNumId w:val="25"/>
  </w:num>
  <w:num w:numId="30" w16cid:durableId="35591039">
    <w:abstractNumId w:val="29"/>
  </w:num>
  <w:num w:numId="31" w16cid:durableId="213389215">
    <w:abstractNumId w:val="37"/>
  </w:num>
  <w:num w:numId="32" w16cid:durableId="820193715">
    <w:abstractNumId w:val="43"/>
  </w:num>
  <w:num w:numId="33" w16cid:durableId="612631688">
    <w:abstractNumId w:val="58"/>
  </w:num>
  <w:num w:numId="34" w16cid:durableId="459883238">
    <w:abstractNumId w:val="17"/>
  </w:num>
  <w:num w:numId="35" w16cid:durableId="1265042870">
    <w:abstractNumId w:val="21"/>
  </w:num>
  <w:num w:numId="36" w16cid:durableId="1537694678">
    <w:abstractNumId w:val="22"/>
  </w:num>
  <w:num w:numId="37" w16cid:durableId="446127105">
    <w:abstractNumId w:val="16"/>
  </w:num>
  <w:num w:numId="38" w16cid:durableId="1294093532">
    <w:abstractNumId w:val="47"/>
  </w:num>
  <w:num w:numId="39" w16cid:durableId="148640383">
    <w:abstractNumId w:val="40"/>
  </w:num>
  <w:num w:numId="40" w16cid:durableId="1454061663">
    <w:abstractNumId w:val="24"/>
  </w:num>
  <w:num w:numId="41" w16cid:durableId="1035231789">
    <w:abstractNumId w:val="30"/>
  </w:num>
  <w:num w:numId="42" w16cid:durableId="2001156551">
    <w:abstractNumId w:val="52"/>
  </w:num>
  <w:num w:numId="43" w16cid:durableId="970594911">
    <w:abstractNumId w:val="26"/>
  </w:num>
  <w:num w:numId="44" w16cid:durableId="2024361227">
    <w:abstractNumId w:val="36"/>
  </w:num>
  <w:num w:numId="45" w16cid:durableId="1872300268">
    <w:abstractNumId w:val="55"/>
  </w:num>
  <w:num w:numId="46" w16cid:durableId="169026662">
    <w:abstractNumId w:val="53"/>
  </w:num>
  <w:num w:numId="47" w16cid:durableId="403994758">
    <w:abstractNumId w:val="9"/>
  </w:num>
  <w:num w:numId="48" w16cid:durableId="1912887742">
    <w:abstractNumId w:val="5"/>
  </w:num>
  <w:num w:numId="49" w16cid:durableId="1181625361">
    <w:abstractNumId w:val="3"/>
  </w:num>
  <w:num w:numId="50" w16cid:durableId="26876810">
    <w:abstractNumId w:val="2"/>
  </w:num>
  <w:num w:numId="51" w16cid:durableId="930283547">
    <w:abstractNumId w:val="4"/>
  </w:num>
  <w:num w:numId="52" w16cid:durableId="1737700398">
    <w:abstractNumId w:val="1"/>
  </w:num>
  <w:num w:numId="53" w16cid:durableId="287979915">
    <w:abstractNumId w:val="0"/>
  </w:num>
  <w:num w:numId="54" w16cid:durableId="410583933">
    <w:abstractNumId w:val="48"/>
  </w:num>
  <w:num w:numId="55" w16cid:durableId="2052653093">
    <w:abstractNumId w:val="56"/>
  </w:num>
  <w:num w:numId="56" w16cid:durableId="970862162">
    <w:abstractNumId w:val="35"/>
  </w:num>
  <w:num w:numId="57" w16cid:durableId="1628513770">
    <w:abstractNumId w:val="46"/>
  </w:num>
  <w:num w:numId="58" w16cid:durableId="1109541515">
    <w:abstractNumId w:val="34"/>
  </w:num>
  <w:num w:numId="59" w16cid:durableId="439880388">
    <w:abstractNumId w:val="1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44"/>
    <w:rsid w:val="000008A1"/>
    <w:rsid w:val="00045175"/>
    <w:rsid w:val="0005172A"/>
    <w:rsid w:val="00053CE4"/>
    <w:rsid w:val="0006760A"/>
    <w:rsid w:val="00081D25"/>
    <w:rsid w:val="000A4C5A"/>
    <w:rsid w:val="000A6794"/>
    <w:rsid w:val="000B5186"/>
    <w:rsid w:val="000B5748"/>
    <w:rsid w:val="000C1BB9"/>
    <w:rsid w:val="000E6884"/>
    <w:rsid w:val="000F194C"/>
    <w:rsid w:val="000F52FF"/>
    <w:rsid w:val="000F685F"/>
    <w:rsid w:val="00101F65"/>
    <w:rsid w:val="001036C7"/>
    <w:rsid w:val="001140B5"/>
    <w:rsid w:val="00136571"/>
    <w:rsid w:val="00165C17"/>
    <w:rsid w:val="00172D2D"/>
    <w:rsid w:val="001A73D9"/>
    <w:rsid w:val="001D5CE5"/>
    <w:rsid w:val="002033E8"/>
    <w:rsid w:val="002336EC"/>
    <w:rsid w:val="002653F9"/>
    <w:rsid w:val="00271380"/>
    <w:rsid w:val="0028673A"/>
    <w:rsid w:val="002956DA"/>
    <w:rsid w:val="002D5854"/>
    <w:rsid w:val="002D6950"/>
    <w:rsid w:val="002F46EC"/>
    <w:rsid w:val="002F7DA5"/>
    <w:rsid w:val="003008DA"/>
    <w:rsid w:val="00300EBD"/>
    <w:rsid w:val="00303590"/>
    <w:rsid w:val="00334F1A"/>
    <w:rsid w:val="0034790B"/>
    <w:rsid w:val="003517E9"/>
    <w:rsid w:val="00356CE3"/>
    <w:rsid w:val="003A5CD4"/>
    <w:rsid w:val="003B1FC6"/>
    <w:rsid w:val="003C37F2"/>
    <w:rsid w:val="003D43FB"/>
    <w:rsid w:val="00406A9F"/>
    <w:rsid w:val="004137B9"/>
    <w:rsid w:val="00415700"/>
    <w:rsid w:val="004329DB"/>
    <w:rsid w:val="00482A82"/>
    <w:rsid w:val="004D71B0"/>
    <w:rsid w:val="00516925"/>
    <w:rsid w:val="005311BE"/>
    <w:rsid w:val="00534732"/>
    <w:rsid w:val="00542230"/>
    <w:rsid w:val="005455DA"/>
    <w:rsid w:val="00570AB4"/>
    <w:rsid w:val="00580145"/>
    <w:rsid w:val="00594429"/>
    <w:rsid w:val="0059790E"/>
    <w:rsid w:val="005C3D85"/>
    <w:rsid w:val="005D1EAE"/>
    <w:rsid w:val="0063459B"/>
    <w:rsid w:val="00665847"/>
    <w:rsid w:val="006766FC"/>
    <w:rsid w:val="00687257"/>
    <w:rsid w:val="006A391E"/>
    <w:rsid w:val="007200BA"/>
    <w:rsid w:val="00722653"/>
    <w:rsid w:val="00791BC9"/>
    <w:rsid w:val="00797F0A"/>
    <w:rsid w:val="007B3A94"/>
    <w:rsid w:val="007B6F90"/>
    <w:rsid w:val="007C2B8E"/>
    <w:rsid w:val="007F0DDF"/>
    <w:rsid w:val="00800E6A"/>
    <w:rsid w:val="00812D67"/>
    <w:rsid w:val="00822589"/>
    <w:rsid w:val="008228C4"/>
    <w:rsid w:val="00841ED1"/>
    <w:rsid w:val="00877BEF"/>
    <w:rsid w:val="008A2444"/>
    <w:rsid w:val="008B6389"/>
    <w:rsid w:val="008F7250"/>
    <w:rsid w:val="00902B70"/>
    <w:rsid w:val="00911B5C"/>
    <w:rsid w:val="00913EAC"/>
    <w:rsid w:val="0093636A"/>
    <w:rsid w:val="00941A7F"/>
    <w:rsid w:val="009607EB"/>
    <w:rsid w:val="009628A1"/>
    <w:rsid w:val="00983A1E"/>
    <w:rsid w:val="00987FCD"/>
    <w:rsid w:val="00995DC1"/>
    <w:rsid w:val="00997E0C"/>
    <w:rsid w:val="009A27AB"/>
    <w:rsid w:val="009B2C35"/>
    <w:rsid w:val="009E0014"/>
    <w:rsid w:val="009E1C9E"/>
    <w:rsid w:val="00A10DD1"/>
    <w:rsid w:val="00A14523"/>
    <w:rsid w:val="00A319D9"/>
    <w:rsid w:val="00A45E89"/>
    <w:rsid w:val="00A47630"/>
    <w:rsid w:val="00A7595C"/>
    <w:rsid w:val="00A8020A"/>
    <w:rsid w:val="00AB7A3D"/>
    <w:rsid w:val="00AE2A22"/>
    <w:rsid w:val="00B21212"/>
    <w:rsid w:val="00B27D3D"/>
    <w:rsid w:val="00B43787"/>
    <w:rsid w:val="00B552D8"/>
    <w:rsid w:val="00B6515C"/>
    <w:rsid w:val="00B85CF8"/>
    <w:rsid w:val="00BD14DC"/>
    <w:rsid w:val="00BE029C"/>
    <w:rsid w:val="00BF1E35"/>
    <w:rsid w:val="00C530A9"/>
    <w:rsid w:val="00C55E7C"/>
    <w:rsid w:val="00C91C1A"/>
    <w:rsid w:val="00CA3A16"/>
    <w:rsid w:val="00CB447B"/>
    <w:rsid w:val="00CD011B"/>
    <w:rsid w:val="00CF408B"/>
    <w:rsid w:val="00CF6EE9"/>
    <w:rsid w:val="00D16A3E"/>
    <w:rsid w:val="00D41D10"/>
    <w:rsid w:val="00D73F75"/>
    <w:rsid w:val="00DD474C"/>
    <w:rsid w:val="00DE5E0E"/>
    <w:rsid w:val="00DF56B5"/>
    <w:rsid w:val="00E0483B"/>
    <w:rsid w:val="00E3174C"/>
    <w:rsid w:val="00E32AB8"/>
    <w:rsid w:val="00E979A6"/>
    <w:rsid w:val="00EB28EA"/>
    <w:rsid w:val="00EB402C"/>
    <w:rsid w:val="00ED614D"/>
    <w:rsid w:val="00EE675D"/>
    <w:rsid w:val="00F047DF"/>
    <w:rsid w:val="00F516CD"/>
    <w:rsid w:val="00F97C9D"/>
    <w:rsid w:val="00FC7273"/>
    <w:rsid w:val="00FF12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EF0EC"/>
  <w15:chartTrackingRefBased/>
  <w15:docId w15:val="{E1D9AB47-919C-45FA-8716-A19EE96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DDF"/>
  </w:style>
  <w:style w:type="paragraph" w:styleId="Heading1">
    <w:name w:val="heading 1"/>
    <w:basedOn w:val="Normal"/>
    <w:next w:val="Normal"/>
    <w:link w:val="Heading1Char"/>
    <w:uiPriority w:val="9"/>
    <w:qFormat/>
    <w:rsid w:val="008A24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24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24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A24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4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4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4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4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4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4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24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24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A24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4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4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4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4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444"/>
    <w:rPr>
      <w:rFonts w:eastAsiaTheme="majorEastAsia" w:cstheme="majorBidi"/>
      <w:color w:val="272727" w:themeColor="text1" w:themeTint="D8"/>
    </w:rPr>
  </w:style>
  <w:style w:type="paragraph" w:styleId="Title">
    <w:name w:val="Title"/>
    <w:basedOn w:val="Normal"/>
    <w:next w:val="Normal"/>
    <w:link w:val="TitleChar"/>
    <w:uiPriority w:val="10"/>
    <w:qFormat/>
    <w:rsid w:val="008A24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4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4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4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444"/>
    <w:pPr>
      <w:spacing w:before="160"/>
      <w:jc w:val="center"/>
    </w:pPr>
    <w:rPr>
      <w:i/>
      <w:iCs/>
      <w:color w:val="404040" w:themeColor="text1" w:themeTint="BF"/>
    </w:rPr>
  </w:style>
  <w:style w:type="character" w:customStyle="1" w:styleId="QuoteChar">
    <w:name w:val="Quote Char"/>
    <w:basedOn w:val="DefaultParagraphFont"/>
    <w:link w:val="Quote"/>
    <w:uiPriority w:val="29"/>
    <w:rsid w:val="008A2444"/>
    <w:rPr>
      <w:i/>
      <w:iCs/>
      <w:color w:val="404040" w:themeColor="text1" w:themeTint="BF"/>
    </w:rPr>
  </w:style>
  <w:style w:type="paragraph" w:styleId="ListParagraph">
    <w:name w:val="List Paragraph"/>
    <w:basedOn w:val="Normal"/>
    <w:uiPriority w:val="34"/>
    <w:qFormat/>
    <w:rsid w:val="008A2444"/>
    <w:pPr>
      <w:ind w:left="720"/>
      <w:contextualSpacing/>
    </w:pPr>
  </w:style>
  <w:style w:type="character" w:styleId="IntenseEmphasis">
    <w:name w:val="Intense Emphasis"/>
    <w:basedOn w:val="DefaultParagraphFont"/>
    <w:uiPriority w:val="21"/>
    <w:qFormat/>
    <w:rsid w:val="008A2444"/>
    <w:rPr>
      <w:i/>
      <w:iCs/>
      <w:color w:val="0F4761" w:themeColor="accent1" w:themeShade="BF"/>
    </w:rPr>
  </w:style>
  <w:style w:type="paragraph" w:styleId="IntenseQuote">
    <w:name w:val="Intense Quote"/>
    <w:basedOn w:val="Normal"/>
    <w:next w:val="Normal"/>
    <w:link w:val="IntenseQuoteChar"/>
    <w:uiPriority w:val="30"/>
    <w:qFormat/>
    <w:rsid w:val="008A24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444"/>
    <w:rPr>
      <w:i/>
      <w:iCs/>
      <w:color w:val="0F4761" w:themeColor="accent1" w:themeShade="BF"/>
    </w:rPr>
  </w:style>
  <w:style w:type="character" w:styleId="IntenseReference">
    <w:name w:val="Intense Reference"/>
    <w:basedOn w:val="DefaultParagraphFont"/>
    <w:uiPriority w:val="32"/>
    <w:qFormat/>
    <w:rsid w:val="008A2444"/>
    <w:rPr>
      <w:b/>
      <w:bCs/>
      <w:smallCaps/>
      <w:color w:val="0F4761" w:themeColor="accent1" w:themeShade="BF"/>
      <w:spacing w:val="5"/>
    </w:rPr>
  </w:style>
  <w:style w:type="character" w:styleId="Hyperlink">
    <w:name w:val="Hyperlink"/>
    <w:basedOn w:val="DefaultParagraphFont"/>
    <w:uiPriority w:val="99"/>
    <w:unhideWhenUsed/>
    <w:rsid w:val="00570AB4"/>
    <w:rPr>
      <w:color w:val="467886" w:themeColor="hyperlink"/>
      <w:u w:val="single"/>
    </w:rPr>
  </w:style>
  <w:style w:type="character" w:styleId="UnresolvedMention">
    <w:name w:val="Unresolved Mention"/>
    <w:basedOn w:val="DefaultParagraphFont"/>
    <w:uiPriority w:val="99"/>
    <w:semiHidden/>
    <w:unhideWhenUsed/>
    <w:rsid w:val="00570AB4"/>
    <w:rPr>
      <w:color w:val="605E5C"/>
      <w:shd w:val="clear" w:color="auto" w:fill="E1DFDD"/>
    </w:rPr>
  </w:style>
  <w:style w:type="paragraph" w:styleId="NormalWeb">
    <w:name w:val="Normal (Web)"/>
    <w:basedOn w:val="Normal"/>
    <w:uiPriority w:val="99"/>
    <w:semiHidden/>
    <w:unhideWhenUsed/>
    <w:rsid w:val="003C37F2"/>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Strong">
    <w:name w:val="Strong"/>
    <w:basedOn w:val="DefaultParagraphFont"/>
    <w:uiPriority w:val="22"/>
    <w:qFormat/>
    <w:rsid w:val="003C37F2"/>
    <w:rPr>
      <w:b/>
      <w:bCs/>
    </w:rPr>
  </w:style>
  <w:style w:type="table" w:styleId="GridTable3">
    <w:name w:val="Grid Table 3"/>
    <w:basedOn w:val="TableNormal"/>
    <w:uiPriority w:val="48"/>
    <w:rsid w:val="005D1EA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2">
    <w:name w:val="Plain Table 2"/>
    <w:basedOn w:val="TableNormal"/>
    <w:uiPriority w:val="42"/>
    <w:rsid w:val="00791BC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59"/>
    <w:rsid w:val="00791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791BC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0F194C"/>
    <w:pPr>
      <w:tabs>
        <w:tab w:val="center" w:pos="4680"/>
        <w:tab w:val="right" w:pos="9360"/>
      </w:tabs>
      <w:spacing w:after="0" w:line="240" w:lineRule="auto"/>
    </w:pPr>
    <w:rPr>
      <w:rFonts w:eastAsiaTheme="minorEastAsia"/>
      <w:kern w:val="0"/>
      <w:sz w:val="22"/>
      <w:szCs w:val="22"/>
      <w:lang w:val="en-US"/>
      <w14:ligatures w14:val="none"/>
    </w:rPr>
  </w:style>
  <w:style w:type="character" w:customStyle="1" w:styleId="HeaderChar">
    <w:name w:val="Header Char"/>
    <w:basedOn w:val="DefaultParagraphFont"/>
    <w:link w:val="Header"/>
    <w:uiPriority w:val="99"/>
    <w:rsid w:val="000F194C"/>
    <w:rPr>
      <w:rFonts w:eastAsiaTheme="minorEastAsia"/>
      <w:kern w:val="0"/>
      <w:sz w:val="22"/>
      <w:szCs w:val="22"/>
      <w:lang w:val="en-US"/>
      <w14:ligatures w14:val="none"/>
    </w:rPr>
  </w:style>
  <w:style w:type="paragraph" w:styleId="Footer">
    <w:name w:val="footer"/>
    <w:basedOn w:val="Normal"/>
    <w:link w:val="FooterChar"/>
    <w:uiPriority w:val="99"/>
    <w:unhideWhenUsed/>
    <w:rsid w:val="000F194C"/>
    <w:pPr>
      <w:tabs>
        <w:tab w:val="center" w:pos="4680"/>
        <w:tab w:val="right" w:pos="9360"/>
      </w:tabs>
      <w:spacing w:after="0" w:line="240" w:lineRule="auto"/>
    </w:pPr>
    <w:rPr>
      <w:rFonts w:eastAsiaTheme="minorEastAsia"/>
      <w:kern w:val="0"/>
      <w:sz w:val="22"/>
      <w:szCs w:val="22"/>
      <w:lang w:val="en-US"/>
      <w14:ligatures w14:val="none"/>
    </w:rPr>
  </w:style>
  <w:style w:type="character" w:customStyle="1" w:styleId="FooterChar">
    <w:name w:val="Footer Char"/>
    <w:basedOn w:val="DefaultParagraphFont"/>
    <w:link w:val="Footer"/>
    <w:uiPriority w:val="99"/>
    <w:rsid w:val="000F194C"/>
    <w:rPr>
      <w:rFonts w:eastAsiaTheme="minorEastAsia"/>
      <w:kern w:val="0"/>
      <w:sz w:val="22"/>
      <w:szCs w:val="22"/>
      <w:lang w:val="en-US"/>
      <w14:ligatures w14:val="none"/>
    </w:rPr>
  </w:style>
  <w:style w:type="paragraph" w:styleId="NoSpacing">
    <w:name w:val="No Spacing"/>
    <w:uiPriority w:val="1"/>
    <w:qFormat/>
    <w:rsid w:val="000F194C"/>
    <w:pPr>
      <w:spacing w:after="0" w:line="240" w:lineRule="auto"/>
    </w:pPr>
    <w:rPr>
      <w:rFonts w:eastAsiaTheme="minorEastAsia"/>
      <w:kern w:val="0"/>
      <w:sz w:val="22"/>
      <w:szCs w:val="22"/>
      <w:lang w:val="en-US"/>
      <w14:ligatures w14:val="none"/>
    </w:rPr>
  </w:style>
  <w:style w:type="paragraph" w:styleId="BodyText">
    <w:name w:val="Body Text"/>
    <w:basedOn w:val="Normal"/>
    <w:link w:val="BodyTextChar"/>
    <w:uiPriority w:val="99"/>
    <w:unhideWhenUsed/>
    <w:rsid w:val="000F194C"/>
    <w:pPr>
      <w:spacing w:after="120" w:line="276" w:lineRule="auto"/>
    </w:pPr>
    <w:rPr>
      <w:rFonts w:eastAsiaTheme="minorEastAsia"/>
      <w:kern w:val="0"/>
      <w:sz w:val="22"/>
      <w:szCs w:val="22"/>
      <w:lang w:val="en-US"/>
      <w14:ligatures w14:val="none"/>
    </w:rPr>
  </w:style>
  <w:style w:type="character" w:customStyle="1" w:styleId="BodyTextChar">
    <w:name w:val="Body Text Char"/>
    <w:basedOn w:val="DefaultParagraphFont"/>
    <w:link w:val="BodyText"/>
    <w:uiPriority w:val="99"/>
    <w:rsid w:val="000F194C"/>
    <w:rPr>
      <w:rFonts w:eastAsiaTheme="minorEastAsia"/>
      <w:kern w:val="0"/>
      <w:sz w:val="22"/>
      <w:szCs w:val="22"/>
      <w:lang w:val="en-US"/>
      <w14:ligatures w14:val="none"/>
    </w:rPr>
  </w:style>
  <w:style w:type="paragraph" w:styleId="BodyText2">
    <w:name w:val="Body Text 2"/>
    <w:basedOn w:val="Normal"/>
    <w:link w:val="BodyText2Char"/>
    <w:uiPriority w:val="99"/>
    <w:unhideWhenUsed/>
    <w:rsid w:val="000F194C"/>
    <w:pPr>
      <w:spacing w:after="120" w:line="480" w:lineRule="auto"/>
    </w:pPr>
    <w:rPr>
      <w:rFonts w:eastAsiaTheme="minorEastAsia"/>
      <w:kern w:val="0"/>
      <w:sz w:val="22"/>
      <w:szCs w:val="22"/>
      <w:lang w:val="en-US"/>
      <w14:ligatures w14:val="none"/>
    </w:rPr>
  </w:style>
  <w:style w:type="character" w:customStyle="1" w:styleId="BodyText2Char">
    <w:name w:val="Body Text 2 Char"/>
    <w:basedOn w:val="DefaultParagraphFont"/>
    <w:link w:val="BodyText2"/>
    <w:uiPriority w:val="99"/>
    <w:rsid w:val="000F194C"/>
    <w:rPr>
      <w:rFonts w:eastAsiaTheme="minorEastAsia"/>
      <w:kern w:val="0"/>
      <w:sz w:val="22"/>
      <w:szCs w:val="22"/>
      <w:lang w:val="en-US"/>
      <w14:ligatures w14:val="none"/>
    </w:rPr>
  </w:style>
  <w:style w:type="paragraph" w:styleId="BodyText3">
    <w:name w:val="Body Text 3"/>
    <w:basedOn w:val="Normal"/>
    <w:link w:val="BodyText3Char"/>
    <w:uiPriority w:val="99"/>
    <w:unhideWhenUsed/>
    <w:rsid w:val="000F194C"/>
    <w:pPr>
      <w:spacing w:after="120" w:line="276" w:lineRule="auto"/>
    </w:pPr>
    <w:rPr>
      <w:rFonts w:eastAsiaTheme="minorEastAsia"/>
      <w:kern w:val="0"/>
      <w:sz w:val="16"/>
      <w:szCs w:val="16"/>
      <w:lang w:val="en-US"/>
      <w14:ligatures w14:val="none"/>
    </w:rPr>
  </w:style>
  <w:style w:type="character" w:customStyle="1" w:styleId="BodyText3Char">
    <w:name w:val="Body Text 3 Char"/>
    <w:basedOn w:val="DefaultParagraphFont"/>
    <w:link w:val="BodyText3"/>
    <w:uiPriority w:val="99"/>
    <w:rsid w:val="000F194C"/>
    <w:rPr>
      <w:rFonts w:eastAsiaTheme="minorEastAsia"/>
      <w:kern w:val="0"/>
      <w:sz w:val="16"/>
      <w:szCs w:val="16"/>
      <w:lang w:val="en-US"/>
      <w14:ligatures w14:val="none"/>
    </w:rPr>
  </w:style>
  <w:style w:type="paragraph" w:styleId="List">
    <w:name w:val="List"/>
    <w:basedOn w:val="Normal"/>
    <w:uiPriority w:val="99"/>
    <w:unhideWhenUsed/>
    <w:rsid w:val="000F194C"/>
    <w:pPr>
      <w:spacing w:after="200" w:line="276" w:lineRule="auto"/>
      <w:ind w:left="360" w:hanging="360"/>
      <w:contextualSpacing/>
    </w:pPr>
    <w:rPr>
      <w:rFonts w:eastAsiaTheme="minorEastAsia"/>
      <w:kern w:val="0"/>
      <w:sz w:val="22"/>
      <w:szCs w:val="22"/>
      <w:lang w:val="en-US"/>
      <w14:ligatures w14:val="none"/>
    </w:rPr>
  </w:style>
  <w:style w:type="paragraph" w:styleId="List2">
    <w:name w:val="List 2"/>
    <w:basedOn w:val="Normal"/>
    <w:uiPriority w:val="99"/>
    <w:unhideWhenUsed/>
    <w:rsid w:val="000F194C"/>
    <w:pPr>
      <w:spacing w:after="200" w:line="276" w:lineRule="auto"/>
      <w:ind w:left="720" w:hanging="360"/>
      <w:contextualSpacing/>
    </w:pPr>
    <w:rPr>
      <w:rFonts w:eastAsiaTheme="minorEastAsia"/>
      <w:kern w:val="0"/>
      <w:sz w:val="22"/>
      <w:szCs w:val="22"/>
      <w:lang w:val="en-US"/>
      <w14:ligatures w14:val="none"/>
    </w:rPr>
  </w:style>
  <w:style w:type="paragraph" w:styleId="List3">
    <w:name w:val="List 3"/>
    <w:basedOn w:val="Normal"/>
    <w:uiPriority w:val="99"/>
    <w:unhideWhenUsed/>
    <w:rsid w:val="000F194C"/>
    <w:pPr>
      <w:spacing w:after="200" w:line="276" w:lineRule="auto"/>
      <w:ind w:left="1080" w:hanging="360"/>
      <w:contextualSpacing/>
    </w:pPr>
    <w:rPr>
      <w:rFonts w:eastAsiaTheme="minorEastAsia"/>
      <w:kern w:val="0"/>
      <w:sz w:val="22"/>
      <w:szCs w:val="22"/>
      <w:lang w:val="en-US"/>
      <w14:ligatures w14:val="none"/>
    </w:rPr>
  </w:style>
  <w:style w:type="paragraph" w:styleId="ListBullet">
    <w:name w:val="List Bullet"/>
    <w:basedOn w:val="Normal"/>
    <w:uiPriority w:val="99"/>
    <w:unhideWhenUsed/>
    <w:rsid w:val="000F194C"/>
    <w:pPr>
      <w:numPr>
        <w:numId w:val="48"/>
      </w:numPr>
      <w:spacing w:after="200" w:line="276" w:lineRule="auto"/>
      <w:contextualSpacing/>
    </w:pPr>
    <w:rPr>
      <w:rFonts w:eastAsiaTheme="minorEastAsia"/>
      <w:kern w:val="0"/>
      <w:sz w:val="22"/>
      <w:szCs w:val="22"/>
      <w:lang w:val="en-US"/>
      <w14:ligatures w14:val="none"/>
    </w:rPr>
  </w:style>
  <w:style w:type="paragraph" w:styleId="ListBullet2">
    <w:name w:val="List Bullet 2"/>
    <w:basedOn w:val="Normal"/>
    <w:uiPriority w:val="99"/>
    <w:unhideWhenUsed/>
    <w:rsid w:val="000F194C"/>
    <w:pPr>
      <w:numPr>
        <w:numId w:val="49"/>
      </w:numPr>
      <w:spacing w:after="200" w:line="276" w:lineRule="auto"/>
      <w:contextualSpacing/>
    </w:pPr>
    <w:rPr>
      <w:rFonts w:eastAsiaTheme="minorEastAsia"/>
      <w:kern w:val="0"/>
      <w:sz w:val="22"/>
      <w:szCs w:val="22"/>
      <w:lang w:val="en-US"/>
      <w14:ligatures w14:val="none"/>
    </w:rPr>
  </w:style>
  <w:style w:type="paragraph" w:styleId="ListBullet3">
    <w:name w:val="List Bullet 3"/>
    <w:basedOn w:val="Normal"/>
    <w:uiPriority w:val="99"/>
    <w:unhideWhenUsed/>
    <w:rsid w:val="000F194C"/>
    <w:pPr>
      <w:numPr>
        <w:numId w:val="50"/>
      </w:numPr>
      <w:spacing w:after="200" w:line="276" w:lineRule="auto"/>
      <w:contextualSpacing/>
    </w:pPr>
    <w:rPr>
      <w:rFonts w:eastAsiaTheme="minorEastAsia"/>
      <w:kern w:val="0"/>
      <w:sz w:val="22"/>
      <w:szCs w:val="22"/>
      <w:lang w:val="en-US"/>
      <w14:ligatures w14:val="none"/>
    </w:rPr>
  </w:style>
  <w:style w:type="paragraph" w:styleId="ListNumber">
    <w:name w:val="List Number"/>
    <w:basedOn w:val="Normal"/>
    <w:uiPriority w:val="99"/>
    <w:unhideWhenUsed/>
    <w:rsid w:val="000F194C"/>
    <w:pPr>
      <w:numPr>
        <w:numId w:val="51"/>
      </w:numPr>
      <w:spacing w:after="200" w:line="276" w:lineRule="auto"/>
      <w:contextualSpacing/>
    </w:pPr>
    <w:rPr>
      <w:rFonts w:eastAsiaTheme="minorEastAsia"/>
      <w:kern w:val="0"/>
      <w:sz w:val="22"/>
      <w:szCs w:val="22"/>
      <w:lang w:val="en-US"/>
      <w14:ligatures w14:val="none"/>
    </w:rPr>
  </w:style>
  <w:style w:type="paragraph" w:styleId="ListNumber2">
    <w:name w:val="List Number 2"/>
    <w:basedOn w:val="Normal"/>
    <w:uiPriority w:val="99"/>
    <w:unhideWhenUsed/>
    <w:rsid w:val="000F194C"/>
    <w:pPr>
      <w:numPr>
        <w:numId w:val="52"/>
      </w:numPr>
      <w:spacing w:after="200" w:line="276" w:lineRule="auto"/>
      <w:contextualSpacing/>
    </w:pPr>
    <w:rPr>
      <w:rFonts w:eastAsiaTheme="minorEastAsia"/>
      <w:kern w:val="0"/>
      <w:sz w:val="22"/>
      <w:szCs w:val="22"/>
      <w:lang w:val="en-US"/>
      <w14:ligatures w14:val="none"/>
    </w:rPr>
  </w:style>
  <w:style w:type="paragraph" w:styleId="ListNumber3">
    <w:name w:val="List Number 3"/>
    <w:basedOn w:val="Normal"/>
    <w:uiPriority w:val="99"/>
    <w:unhideWhenUsed/>
    <w:rsid w:val="000F194C"/>
    <w:pPr>
      <w:numPr>
        <w:numId w:val="53"/>
      </w:numPr>
      <w:spacing w:after="200" w:line="276" w:lineRule="auto"/>
      <w:contextualSpacing/>
    </w:pPr>
    <w:rPr>
      <w:rFonts w:eastAsiaTheme="minorEastAsia"/>
      <w:kern w:val="0"/>
      <w:sz w:val="22"/>
      <w:szCs w:val="22"/>
      <w:lang w:val="en-US"/>
      <w14:ligatures w14:val="none"/>
    </w:rPr>
  </w:style>
  <w:style w:type="paragraph" w:styleId="ListContinue">
    <w:name w:val="List Continue"/>
    <w:basedOn w:val="Normal"/>
    <w:uiPriority w:val="99"/>
    <w:unhideWhenUsed/>
    <w:rsid w:val="000F194C"/>
    <w:pPr>
      <w:spacing w:after="120" w:line="276" w:lineRule="auto"/>
      <w:ind w:left="360"/>
      <w:contextualSpacing/>
    </w:pPr>
    <w:rPr>
      <w:rFonts w:eastAsiaTheme="minorEastAsia"/>
      <w:kern w:val="0"/>
      <w:sz w:val="22"/>
      <w:szCs w:val="22"/>
      <w:lang w:val="en-US"/>
      <w14:ligatures w14:val="none"/>
    </w:rPr>
  </w:style>
  <w:style w:type="paragraph" w:styleId="ListContinue2">
    <w:name w:val="List Continue 2"/>
    <w:basedOn w:val="Normal"/>
    <w:uiPriority w:val="99"/>
    <w:unhideWhenUsed/>
    <w:rsid w:val="000F194C"/>
    <w:pPr>
      <w:spacing w:after="120" w:line="276" w:lineRule="auto"/>
      <w:ind w:left="720"/>
      <w:contextualSpacing/>
    </w:pPr>
    <w:rPr>
      <w:rFonts w:eastAsiaTheme="minorEastAsia"/>
      <w:kern w:val="0"/>
      <w:sz w:val="22"/>
      <w:szCs w:val="22"/>
      <w:lang w:val="en-US"/>
      <w14:ligatures w14:val="none"/>
    </w:rPr>
  </w:style>
  <w:style w:type="paragraph" w:styleId="ListContinue3">
    <w:name w:val="List Continue 3"/>
    <w:basedOn w:val="Normal"/>
    <w:uiPriority w:val="99"/>
    <w:unhideWhenUsed/>
    <w:rsid w:val="000F194C"/>
    <w:pPr>
      <w:spacing w:after="120" w:line="276" w:lineRule="auto"/>
      <w:ind w:left="1080"/>
      <w:contextualSpacing/>
    </w:pPr>
    <w:rPr>
      <w:rFonts w:eastAsiaTheme="minorEastAsia"/>
      <w:kern w:val="0"/>
      <w:sz w:val="22"/>
      <w:szCs w:val="22"/>
      <w:lang w:val="en-US"/>
      <w14:ligatures w14:val="none"/>
    </w:rPr>
  </w:style>
  <w:style w:type="paragraph" w:styleId="MacroText">
    <w:name w:val="macro"/>
    <w:link w:val="MacroTextChar"/>
    <w:uiPriority w:val="99"/>
    <w:unhideWhenUsed/>
    <w:rsid w:val="000F194C"/>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kern w:val="0"/>
      <w:sz w:val="20"/>
      <w:szCs w:val="20"/>
      <w:lang w:val="en-US"/>
      <w14:ligatures w14:val="none"/>
    </w:rPr>
  </w:style>
  <w:style w:type="character" w:customStyle="1" w:styleId="MacroTextChar">
    <w:name w:val="Macro Text Char"/>
    <w:basedOn w:val="DefaultParagraphFont"/>
    <w:link w:val="MacroText"/>
    <w:uiPriority w:val="99"/>
    <w:rsid w:val="000F194C"/>
    <w:rPr>
      <w:rFonts w:ascii="Courier" w:eastAsiaTheme="minorEastAsia" w:hAnsi="Courier"/>
      <w:kern w:val="0"/>
      <w:sz w:val="20"/>
      <w:szCs w:val="20"/>
      <w:lang w:val="en-US"/>
      <w14:ligatures w14:val="none"/>
    </w:rPr>
  </w:style>
  <w:style w:type="paragraph" w:styleId="Caption">
    <w:name w:val="caption"/>
    <w:basedOn w:val="Normal"/>
    <w:next w:val="Normal"/>
    <w:uiPriority w:val="35"/>
    <w:semiHidden/>
    <w:unhideWhenUsed/>
    <w:qFormat/>
    <w:rsid w:val="000F194C"/>
    <w:pPr>
      <w:spacing w:after="200" w:line="240" w:lineRule="auto"/>
    </w:pPr>
    <w:rPr>
      <w:rFonts w:eastAsiaTheme="minorEastAsia"/>
      <w:b/>
      <w:bCs/>
      <w:color w:val="156082" w:themeColor="accent1"/>
      <w:kern w:val="0"/>
      <w:sz w:val="18"/>
      <w:szCs w:val="18"/>
      <w:lang w:val="en-US"/>
      <w14:ligatures w14:val="none"/>
    </w:rPr>
  </w:style>
  <w:style w:type="character" w:styleId="Emphasis">
    <w:name w:val="Emphasis"/>
    <w:basedOn w:val="DefaultParagraphFont"/>
    <w:uiPriority w:val="20"/>
    <w:qFormat/>
    <w:rsid w:val="000F194C"/>
    <w:rPr>
      <w:i/>
      <w:iCs/>
    </w:rPr>
  </w:style>
  <w:style w:type="character" w:styleId="SubtleEmphasis">
    <w:name w:val="Subtle Emphasis"/>
    <w:basedOn w:val="DefaultParagraphFont"/>
    <w:uiPriority w:val="19"/>
    <w:qFormat/>
    <w:rsid w:val="000F194C"/>
    <w:rPr>
      <w:i/>
      <w:iCs/>
      <w:color w:val="808080" w:themeColor="text1" w:themeTint="7F"/>
    </w:rPr>
  </w:style>
  <w:style w:type="character" w:styleId="SubtleReference">
    <w:name w:val="Subtle Reference"/>
    <w:basedOn w:val="DefaultParagraphFont"/>
    <w:uiPriority w:val="31"/>
    <w:qFormat/>
    <w:rsid w:val="000F194C"/>
    <w:rPr>
      <w:smallCaps/>
      <w:color w:val="E97132" w:themeColor="accent2"/>
      <w:u w:val="single"/>
    </w:rPr>
  </w:style>
  <w:style w:type="character" w:styleId="BookTitle">
    <w:name w:val="Book Title"/>
    <w:basedOn w:val="DefaultParagraphFont"/>
    <w:uiPriority w:val="33"/>
    <w:qFormat/>
    <w:rsid w:val="000F194C"/>
    <w:rPr>
      <w:b/>
      <w:bCs/>
      <w:smallCaps/>
      <w:spacing w:val="5"/>
    </w:rPr>
  </w:style>
  <w:style w:type="paragraph" w:styleId="TOCHeading">
    <w:name w:val="TOC Heading"/>
    <w:basedOn w:val="Heading1"/>
    <w:next w:val="Normal"/>
    <w:uiPriority w:val="39"/>
    <w:semiHidden/>
    <w:unhideWhenUsed/>
    <w:qFormat/>
    <w:rsid w:val="000F194C"/>
    <w:pPr>
      <w:spacing w:before="480" w:after="0" w:line="276" w:lineRule="auto"/>
      <w:outlineLvl w:val="9"/>
    </w:pPr>
    <w:rPr>
      <w:b/>
      <w:bCs/>
      <w:kern w:val="0"/>
      <w:sz w:val="28"/>
      <w:szCs w:val="28"/>
      <w:lang w:val="en-US"/>
      <w14:ligatures w14:val="none"/>
    </w:rPr>
  </w:style>
  <w:style w:type="table" w:styleId="LightShading">
    <w:name w:val="Light Shading"/>
    <w:basedOn w:val="TableNormal"/>
    <w:uiPriority w:val="60"/>
    <w:rsid w:val="000F194C"/>
    <w:pPr>
      <w:spacing w:after="0" w:line="240" w:lineRule="auto"/>
    </w:pPr>
    <w:rPr>
      <w:rFonts w:eastAsiaTheme="minorEastAsia"/>
      <w:color w:val="000000" w:themeColor="text1" w:themeShade="BF"/>
      <w:kern w:val="0"/>
      <w:sz w:val="22"/>
      <w:szCs w:val="22"/>
      <w:lang w:val="en-US"/>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F194C"/>
    <w:pPr>
      <w:spacing w:after="0" w:line="240" w:lineRule="auto"/>
    </w:pPr>
    <w:rPr>
      <w:rFonts w:eastAsiaTheme="minorEastAsia"/>
      <w:color w:val="0F4761" w:themeColor="accent1" w:themeShade="BF"/>
      <w:kern w:val="0"/>
      <w:sz w:val="22"/>
      <w:szCs w:val="22"/>
      <w:lang w:val="en-US"/>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rsid w:val="000F194C"/>
    <w:pPr>
      <w:spacing w:after="0" w:line="240" w:lineRule="auto"/>
    </w:pPr>
    <w:rPr>
      <w:rFonts w:eastAsiaTheme="minorEastAsia"/>
      <w:color w:val="BF4E14" w:themeColor="accent2" w:themeShade="BF"/>
      <w:kern w:val="0"/>
      <w:sz w:val="22"/>
      <w:szCs w:val="22"/>
      <w:lang w:val="en-US"/>
      <w14:ligatures w14:val="none"/>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3">
    <w:name w:val="Light Shading Accent 3"/>
    <w:basedOn w:val="TableNormal"/>
    <w:uiPriority w:val="60"/>
    <w:rsid w:val="000F194C"/>
    <w:pPr>
      <w:spacing w:after="0" w:line="240" w:lineRule="auto"/>
    </w:pPr>
    <w:rPr>
      <w:rFonts w:eastAsiaTheme="minorEastAsia"/>
      <w:color w:val="124F1A" w:themeColor="accent3" w:themeShade="BF"/>
      <w:kern w:val="0"/>
      <w:sz w:val="22"/>
      <w:szCs w:val="22"/>
      <w:lang w:val="en-US"/>
      <w14:ligatures w14:val="none"/>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ghtShading-Accent4">
    <w:name w:val="Light Shading Accent 4"/>
    <w:basedOn w:val="TableNormal"/>
    <w:uiPriority w:val="60"/>
    <w:rsid w:val="000F194C"/>
    <w:pPr>
      <w:spacing w:after="0" w:line="240" w:lineRule="auto"/>
    </w:pPr>
    <w:rPr>
      <w:rFonts w:eastAsiaTheme="minorEastAsia"/>
      <w:color w:val="0B769F" w:themeColor="accent4" w:themeShade="BF"/>
      <w:kern w:val="0"/>
      <w:sz w:val="22"/>
      <w:szCs w:val="22"/>
      <w:lang w:val="en-US"/>
      <w14:ligatures w14:val="none"/>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5">
    <w:name w:val="Light Shading Accent 5"/>
    <w:basedOn w:val="TableNormal"/>
    <w:uiPriority w:val="60"/>
    <w:rsid w:val="000F194C"/>
    <w:pPr>
      <w:spacing w:after="0" w:line="240" w:lineRule="auto"/>
    </w:pPr>
    <w:rPr>
      <w:rFonts w:eastAsiaTheme="minorEastAsia"/>
      <w:color w:val="77206D" w:themeColor="accent5" w:themeShade="BF"/>
      <w:kern w:val="0"/>
      <w:sz w:val="22"/>
      <w:szCs w:val="22"/>
      <w:lang w:val="en-US"/>
      <w14:ligatures w14:val="none"/>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rsid w:val="000F194C"/>
    <w:pPr>
      <w:spacing w:after="0" w:line="240" w:lineRule="auto"/>
    </w:pPr>
    <w:rPr>
      <w:rFonts w:eastAsiaTheme="minorEastAsia"/>
      <w:color w:val="3A7C22" w:themeColor="accent6" w:themeShade="BF"/>
      <w:kern w:val="0"/>
      <w:sz w:val="22"/>
      <w:szCs w:val="22"/>
      <w:lang w:val="en-US"/>
      <w14:ligatures w14:val="none"/>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table" w:styleId="LightList">
    <w:name w:val="Light List"/>
    <w:basedOn w:val="TableNormal"/>
    <w:uiPriority w:val="61"/>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ghtList-Accent2">
    <w:name w:val="Light List Accent 2"/>
    <w:basedOn w:val="TableNormal"/>
    <w:uiPriority w:val="61"/>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ghtList-Accent3">
    <w:name w:val="Light List Accent 3"/>
    <w:basedOn w:val="TableNormal"/>
    <w:uiPriority w:val="61"/>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ghtList-Accent4">
    <w:name w:val="Light List Accent 4"/>
    <w:basedOn w:val="TableNormal"/>
    <w:uiPriority w:val="61"/>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ghtList-Accent5">
    <w:name w:val="Light List Accent 5"/>
    <w:basedOn w:val="TableNormal"/>
    <w:uiPriority w:val="61"/>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ghtGrid">
    <w:name w:val="Light Grid"/>
    <w:basedOn w:val="TableNormal"/>
    <w:uiPriority w:val="62"/>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ghtGrid-Accent2">
    <w:name w:val="Light Grid Accent 2"/>
    <w:basedOn w:val="TableNormal"/>
    <w:uiPriority w:val="62"/>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ghtGrid-Accent3">
    <w:name w:val="Light Grid Accent 3"/>
    <w:basedOn w:val="TableNormal"/>
    <w:uiPriority w:val="62"/>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ghtGrid-Accent4">
    <w:name w:val="Light Grid Accent 4"/>
    <w:basedOn w:val="TableNormal"/>
    <w:uiPriority w:val="62"/>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ghtGrid-Accent5">
    <w:name w:val="Light Grid Accent 5"/>
    <w:basedOn w:val="TableNormal"/>
    <w:uiPriority w:val="62"/>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MediumShading1">
    <w:name w:val="Medium Shading 1"/>
    <w:basedOn w:val="TableNormal"/>
    <w:uiPriority w:val="63"/>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0F194C"/>
    <w:pPr>
      <w:spacing w:after="0" w:line="240" w:lineRule="auto"/>
    </w:pPr>
    <w:rPr>
      <w:rFonts w:eastAsiaTheme="minorEastAsia"/>
      <w:color w:val="000000" w:themeColor="text1"/>
      <w:kern w:val="0"/>
      <w:sz w:val="22"/>
      <w:szCs w:val="22"/>
      <w:lang w:val="en-US"/>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0F194C"/>
    <w:pPr>
      <w:spacing w:after="0" w:line="240" w:lineRule="auto"/>
    </w:pPr>
    <w:rPr>
      <w:rFonts w:eastAsiaTheme="minorEastAsia"/>
      <w:color w:val="000000" w:themeColor="text1"/>
      <w:kern w:val="0"/>
      <w:sz w:val="22"/>
      <w:szCs w:val="22"/>
      <w:lang w:val="en-US"/>
      <w14:ligatures w14:val="none"/>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MediumList1-Accent2">
    <w:name w:val="Medium List 1 Accent 2"/>
    <w:basedOn w:val="TableNormal"/>
    <w:uiPriority w:val="65"/>
    <w:rsid w:val="000F194C"/>
    <w:pPr>
      <w:spacing w:after="0" w:line="240" w:lineRule="auto"/>
    </w:pPr>
    <w:rPr>
      <w:rFonts w:eastAsiaTheme="minorEastAsia"/>
      <w:color w:val="000000" w:themeColor="text1"/>
      <w:kern w:val="0"/>
      <w:sz w:val="22"/>
      <w:szCs w:val="22"/>
      <w:lang w:val="en-US"/>
      <w14:ligatures w14:val="none"/>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MediumList1-Accent3">
    <w:name w:val="Medium List 1 Accent 3"/>
    <w:basedOn w:val="TableNormal"/>
    <w:uiPriority w:val="65"/>
    <w:rsid w:val="000F194C"/>
    <w:pPr>
      <w:spacing w:after="0" w:line="240" w:lineRule="auto"/>
    </w:pPr>
    <w:rPr>
      <w:rFonts w:eastAsiaTheme="minorEastAsia"/>
      <w:color w:val="000000" w:themeColor="text1"/>
      <w:kern w:val="0"/>
      <w:sz w:val="22"/>
      <w:szCs w:val="22"/>
      <w:lang w:val="en-US"/>
      <w14:ligatures w14:val="none"/>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MediumList1-Accent4">
    <w:name w:val="Medium List 1 Accent 4"/>
    <w:basedOn w:val="TableNormal"/>
    <w:uiPriority w:val="65"/>
    <w:rsid w:val="000F194C"/>
    <w:pPr>
      <w:spacing w:after="0" w:line="240" w:lineRule="auto"/>
    </w:pPr>
    <w:rPr>
      <w:rFonts w:eastAsiaTheme="minorEastAsia"/>
      <w:color w:val="000000" w:themeColor="text1"/>
      <w:kern w:val="0"/>
      <w:sz w:val="22"/>
      <w:szCs w:val="22"/>
      <w:lang w:val="en-US"/>
      <w14:ligatures w14:val="none"/>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MediumList1-Accent5">
    <w:name w:val="Medium List 1 Accent 5"/>
    <w:basedOn w:val="TableNormal"/>
    <w:uiPriority w:val="65"/>
    <w:rsid w:val="000F194C"/>
    <w:pPr>
      <w:spacing w:after="0" w:line="240" w:lineRule="auto"/>
    </w:pPr>
    <w:rPr>
      <w:rFonts w:eastAsiaTheme="minorEastAsia"/>
      <w:color w:val="000000" w:themeColor="text1"/>
      <w:kern w:val="0"/>
      <w:sz w:val="22"/>
      <w:szCs w:val="22"/>
      <w:lang w:val="en-US"/>
      <w14:ligatures w14:val="none"/>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rsid w:val="000F194C"/>
    <w:pPr>
      <w:spacing w:after="0" w:line="240" w:lineRule="auto"/>
    </w:pPr>
    <w:rPr>
      <w:rFonts w:eastAsiaTheme="minorEastAsia"/>
      <w:color w:val="000000" w:themeColor="text1"/>
      <w:kern w:val="0"/>
      <w:sz w:val="22"/>
      <w:szCs w:val="22"/>
      <w:lang w:val="en-US"/>
      <w14:ligatures w14:val="none"/>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MediumList2">
    <w:name w:val="Medium List 2"/>
    <w:basedOn w:val="TableNormal"/>
    <w:uiPriority w:val="66"/>
    <w:rsid w:val="000F194C"/>
    <w:pPr>
      <w:spacing w:after="0" w:line="240" w:lineRule="auto"/>
    </w:pPr>
    <w:rPr>
      <w:rFonts w:asciiTheme="majorHAnsi" w:eastAsiaTheme="majorEastAsia" w:hAnsiTheme="majorHAnsi" w:cstheme="majorBidi"/>
      <w:color w:val="000000" w:themeColor="text1"/>
      <w:kern w:val="0"/>
      <w:sz w:val="22"/>
      <w:szCs w:val="22"/>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F194C"/>
    <w:pPr>
      <w:spacing w:after="0" w:line="240" w:lineRule="auto"/>
    </w:pPr>
    <w:rPr>
      <w:rFonts w:asciiTheme="majorHAnsi" w:eastAsiaTheme="majorEastAsia" w:hAnsiTheme="majorHAnsi" w:cstheme="majorBidi"/>
      <w:color w:val="000000" w:themeColor="text1"/>
      <w:kern w:val="0"/>
      <w:sz w:val="22"/>
      <w:szCs w:val="22"/>
      <w:lang w:val="en-US"/>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F194C"/>
    <w:pPr>
      <w:spacing w:after="0" w:line="240" w:lineRule="auto"/>
    </w:pPr>
    <w:rPr>
      <w:rFonts w:asciiTheme="majorHAnsi" w:eastAsiaTheme="majorEastAsia" w:hAnsiTheme="majorHAnsi" w:cstheme="majorBidi"/>
      <w:color w:val="000000" w:themeColor="text1"/>
      <w:kern w:val="0"/>
      <w:sz w:val="22"/>
      <w:szCs w:val="22"/>
      <w:lang w:val="en-US"/>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single" w:sz="8" w:space="0" w:color="E9713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F194C"/>
    <w:pPr>
      <w:spacing w:after="0" w:line="240" w:lineRule="auto"/>
    </w:pPr>
    <w:rPr>
      <w:rFonts w:asciiTheme="majorHAnsi" w:eastAsiaTheme="majorEastAsia" w:hAnsiTheme="majorHAnsi" w:cstheme="majorBidi"/>
      <w:color w:val="000000" w:themeColor="text1"/>
      <w:kern w:val="0"/>
      <w:sz w:val="22"/>
      <w:szCs w:val="22"/>
      <w:lang w:val="en-US"/>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single" w:sz="8" w:space="0" w:color="196B24"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F194C"/>
    <w:pPr>
      <w:spacing w:after="0" w:line="240" w:lineRule="auto"/>
    </w:pPr>
    <w:rPr>
      <w:rFonts w:asciiTheme="majorHAnsi" w:eastAsiaTheme="majorEastAsia" w:hAnsiTheme="majorHAnsi" w:cstheme="majorBidi"/>
      <w:color w:val="000000" w:themeColor="text1"/>
      <w:kern w:val="0"/>
      <w:sz w:val="22"/>
      <w:szCs w:val="22"/>
      <w:lang w:val="en-US"/>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single" w:sz="8" w:space="0" w:color="0F9ED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F194C"/>
    <w:pPr>
      <w:spacing w:after="0" w:line="240" w:lineRule="auto"/>
    </w:pPr>
    <w:rPr>
      <w:rFonts w:asciiTheme="majorHAnsi" w:eastAsiaTheme="majorEastAsia" w:hAnsiTheme="majorHAnsi" w:cstheme="majorBidi"/>
      <w:color w:val="000000" w:themeColor="text1"/>
      <w:kern w:val="0"/>
      <w:sz w:val="22"/>
      <w:szCs w:val="22"/>
      <w:lang w:val="en-US"/>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single" w:sz="8" w:space="0" w:color="A02B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F194C"/>
    <w:pPr>
      <w:spacing w:after="0" w:line="240" w:lineRule="auto"/>
    </w:pPr>
    <w:rPr>
      <w:rFonts w:asciiTheme="majorHAnsi" w:eastAsiaTheme="majorEastAsia" w:hAnsiTheme="majorHAnsi" w:cstheme="majorBidi"/>
      <w:color w:val="000000" w:themeColor="text1"/>
      <w:kern w:val="0"/>
      <w:sz w:val="22"/>
      <w:szCs w:val="22"/>
      <w:lang w:val="en-US"/>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single" w:sz="8" w:space="0" w:color="4EA72E"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MediumGrid1-Accent2">
    <w:name w:val="Medium Grid 1 Accent 2"/>
    <w:basedOn w:val="TableNormal"/>
    <w:uiPriority w:val="67"/>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MediumGrid1-Accent3">
    <w:name w:val="Medium Grid 1 Accent 3"/>
    <w:basedOn w:val="TableNormal"/>
    <w:uiPriority w:val="67"/>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MediumGrid1-Accent4">
    <w:name w:val="Medium Grid 1 Accent 4"/>
    <w:basedOn w:val="TableNormal"/>
    <w:uiPriority w:val="67"/>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MediumGrid1-Accent5">
    <w:name w:val="Medium Grid 1 Accent 5"/>
    <w:basedOn w:val="TableNormal"/>
    <w:uiPriority w:val="67"/>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MediumGrid2">
    <w:name w:val="Medium Grid 2"/>
    <w:basedOn w:val="TableNormal"/>
    <w:uiPriority w:val="68"/>
    <w:rsid w:val="000F194C"/>
    <w:pPr>
      <w:spacing w:after="0" w:line="240" w:lineRule="auto"/>
    </w:pPr>
    <w:rPr>
      <w:rFonts w:asciiTheme="majorHAnsi" w:eastAsiaTheme="majorEastAsia" w:hAnsiTheme="majorHAnsi" w:cstheme="majorBidi"/>
      <w:color w:val="000000" w:themeColor="text1"/>
      <w:kern w:val="0"/>
      <w:sz w:val="22"/>
      <w:szCs w:val="22"/>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F194C"/>
    <w:pPr>
      <w:spacing w:after="0" w:line="240" w:lineRule="auto"/>
    </w:pPr>
    <w:rPr>
      <w:rFonts w:asciiTheme="majorHAnsi" w:eastAsiaTheme="majorEastAsia" w:hAnsiTheme="majorHAnsi" w:cstheme="majorBidi"/>
      <w:color w:val="000000" w:themeColor="text1"/>
      <w:kern w:val="0"/>
      <w:sz w:val="22"/>
      <w:szCs w:val="22"/>
      <w:lang w:val="en-US"/>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F194C"/>
    <w:pPr>
      <w:spacing w:after="0" w:line="240" w:lineRule="auto"/>
    </w:pPr>
    <w:rPr>
      <w:rFonts w:asciiTheme="majorHAnsi" w:eastAsiaTheme="majorEastAsia" w:hAnsiTheme="majorHAnsi" w:cstheme="majorBidi"/>
      <w:color w:val="000000" w:themeColor="text1"/>
      <w:kern w:val="0"/>
      <w:sz w:val="22"/>
      <w:szCs w:val="22"/>
      <w:lang w:val="en-US"/>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00000" w:themeColor="text1"/>
      </w:rPr>
      <w:tblPr/>
      <w:tcPr>
        <w:shd w:val="clear" w:color="auto" w:fill="FCF0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F194C"/>
    <w:pPr>
      <w:spacing w:after="0" w:line="240" w:lineRule="auto"/>
    </w:pPr>
    <w:rPr>
      <w:rFonts w:asciiTheme="majorHAnsi" w:eastAsiaTheme="majorEastAsia" w:hAnsiTheme="majorHAnsi" w:cstheme="majorBidi"/>
      <w:color w:val="000000" w:themeColor="text1"/>
      <w:kern w:val="0"/>
      <w:sz w:val="22"/>
      <w:szCs w:val="22"/>
      <w:lang w:val="en-US"/>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00000" w:themeColor="text1"/>
      </w:rPr>
      <w:tblPr/>
      <w:tcPr>
        <w:shd w:val="clear" w:color="auto" w:fill="E0F8E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F194C"/>
    <w:pPr>
      <w:spacing w:after="0" w:line="240" w:lineRule="auto"/>
    </w:pPr>
    <w:rPr>
      <w:rFonts w:asciiTheme="majorHAnsi" w:eastAsiaTheme="majorEastAsia" w:hAnsiTheme="majorHAnsi" w:cstheme="majorBidi"/>
      <w:color w:val="000000" w:themeColor="text1"/>
      <w:kern w:val="0"/>
      <w:sz w:val="22"/>
      <w:szCs w:val="22"/>
      <w:lang w:val="en-US"/>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00000" w:themeColor="text1"/>
      </w:rPr>
      <w:tblPr/>
      <w:tcPr>
        <w:shd w:val="clear" w:color="auto" w:fill="E5F6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F194C"/>
    <w:pPr>
      <w:spacing w:after="0" w:line="240" w:lineRule="auto"/>
    </w:pPr>
    <w:rPr>
      <w:rFonts w:asciiTheme="majorHAnsi" w:eastAsiaTheme="majorEastAsia" w:hAnsiTheme="majorHAnsi" w:cstheme="majorBidi"/>
      <w:color w:val="000000" w:themeColor="text1"/>
      <w:kern w:val="0"/>
      <w:sz w:val="22"/>
      <w:szCs w:val="22"/>
      <w:lang w:val="en-US"/>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F194C"/>
    <w:pPr>
      <w:spacing w:after="0" w:line="240" w:lineRule="auto"/>
    </w:pPr>
    <w:rPr>
      <w:rFonts w:asciiTheme="majorHAnsi" w:eastAsiaTheme="majorEastAsia" w:hAnsiTheme="majorHAnsi" w:cstheme="majorBidi"/>
      <w:color w:val="000000" w:themeColor="text1"/>
      <w:kern w:val="0"/>
      <w:sz w:val="22"/>
      <w:szCs w:val="22"/>
      <w:lang w:val="en-US"/>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00000" w:themeColor="text1"/>
      </w:rPr>
      <w:tblPr/>
      <w:tcPr>
        <w:shd w:val="clear" w:color="auto" w:fill="ECF8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MediumGrid3-Accent2">
    <w:name w:val="Medium Grid 3 Accent 2"/>
    <w:basedOn w:val="TableNormal"/>
    <w:uiPriority w:val="69"/>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MediumGrid3-Accent3">
    <w:name w:val="Medium Grid 3 Accent 3"/>
    <w:basedOn w:val="TableNormal"/>
    <w:uiPriority w:val="69"/>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MediumGrid3-Accent4">
    <w:name w:val="Medium Grid 3 Accent 4"/>
    <w:basedOn w:val="TableNormal"/>
    <w:uiPriority w:val="69"/>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MediumGrid3-Accent5">
    <w:name w:val="Medium Grid 3 Accent 5"/>
    <w:basedOn w:val="TableNormal"/>
    <w:uiPriority w:val="69"/>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rsid w:val="000F194C"/>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DarkList">
    <w:name w:val="Dark List"/>
    <w:basedOn w:val="TableNormal"/>
    <w:uiPriority w:val="70"/>
    <w:rsid w:val="000F194C"/>
    <w:pPr>
      <w:spacing w:after="0" w:line="240" w:lineRule="auto"/>
    </w:pPr>
    <w:rPr>
      <w:rFonts w:eastAsiaTheme="minorEastAsia"/>
      <w:color w:val="FFFFFF" w:themeColor="background1"/>
      <w:kern w:val="0"/>
      <w:sz w:val="22"/>
      <w:szCs w:val="22"/>
      <w:lang w:val="en-US"/>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0F194C"/>
    <w:pPr>
      <w:spacing w:after="0" w:line="240" w:lineRule="auto"/>
    </w:pPr>
    <w:rPr>
      <w:rFonts w:eastAsiaTheme="minorEastAsia"/>
      <w:color w:val="FFFFFF" w:themeColor="background1"/>
      <w:kern w:val="0"/>
      <w:sz w:val="22"/>
      <w:szCs w:val="22"/>
      <w:lang w:val="en-US"/>
      <w14:ligatures w14:val="none"/>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arkList-Accent2">
    <w:name w:val="Dark List Accent 2"/>
    <w:basedOn w:val="TableNormal"/>
    <w:uiPriority w:val="70"/>
    <w:rsid w:val="000F194C"/>
    <w:pPr>
      <w:spacing w:after="0" w:line="240" w:lineRule="auto"/>
    </w:pPr>
    <w:rPr>
      <w:rFonts w:eastAsiaTheme="minorEastAsia"/>
      <w:color w:val="FFFFFF" w:themeColor="background1"/>
      <w:kern w:val="0"/>
      <w:sz w:val="22"/>
      <w:szCs w:val="22"/>
      <w:lang w:val="en-US"/>
      <w14:ligatures w14:val="none"/>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arkList-Accent3">
    <w:name w:val="Dark List Accent 3"/>
    <w:basedOn w:val="TableNormal"/>
    <w:uiPriority w:val="70"/>
    <w:rsid w:val="000F194C"/>
    <w:pPr>
      <w:spacing w:after="0" w:line="240" w:lineRule="auto"/>
    </w:pPr>
    <w:rPr>
      <w:rFonts w:eastAsiaTheme="minorEastAsia"/>
      <w:color w:val="FFFFFF" w:themeColor="background1"/>
      <w:kern w:val="0"/>
      <w:sz w:val="22"/>
      <w:szCs w:val="22"/>
      <w:lang w:val="en-US"/>
      <w14:ligatures w14:val="none"/>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arkList-Accent4">
    <w:name w:val="Dark List Accent 4"/>
    <w:basedOn w:val="TableNormal"/>
    <w:uiPriority w:val="70"/>
    <w:rsid w:val="000F194C"/>
    <w:pPr>
      <w:spacing w:after="0" w:line="240" w:lineRule="auto"/>
    </w:pPr>
    <w:rPr>
      <w:rFonts w:eastAsiaTheme="minorEastAsia"/>
      <w:color w:val="FFFFFF" w:themeColor="background1"/>
      <w:kern w:val="0"/>
      <w:sz w:val="22"/>
      <w:szCs w:val="22"/>
      <w:lang w:val="en-US"/>
      <w14:ligatures w14:val="none"/>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arkList-Accent5">
    <w:name w:val="Dark List Accent 5"/>
    <w:basedOn w:val="TableNormal"/>
    <w:uiPriority w:val="70"/>
    <w:rsid w:val="000F194C"/>
    <w:pPr>
      <w:spacing w:after="0" w:line="240" w:lineRule="auto"/>
    </w:pPr>
    <w:rPr>
      <w:rFonts w:eastAsiaTheme="minorEastAsia"/>
      <w:color w:val="FFFFFF" w:themeColor="background1"/>
      <w:kern w:val="0"/>
      <w:sz w:val="22"/>
      <w:szCs w:val="22"/>
      <w:lang w:val="en-US"/>
      <w14:ligatures w14:val="none"/>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rsid w:val="000F194C"/>
    <w:pPr>
      <w:spacing w:after="0" w:line="240" w:lineRule="auto"/>
    </w:pPr>
    <w:rPr>
      <w:rFonts w:eastAsiaTheme="minorEastAsia"/>
      <w:color w:val="FFFFFF" w:themeColor="background1"/>
      <w:kern w:val="0"/>
      <w:sz w:val="22"/>
      <w:szCs w:val="22"/>
      <w:lang w:val="en-US"/>
      <w14:ligatures w14:val="none"/>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table" w:styleId="ColorfulShading">
    <w:name w:val="Colorful Shading"/>
    <w:basedOn w:val="TableNormal"/>
    <w:uiPriority w:val="71"/>
    <w:rsid w:val="000F194C"/>
    <w:pPr>
      <w:spacing w:after="0" w:line="240" w:lineRule="auto"/>
    </w:pPr>
    <w:rPr>
      <w:rFonts w:eastAsiaTheme="minorEastAsia"/>
      <w:color w:val="000000" w:themeColor="text1"/>
      <w:kern w:val="0"/>
      <w:sz w:val="22"/>
      <w:szCs w:val="22"/>
      <w:lang w:val="en-US"/>
      <w14:ligatures w14:val="none"/>
    </w:rPr>
    <w:tblPr>
      <w:tblStyleRowBandSize w:val="1"/>
      <w:tblStyleColBandSize w:val="1"/>
      <w:tblBorders>
        <w:top w:val="single" w:sz="24" w:space="0" w:color="E9713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0F194C"/>
    <w:pPr>
      <w:spacing w:after="0" w:line="240" w:lineRule="auto"/>
    </w:pPr>
    <w:rPr>
      <w:rFonts w:eastAsiaTheme="minorEastAsia"/>
      <w:color w:val="000000" w:themeColor="text1"/>
      <w:kern w:val="0"/>
      <w:sz w:val="22"/>
      <w:szCs w:val="22"/>
      <w:lang w:val="en-US"/>
      <w14:ligatures w14:val="none"/>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0F194C"/>
    <w:pPr>
      <w:spacing w:after="0" w:line="240" w:lineRule="auto"/>
    </w:pPr>
    <w:rPr>
      <w:rFonts w:eastAsiaTheme="minorEastAsia"/>
      <w:color w:val="000000" w:themeColor="text1"/>
      <w:kern w:val="0"/>
      <w:sz w:val="22"/>
      <w:szCs w:val="22"/>
      <w:lang w:val="en-US"/>
      <w14:ligatures w14:val="none"/>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F194C"/>
    <w:pPr>
      <w:spacing w:after="0" w:line="240" w:lineRule="auto"/>
    </w:pPr>
    <w:rPr>
      <w:rFonts w:eastAsiaTheme="minorEastAsia"/>
      <w:color w:val="000000" w:themeColor="text1"/>
      <w:kern w:val="0"/>
      <w:sz w:val="22"/>
      <w:szCs w:val="22"/>
      <w:lang w:val="en-US"/>
      <w14:ligatures w14:val="none"/>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ColorfulShading-Accent4">
    <w:name w:val="Colorful Shading Accent 4"/>
    <w:basedOn w:val="TableNormal"/>
    <w:uiPriority w:val="71"/>
    <w:rsid w:val="000F194C"/>
    <w:pPr>
      <w:spacing w:after="0" w:line="240" w:lineRule="auto"/>
    </w:pPr>
    <w:rPr>
      <w:rFonts w:eastAsiaTheme="minorEastAsia"/>
      <w:color w:val="000000" w:themeColor="text1"/>
      <w:kern w:val="0"/>
      <w:sz w:val="22"/>
      <w:szCs w:val="22"/>
      <w:lang w:val="en-US"/>
      <w14:ligatures w14:val="none"/>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0F194C"/>
    <w:pPr>
      <w:spacing w:after="0" w:line="240" w:lineRule="auto"/>
    </w:pPr>
    <w:rPr>
      <w:rFonts w:eastAsiaTheme="minorEastAsia"/>
      <w:color w:val="000000" w:themeColor="text1"/>
      <w:kern w:val="0"/>
      <w:sz w:val="22"/>
      <w:szCs w:val="22"/>
      <w:lang w:val="en-US"/>
      <w14:ligatures w14:val="none"/>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0F194C"/>
    <w:pPr>
      <w:spacing w:after="0" w:line="240" w:lineRule="auto"/>
    </w:pPr>
    <w:rPr>
      <w:rFonts w:eastAsiaTheme="minorEastAsia"/>
      <w:color w:val="000000" w:themeColor="text1"/>
      <w:kern w:val="0"/>
      <w:sz w:val="22"/>
      <w:szCs w:val="22"/>
      <w:lang w:val="en-US"/>
      <w14:ligatures w14:val="none"/>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0F194C"/>
    <w:pPr>
      <w:spacing w:after="0" w:line="240" w:lineRule="auto"/>
    </w:pPr>
    <w:rPr>
      <w:rFonts w:eastAsiaTheme="minorEastAsia"/>
      <w:color w:val="000000" w:themeColor="text1"/>
      <w:kern w:val="0"/>
      <w:sz w:val="22"/>
      <w:szCs w:val="22"/>
      <w:lang w:val="en-US"/>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0F194C"/>
    <w:pPr>
      <w:spacing w:after="0" w:line="240" w:lineRule="auto"/>
    </w:pPr>
    <w:rPr>
      <w:rFonts w:eastAsiaTheme="minorEastAsia"/>
      <w:color w:val="000000" w:themeColor="text1"/>
      <w:kern w:val="0"/>
      <w:sz w:val="22"/>
      <w:szCs w:val="22"/>
      <w:lang w:val="en-US"/>
      <w14:ligatures w14:val="none"/>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ColorfulList-Accent2">
    <w:name w:val="Colorful List Accent 2"/>
    <w:basedOn w:val="TableNormal"/>
    <w:uiPriority w:val="72"/>
    <w:rsid w:val="000F194C"/>
    <w:pPr>
      <w:spacing w:after="0" w:line="240" w:lineRule="auto"/>
    </w:pPr>
    <w:rPr>
      <w:rFonts w:eastAsiaTheme="minorEastAsia"/>
      <w:color w:val="000000" w:themeColor="text1"/>
      <w:kern w:val="0"/>
      <w:sz w:val="22"/>
      <w:szCs w:val="22"/>
      <w:lang w:val="en-US"/>
      <w14:ligatures w14:val="none"/>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ColorfulList-Accent3">
    <w:name w:val="Colorful List Accent 3"/>
    <w:basedOn w:val="TableNormal"/>
    <w:uiPriority w:val="72"/>
    <w:rsid w:val="000F194C"/>
    <w:pPr>
      <w:spacing w:after="0" w:line="240" w:lineRule="auto"/>
    </w:pPr>
    <w:rPr>
      <w:rFonts w:eastAsiaTheme="minorEastAsia"/>
      <w:color w:val="000000" w:themeColor="text1"/>
      <w:kern w:val="0"/>
      <w:sz w:val="22"/>
      <w:szCs w:val="22"/>
      <w:lang w:val="en-US"/>
      <w14:ligatures w14:val="none"/>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ColorfulList-Accent4">
    <w:name w:val="Colorful List Accent 4"/>
    <w:basedOn w:val="TableNormal"/>
    <w:uiPriority w:val="72"/>
    <w:rsid w:val="000F194C"/>
    <w:pPr>
      <w:spacing w:after="0" w:line="240" w:lineRule="auto"/>
    </w:pPr>
    <w:rPr>
      <w:rFonts w:eastAsiaTheme="minorEastAsia"/>
      <w:color w:val="000000" w:themeColor="text1"/>
      <w:kern w:val="0"/>
      <w:sz w:val="22"/>
      <w:szCs w:val="22"/>
      <w:lang w:val="en-US"/>
      <w14:ligatures w14:val="none"/>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ColorfulList-Accent5">
    <w:name w:val="Colorful List Accent 5"/>
    <w:basedOn w:val="TableNormal"/>
    <w:uiPriority w:val="72"/>
    <w:rsid w:val="000F194C"/>
    <w:pPr>
      <w:spacing w:after="0" w:line="240" w:lineRule="auto"/>
    </w:pPr>
    <w:rPr>
      <w:rFonts w:eastAsiaTheme="minorEastAsia"/>
      <w:color w:val="000000" w:themeColor="text1"/>
      <w:kern w:val="0"/>
      <w:sz w:val="22"/>
      <w:szCs w:val="22"/>
      <w:lang w:val="en-US"/>
      <w14:ligatures w14:val="none"/>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rsid w:val="000F194C"/>
    <w:pPr>
      <w:spacing w:after="0" w:line="240" w:lineRule="auto"/>
    </w:pPr>
    <w:rPr>
      <w:rFonts w:eastAsiaTheme="minorEastAsia"/>
      <w:color w:val="000000" w:themeColor="text1"/>
      <w:kern w:val="0"/>
      <w:sz w:val="22"/>
      <w:szCs w:val="22"/>
      <w:lang w:val="en-US"/>
      <w14:ligatures w14:val="none"/>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ColorfulGrid">
    <w:name w:val="Colorful Grid"/>
    <w:basedOn w:val="TableNormal"/>
    <w:uiPriority w:val="73"/>
    <w:rsid w:val="000F194C"/>
    <w:pPr>
      <w:spacing w:after="0" w:line="240" w:lineRule="auto"/>
    </w:pPr>
    <w:rPr>
      <w:rFonts w:eastAsiaTheme="minorEastAsia"/>
      <w:color w:val="000000" w:themeColor="text1"/>
      <w:kern w:val="0"/>
      <w:sz w:val="22"/>
      <w:szCs w:val="22"/>
      <w:lang w:val="en-US"/>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0F194C"/>
    <w:pPr>
      <w:spacing w:after="0" w:line="240" w:lineRule="auto"/>
    </w:pPr>
    <w:rPr>
      <w:rFonts w:eastAsiaTheme="minorEastAsia"/>
      <w:color w:val="000000" w:themeColor="text1"/>
      <w:kern w:val="0"/>
      <w:sz w:val="22"/>
      <w:szCs w:val="22"/>
      <w:lang w:val="en-US"/>
      <w14:ligatures w14:val="none"/>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00000"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ColorfulGrid-Accent2">
    <w:name w:val="Colorful Grid Accent 2"/>
    <w:basedOn w:val="TableNormal"/>
    <w:uiPriority w:val="73"/>
    <w:rsid w:val="000F194C"/>
    <w:pPr>
      <w:spacing w:after="0" w:line="240" w:lineRule="auto"/>
    </w:pPr>
    <w:rPr>
      <w:rFonts w:eastAsiaTheme="minorEastAsia"/>
      <w:color w:val="000000" w:themeColor="text1"/>
      <w:kern w:val="0"/>
      <w:sz w:val="22"/>
      <w:szCs w:val="22"/>
      <w:lang w:val="en-US"/>
      <w14:ligatures w14:val="none"/>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00000"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ColorfulGrid-Accent3">
    <w:name w:val="Colorful Grid Accent 3"/>
    <w:basedOn w:val="TableNormal"/>
    <w:uiPriority w:val="73"/>
    <w:rsid w:val="000F194C"/>
    <w:pPr>
      <w:spacing w:after="0" w:line="240" w:lineRule="auto"/>
    </w:pPr>
    <w:rPr>
      <w:rFonts w:eastAsiaTheme="minorEastAsia"/>
      <w:color w:val="000000" w:themeColor="text1"/>
      <w:kern w:val="0"/>
      <w:sz w:val="22"/>
      <w:szCs w:val="22"/>
      <w:lang w:val="en-US"/>
      <w14:ligatures w14:val="none"/>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00000"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ColorfulGrid-Accent4">
    <w:name w:val="Colorful Grid Accent 4"/>
    <w:basedOn w:val="TableNormal"/>
    <w:uiPriority w:val="73"/>
    <w:rsid w:val="000F194C"/>
    <w:pPr>
      <w:spacing w:after="0" w:line="240" w:lineRule="auto"/>
    </w:pPr>
    <w:rPr>
      <w:rFonts w:eastAsiaTheme="minorEastAsia"/>
      <w:color w:val="000000" w:themeColor="text1"/>
      <w:kern w:val="0"/>
      <w:sz w:val="22"/>
      <w:szCs w:val="22"/>
      <w:lang w:val="en-US"/>
      <w14:ligatures w14:val="none"/>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00000"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ColorfulGrid-Accent5">
    <w:name w:val="Colorful Grid Accent 5"/>
    <w:basedOn w:val="TableNormal"/>
    <w:uiPriority w:val="73"/>
    <w:rsid w:val="000F194C"/>
    <w:pPr>
      <w:spacing w:after="0" w:line="240" w:lineRule="auto"/>
    </w:pPr>
    <w:rPr>
      <w:rFonts w:eastAsiaTheme="minorEastAsia"/>
      <w:color w:val="000000" w:themeColor="text1"/>
      <w:kern w:val="0"/>
      <w:sz w:val="22"/>
      <w:szCs w:val="22"/>
      <w:lang w:val="en-US"/>
      <w14:ligatures w14:val="none"/>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rsid w:val="000F194C"/>
    <w:pPr>
      <w:spacing w:after="0" w:line="240" w:lineRule="auto"/>
    </w:pPr>
    <w:rPr>
      <w:rFonts w:eastAsiaTheme="minorEastAsia"/>
      <w:color w:val="000000" w:themeColor="text1"/>
      <w:kern w:val="0"/>
      <w:sz w:val="22"/>
      <w:szCs w:val="22"/>
      <w:lang w:val="en-US"/>
      <w14:ligatures w14:val="none"/>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00000"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357">
      <w:bodyDiv w:val="1"/>
      <w:marLeft w:val="0"/>
      <w:marRight w:val="0"/>
      <w:marTop w:val="0"/>
      <w:marBottom w:val="0"/>
      <w:divBdr>
        <w:top w:val="none" w:sz="0" w:space="0" w:color="auto"/>
        <w:left w:val="none" w:sz="0" w:space="0" w:color="auto"/>
        <w:bottom w:val="none" w:sz="0" w:space="0" w:color="auto"/>
        <w:right w:val="none" w:sz="0" w:space="0" w:color="auto"/>
      </w:divBdr>
    </w:div>
    <w:div w:id="21826098">
      <w:bodyDiv w:val="1"/>
      <w:marLeft w:val="0"/>
      <w:marRight w:val="0"/>
      <w:marTop w:val="0"/>
      <w:marBottom w:val="0"/>
      <w:divBdr>
        <w:top w:val="none" w:sz="0" w:space="0" w:color="auto"/>
        <w:left w:val="none" w:sz="0" w:space="0" w:color="auto"/>
        <w:bottom w:val="none" w:sz="0" w:space="0" w:color="auto"/>
        <w:right w:val="none" w:sz="0" w:space="0" w:color="auto"/>
      </w:divBdr>
    </w:div>
    <w:div w:id="33771217">
      <w:bodyDiv w:val="1"/>
      <w:marLeft w:val="0"/>
      <w:marRight w:val="0"/>
      <w:marTop w:val="0"/>
      <w:marBottom w:val="0"/>
      <w:divBdr>
        <w:top w:val="none" w:sz="0" w:space="0" w:color="auto"/>
        <w:left w:val="none" w:sz="0" w:space="0" w:color="auto"/>
        <w:bottom w:val="none" w:sz="0" w:space="0" w:color="auto"/>
        <w:right w:val="none" w:sz="0" w:space="0" w:color="auto"/>
      </w:divBdr>
    </w:div>
    <w:div w:id="34626546">
      <w:bodyDiv w:val="1"/>
      <w:marLeft w:val="0"/>
      <w:marRight w:val="0"/>
      <w:marTop w:val="0"/>
      <w:marBottom w:val="0"/>
      <w:divBdr>
        <w:top w:val="none" w:sz="0" w:space="0" w:color="auto"/>
        <w:left w:val="none" w:sz="0" w:space="0" w:color="auto"/>
        <w:bottom w:val="none" w:sz="0" w:space="0" w:color="auto"/>
        <w:right w:val="none" w:sz="0" w:space="0" w:color="auto"/>
      </w:divBdr>
      <w:divsChild>
        <w:div w:id="89157522">
          <w:marLeft w:val="0"/>
          <w:marRight w:val="0"/>
          <w:marTop w:val="0"/>
          <w:marBottom w:val="0"/>
          <w:divBdr>
            <w:top w:val="none" w:sz="0" w:space="0" w:color="auto"/>
            <w:left w:val="none" w:sz="0" w:space="0" w:color="auto"/>
            <w:bottom w:val="none" w:sz="0" w:space="0" w:color="auto"/>
            <w:right w:val="none" w:sz="0" w:space="0" w:color="auto"/>
          </w:divBdr>
          <w:divsChild>
            <w:div w:id="1972010971">
              <w:marLeft w:val="0"/>
              <w:marRight w:val="0"/>
              <w:marTop w:val="0"/>
              <w:marBottom w:val="0"/>
              <w:divBdr>
                <w:top w:val="none" w:sz="0" w:space="0" w:color="auto"/>
                <w:left w:val="none" w:sz="0" w:space="0" w:color="auto"/>
                <w:bottom w:val="none" w:sz="0" w:space="0" w:color="auto"/>
                <w:right w:val="none" w:sz="0" w:space="0" w:color="auto"/>
              </w:divBdr>
            </w:div>
            <w:div w:id="729420552">
              <w:marLeft w:val="0"/>
              <w:marRight w:val="0"/>
              <w:marTop w:val="0"/>
              <w:marBottom w:val="0"/>
              <w:divBdr>
                <w:top w:val="none" w:sz="0" w:space="0" w:color="auto"/>
                <w:left w:val="none" w:sz="0" w:space="0" w:color="auto"/>
                <w:bottom w:val="none" w:sz="0" w:space="0" w:color="auto"/>
                <w:right w:val="none" w:sz="0" w:space="0" w:color="auto"/>
              </w:divBdr>
              <w:divsChild>
                <w:div w:id="497815841">
                  <w:marLeft w:val="0"/>
                  <w:marRight w:val="0"/>
                  <w:marTop w:val="0"/>
                  <w:marBottom w:val="0"/>
                  <w:divBdr>
                    <w:top w:val="none" w:sz="0" w:space="0" w:color="auto"/>
                    <w:left w:val="none" w:sz="0" w:space="0" w:color="auto"/>
                    <w:bottom w:val="none" w:sz="0" w:space="0" w:color="auto"/>
                    <w:right w:val="none" w:sz="0" w:space="0" w:color="auto"/>
                  </w:divBdr>
                  <w:divsChild>
                    <w:div w:id="4095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9180">
              <w:marLeft w:val="0"/>
              <w:marRight w:val="0"/>
              <w:marTop w:val="0"/>
              <w:marBottom w:val="0"/>
              <w:divBdr>
                <w:top w:val="none" w:sz="0" w:space="0" w:color="auto"/>
                <w:left w:val="none" w:sz="0" w:space="0" w:color="auto"/>
                <w:bottom w:val="none" w:sz="0" w:space="0" w:color="auto"/>
                <w:right w:val="none" w:sz="0" w:space="0" w:color="auto"/>
              </w:divBdr>
            </w:div>
          </w:divsChild>
        </w:div>
        <w:div w:id="954755329">
          <w:marLeft w:val="0"/>
          <w:marRight w:val="0"/>
          <w:marTop w:val="0"/>
          <w:marBottom w:val="0"/>
          <w:divBdr>
            <w:top w:val="none" w:sz="0" w:space="0" w:color="auto"/>
            <w:left w:val="none" w:sz="0" w:space="0" w:color="auto"/>
            <w:bottom w:val="none" w:sz="0" w:space="0" w:color="auto"/>
            <w:right w:val="none" w:sz="0" w:space="0" w:color="auto"/>
          </w:divBdr>
          <w:divsChild>
            <w:div w:id="16082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2252">
      <w:bodyDiv w:val="1"/>
      <w:marLeft w:val="0"/>
      <w:marRight w:val="0"/>
      <w:marTop w:val="0"/>
      <w:marBottom w:val="0"/>
      <w:divBdr>
        <w:top w:val="none" w:sz="0" w:space="0" w:color="auto"/>
        <w:left w:val="none" w:sz="0" w:space="0" w:color="auto"/>
        <w:bottom w:val="none" w:sz="0" w:space="0" w:color="auto"/>
        <w:right w:val="none" w:sz="0" w:space="0" w:color="auto"/>
      </w:divBdr>
    </w:div>
    <w:div w:id="66463921">
      <w:bodyDiv w:val="1"/>
      <w:marLeft w:val="0"/>
      <w:marRight w:val="0"/>
      <w:marTop w:val="0"/>
      <w:marBottom w:val="0"/>
      <w:divBdr>
        <w:top w:val="none" w:sz="0" w:space="0" w:color="auto"/>
        <w:left w:val="none" w:sz="0" w:space="0" w:color="auto"/>
        <w:bottom w:val="none" w:sz="0" w:space="0" w:color="auto"/>
        <w:right w:val="none" w:sz="0" w:space="0" w:color="auto"/>
      </w:divBdr>
    </w:div>
    <w:div w:id="88430067">
      <w:bodyDiv w:val="1"/>
      <w:marLeft w:val="0"/>
      <w:marRight w:val="0"/>
      <w:marTop w:val="0"/>
      <w:marBottom w:val="0"/>
      <w:divBdr>
        <w:top w:val="none" w:sz="0" w:space="0" w:color="auto"/>
        <w:left w:val="none" w:sz="0" w:space="0" w:color="auto"/>
        <w:bottom w:val="none" w:sz="0" w:space="0" w:color="auto"/>
        <w:right w:val="none" w:sz="0" w:space="0" w:color="auto"/>
      </w:divBdr>
    </w:div>
    <w:div w:id="90441916">
      <w:bodyDiv w:val="1"/>
      <w:marLeft w:val="0"/>
      <w:marRight w:val="0"/>
      <w:marTop w:val="0"/>
      <w:marBottom w:val="0"/>
      <w:divBdr>
        <w:top w:val="none" w:sz="0" w:space="0" w:color="auto"/>
        <w:left w:val="none" w:sz="0" w:space="0" w:color="auto"/>
        <w:bottom w:val="none" w:sz="0" w:space="0" w:color="auto"/>
        <w:right w:val="none" w:sz="0" w:space="0" w:color="auto"/>
      </w:divBdr>
    </w:div>
    <w:div w:id="95030213">
      <w:bodyDiv w:val="1"/>
      <w:marLeft w:val="0"/>
      <w:marRight w:val="0"/>
      <w:marTop w:val="0"/>
      <w:marBottom w:val="0"/>
      <w:divBdr>
        <w:top w:val="none" w:sz="0" w:space="0" w:color="auto"/>
        <w:left w:val="none" w:sz="0" w:space="0" w:color="auto"/>
        <w:bottom w:val="none" w:sz="0" w:space="0" w:color="auto"/>
        <w:right w:val="none" w:sz="0" w:space="0" w:color="auto"/>
      </w:divBdr>
      <w:divsChild>
        <w:div w:id="829515267">
          <w:blockQuote w:val="1"/>
          <w:marLeft w:val="720"/>
          <w:marRight w:val="720"/>
          <w:marTop w:val="100"/>
          <w:marBottom w:val="100"/>
          <w:divBdr>
            <w:top w:val="none" w:sz="0" w:space="0" w:color="auto"/>
            <w:left w:val="none" w:sz="0" w:space="0" w:color="auto"/>
            <w:bottom w:val="none" w:sz="0" w:space="0" w:color="auto"/>
            <w:right w:val="none" w:sz="0" w:space="0" w:color="auto"/>
          </w:divBdr>
        </w:div>
        <w:div w:id="457384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99446">
      <w:bodyDiv w:val="1"/>
      <w:marLeft w:val="0"/>
      <w:marRight w:val="0"/>
      <w:marTop w:val="0"/>
      <w:marBottom w:val="0"/>
      <w:divBdr>
        <w:top w:val="none" w:sz="0" w:space="0" w:color="auto"/>
        <w:left w:val="none" w:sz="0" w:space="0" w:color="auto"/>
        <w:bottom w:val="none" w:sz="0" w:space="0" w:color="auto"/>
        <w:right w:val="none" w:sz="0" w:space="0" w:color="auto"/>
      </w:divBdr>
    </w:div>
    <w:div w:id="114714485">
      <w:bodyDiv w:val="1"/>
      <w:marLeft w:val="0"/>
      <w:marRight w:val="0"/>
      <w:marTop w:val="0"/>
      <w:marBottom w:val="0"/>
      <w:divBdr>
        <w:top w:val="none" w:sz="0" w:space="0" w:color="auto"/>
        <w:left w:val="none" w:sz="0" w:space="0" w:color="auto"/>
        <w:bottom w:val="none" w:sz="0" w:space="0" w:color="auto"/>
        <w:right w:val="none" w:sz="0" w:space="0" w:color="auto"/>
      </w:divBdr>
      <w:divsChild>
        <w:div w:id="2100323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149968">
      <w:bodyDiv w:val="1"/>
      <w:marLeft w:val="0"/>
      <w:marRight w:val="0"/>
      <w:marTop w:val="0"/>
      <w:marBottom w:val="0"/>
      <w:divBdr>
        <w:top w:val="none" w:sz="0" w:space="0" w:color="auto"/>
        <w:left w:val="none" w:sz="0" w:space="0" w:color="auto"/>
        <w:bottom w:val="none" w:sz="0" w:space="0" w:color="auto"/>
        <w:right w:val="none" w:sz="0" w:space="0" w:color="auto"/>
      </w:divBdr>
    </w:div>
    <w:div w:id="150021664">
      <w:bodyDiv w:val="1"/>
      <w:marLeft w:val="0"/>
      <w:marRight w:val="0"/>
      <w:marTop w:val="0"/>
      <w:marBottom w:val="0"/>
      <w:divBdr>
        <w:top w:val="none" w:sz="0" w:space="0" w:color="auto"/>
        <w:left w:val="none" w:sz="0" w:space="0" w:color="auto"/>
        <w:bottom w:val="none" w:sz="0" w:space="0" w:color="auto"/>
        <w:right w:val="none" w:sz="0" w:space="0" w:color="auto"/>
      </w:divBdr>
    </w:div>
    <w:div w:id="151262733">
      <w:bodyDiv w:val="1"/>
      <w:marLeft w:val="0"/>
      <w:marRight w:val="0"/>
      <w:marTop w:val="0"/>
      <w:marBottom w:val="0"/>
      <w:divBdr>
        <w:top w:val="none" w:sz="0" w:space="0" w:color="auto"/>
        <w:left w:val="none" w:sz="0" w:space="0" w:color="auto"/>
        <w:bottom w:val="none" w:sz="0" w:space="0" w:color="auto"/>
        <w:right w:val="none" w:sz="0" w:space="0" w:color="auto"/>
      </w:divBdr>
    </w:div>
    <w:div w:id="170678785">
      <w:bodyDiv w:val="1"/>
      <w:marLeft w:val="0"/>
      <w:marRight w:val="0"/>
      <w:marTop w:val="0"/>
      <w:marBottom w:val="0"/>
      <w:divBdr>
        <w:top w:val="none" w:sz="0" w:space="0" w:color="auto"/>
        <w:left w:val="none" w:sz="0" w:space="0" w:color="auto"/>
        <w:bottom w:val="none" w:sz="0" w:space="0" w:color="auto"/>
        <w:right w:val="none" w:sz="0" w:space="0" w:color="auto"/>
      </w:divBdr>
    </w:div>
    <w:div w:id="194774286">
      <w:bodyDiv w:val="1"/>
      <w:marLeft w:val="0"/>
      <w:marRight w:val="0"/>
      <w:marTop w:val="0"/>
      <w:marBottom w:val="0"/>
      <w:divBdr>
        <w:top w:val="none" w:sz="0" w:space="0" w:color="auto"/>
        <w:left w:val="none" w:sz="0" w:space="0" w:color="auto"/>
        <w:bottom w:val="none" w:sz="0" w:space="0" w:color="auto"/>
        <w:right w:val="none" w:sz="0" w:space="0" w:color="auto"/>
      </w:divBdr>
    </w:div>
    <w:div w:id="203760537">
      <w:bodyDiv w:val="1"/>
      <w:marLeft w:val="0"/>
      <w:marRight w:val="0"/>
      <w:marTop w:val="0"/>
      <w:marBottom w:val="0"/>
      <w:divBdr>
        <w:top w:val="none" w:sz="0" w:space="0" w:color="auto"/>
        <w:left w:val="none" w:sz="0" w:space="0" w:color="auto"/>
        <w:bottom w:val="none" w:sz="0" w:space="0" w:color="auto"/>
        <w:right w:val="none" w:sz="0" w:space="0" w:color="auto"/>
      </w:divBdr>
    </w:div>
    <w:div w:id="270012245">
      <w:bodyDiv w:val="1"/>
      <w:marLeft w:val="0"/>
      <w:marRight w:val="0"/>
      <w:marTop w:val="0"/>
      <w:marBottom w:val="0"/>
      <w:divBdr>
        <w:top w:val="none" w:sz="0" w:space="0" w:color="auto"/>
        <w:left w:val="none" w:sz="0" w:space="0" w:color="auto"/>
        <w:bottom w:val="none" w:sz="0" w:space="0" w:color="auto"/>
        <w:right w:val="none" w:sz="0" w:space="0" w:color="auto"/>
      </w:divBdr>
    </w:div>
    <w:div w:id="278922952">
      <w:bodyDiv w:val="1"/>
      <w:marLeft w:val="0"/>
      <w:marRight w:val="0"/>
      <w:marTop w:val="0"/>
      <w:marBottom w:val="0"/>
      <w:divBdr>
        <w:top w:val="none" w:sz="0" w:space="0" w:color="auto"/>
        <w:left w:val="none" w:sz="0" w:space="0" w:color="auto"/>
        <w:bottom w:val="none" w:sz="0" w:space="0" w:color="auto"/>
        <w:right w:val="none" w:sz="0" w:space="0" w:color="auto"/>
      </w:divBdr>
    </w:div>
    <w:div w:id="285546860">
      <w:bodyDiv w:val="1"/>
      <w:marLeft w:val="0"/>
      <w:marRight w:val="0"/>
      <w:marTop w:val="0"/>
      <w:marBottom w:val="0"/>
      <w:divBdr>
        <w:top w:val="none" w:sz="0" w:space="0" w:color="auto"/>
        <w:left w:val="none" w:sz="0" w:space="0" w:color="auto"/>
        <w:bottom w:val="none" w:sz="0" w:space="0" w:color="auto"/>
        <w:right w:val="none" w:sz="0" w:space="0" w:color="auto"/>
      </w:divBdr>
    </w:div>
    <w:div w:id="293339443">
      <w:bodyDiv w:val="1"/>
      <w:marLeft w:val="0"/>
      <w:marRight w:val="0"/>
      <w:marTop w:val="0"/>
      <w:marBottom w:val="0"/>
      <w:divBdr>
        <w:top w:val="none" w:sz="0" w:space="0" w:color="auto"/>
        <w:left w:val="none" w:sz="0" w:space="0" w:color="auto"/>
        <w:bottom w:val="none" w:sz="0" w:space="0" w:color="auto"/>
        <w:right w:val="none" w:sz="0" w:space="0" w:color="auto"/>
      </w:divBdr>
    </w:div>
    <w:div w:id="374888412">
      <w:bodyDiv w:val="1"/>
      <w:marLeft w:val="0"/>
      <w:marRight w:val="0"/>
      <w:marTop w:val="0"/>
      <w:marBottom w:val="0"/>
      <w:divBdr>
        <w:top w:val="none" w:sz="0" w:space="0" w:color="auto"/>
        <w:left w:val="none" w:sz="0" w:space="0" w:color="auto"/>
        <w:bottom w:val="none" w:sz="0" w:space="0" w:color="auto"/>
        <w:right w:val="none" w:sz="0" w:space="0" w:color="auto"/>
      </w:divBdr>
    </w:div>
    <w:div w:id="378752309">
      <w:bodyDiv w:val="1"/>
      <w:marLeft w:val="0"/>
      <w:marRight w:val="0"/>
      <w:marTop w:val="0"/>
      <w:marBottom w:val="0"/>
      <w:divBdr>
        <w:top w:val="none" w:sz="0" w:space="0" w:color="auto"/>
        <w:left w:val="none" w:sz="0" w:space="0" w:color="auto"/>
        <w:bottom w:val="none" w:sz="0" w:space="0" w:color="auto"/>
        <w:right w:val="none" w:sz="0" w:space="0" w:color="auto"/>
      </w:divBdr>
    </w:div>
    <w:div w:id="411246809">
      <w:bodyDiv w:val="1"/>
      <w:marLeft w:val="0"/>
      <w:marRight w:val="0"/>
      <w:marTop w:val="0"/>
      <w:marBottom w:val="0"/>
      <w:divBdr>
        <w:top w:val="none" w:sz="0" w:space="0" w:color="auto"/>
        <w:left w:val="none" w:sz="0" w:space="0" w:color="auto"/>
        <w:bottom w:val="none" w:sz="0" w:space="0" w:color="auto"/>
        <w:right w:val="none" w:sz="0" w:space="0" w:color="auto"/>
      </w:divBdr>
    </w:div>
    <w:div w:id="422648412">
      <w:bodyDiv w:val="1"/>
      <w:marLeft w:val="0"/>
      <w:marRight w:val="0"/>
      <w:marTop w:val="0"/>
      <w:marBottom w:val="0"/>
      <w:divBdr>
        <w:top w:val="none" w:sz="0" w:space="0" w:color="auto"/>
        <w:left w:val="none" w:sz="0" w:space="0" w:color="auto"/>
        <w:bottom w:val="none" w:sz="0" w:space="0" w:color="auto"/>
        <w:right w:val="none" w:sz="0" w:space="0" w:color="auto"/>
      </w:divBdr>
    </w:div>
    <w:div w:id="430663112">
      <w:bodyDiv w:val="1"/>
      <w:marLeft w:val="0"/>
      <w:marRight w:val="0"/>
      <w:marTop w:val="0"/>
      <w:marBottom w:val="0"/>
      <w:divBdr>
        <w:top w:val="none" w:sz="0" w:space="0" w:color="auto"/>
        <w:left w:val="none" w:sz="0" w:space="0" w:color="auto"/>
        <w:bottom w:val="none" w:sz="0" w:space="0" w:color="auto"/>
        <w:right w:val="none" w:sz="0" w:space="0" w:color="auto"/>
      </w:divBdr>
    </w:div>
    <w:div w:id="440270986">
      <w:bodyDiv w:val="1"/>
      <w:marLeft w:val="0"/>
      <w:marRight w:val="0"/>
      <w:marTop w:val="0"/>
      <w:marBottom w:val="0"/>
      <w:divBdr>
        <w:top w:val="none" w:sz="0" w:space="0" w:color="auto"/>
        <w:left w:val="none" w:sz="0" w:space="0" w:color="auto"/>
        <w:bottom w:val="none" w:sz="0" w:space="0" w:color="auto"/>
        <w:right w:val="none" w:sz="0" w:space="0" w:color="auto"/>
      </w:divBdr>
    </w:div>
    <w:div w:id="448939717">
      <w:bodyDiv w:val="1"/>
      <w:marLeft w:val="0"/>
      <w:marRight w:val="0"/>
      <w:marTop w:val="0"/>
      <w:marBottom w:val="0"/>
      <w:divBdr>
        <w:top w:val="none" w:sz="0" w:space="0" w:color="auto"/>
        <w:left w:val="none" w:sz="0" w:space="0" w:color="auto"/>
        <w:bottom w:val="none" w:sz="0" w:space="0" w:color="auto"/>
        <w:right w:val="none" w:sz="0" w:space="0" w:color="auto"/>
      </w:divBdr>
    </w:div>
    <w:div w:id="449862331">
      <w:bodyDiv w:val="1"/>
      <w:marLeft w:val="0"/>
      <w:marRight w:val="0"/>
      <w:marTop w:val="0"/>
      <w:marBottom w:val="0"/>
      <w:divBdr>
        <w:top w:val="none" w:sz="0" w:space="0" w:color="auto"/>
        <w:left w:val="none" w:sz="0" w:space="0" w:color="auto"/>
        <w:bottom w:val="none" w:sz="0" w:space="0" w:color="auto"/>
        <w:right w:val="none" w:sz="0" w:space="0" w:color="auto"/>
      </w:divBdr>
      <w:divsChild>
        <w:div w:id="352077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901097">
      <w:bodyDiv w:val="1"/>
      <w:marLeft w:val="0"/>
      <w:marRight w:val="0"/>
      <w:marTop w:val="0"/>
      <w:marBottom w:val="0"/>
      <w:divBdr>
        <w:top w:val="none" w:sz="0" w:space="0" w:color="auto"/>
        <w:left w:val="none" w:sz="0" w:space="0" w:color="auto"/>
        <w:bottom w:val="none" w:sz="0" w:space="0" w:color="auto"/>
        <w:right w:val="none" w:sz="0" w:space="0" w:color="auto"/>
      </w:divBdr>
    </w:div>
    <w:div w:id="459761102">
      <w:bodyDiv w:val="1"/>
      <w:marLeft w:val="0"/>
      <w:marRight w:val="0"/>
      <w:marTop w:val="0"/>
      <w:marBottom w:val="0"/>
      <w:divBdr>
        <w:top w:val="none" w:sz="0" w:space="0" w:color="auto"/>
        <w:left w:val="none" w:sz="0" w:space="0" w:color="auto"/>
        <w:bottom w:val="none" w:sz="0" w:space="0" w:color="auto"/>
        <w:right w:val="none" w:sz="0" w:space="0" w:color="auto"/>
      </w:divBdr>
    </w:div>
    <w:div w:id="471362940">
      <w:bodyDiv w:val="1"/>
      <w:marLeft w:val="0"/>
      <w:marRight w:val="0"/>
      <w:marTop w:val="0"/>
      <w:marBottom w:val="0"/>
      <w:divBdr>
        <w:top w:val="none" w:sz="0" w:space="0" w:color="auto"/>
        <w:left w:val="none" w:sz="0" w:space="0" w:color="auto"/>
        <w:bottom w:val="none" w:sz="0" w:space="0" w:color="auto"/>
        <w:right w:val="none" w:sz="0" w:space="0" w:color="auto"/>
      </w:divBdr>
    </w:div>
    <w:div w:id="510072877">
      <w:bodyDiv w:val="1"/>
      <w:marLeft w:val="0"/>
      <w:marRight w:val="0"/>
      <w:marTop w:val="0"/>
      <w:marBottom w:val="0"/>
      <w:divBdr>
        <w:top w:val="none" w:sz="0" w:space="0" w:color="auto"/>
        <w:left w:val="none" w:sz="0" w:space="0" w:color="auto"/>
        <w:bottom w:val="none" w:sz="0" w:space="0" w:color="auto"/>
        <w:right w:val="none" w:sz="0" w:space="0" w:color="auto"/>
      </w:divBdr>
    </w:div>
    <w:div w:id="517357534">
      <w:bodyDiv w:val="1"/>
      <w:marLeft w:val="0"/>
      <w:marRight w:val="0"/>
      <w:marTop w:val="0"/>
      <w:marBottom w:val="0"/>
      <w:divBdr>
        <w:top w:val="none" w:sz="0" w:space="0" w:color="auto"/>
        <w:left w:val="none" w:sz="0" w:space="0" w:color="auto"/>
        <w:bottom w:val="none" w:sz="0" w:space="0" w:color="auto"/>
        <w:right w:val="none" w:sz="0" w:space="0" w:color="auto"/>
      </w:divBdr>
      <w:divsChild>
        <w:div w:id="77582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669036">
      <w:bodyDiv w:val="1"/>
      <w:marLeft w:val="0"/>
      <w:marRight w:val="0"/>
      <w:marTop w:val="0"/>
      <w:marBottom w:val="0"/>
      <w:divBdr>
        <w:top w:val="none" w:sz="0" w:space="0" w:color="auto"/>
        <w:left w:val="none" w:sz="0" w:space="0" w:color="auto"/>
        <w:bottom w:val="none" w:sz="0" w:space="0" w:color="auto"/>
        <w:right w:val="none" w:sz="0" w:space="0" w:color="auto"/>
      </w:divBdr>
    </w:div>
    <w:div w:id="527375621">
      <w:bodyDiv w:val="1"/>
      <w:marLeft w:val="0"/>
      <w:marRight w:val="0"/>
      <w:marTop w:val="0"/>
      <w:marBottom w:val="0"/>
      <w:divBdr>
        <w:top w:val="none" w:sz="0" w:space="0" w:color="auto"/>
        <w:left w:val="none" w:sz="0" w:space="0" w:color="auto"/>
        <w:bottom w:val="none" w:sz="0" w:space="0" w:color="auto"/>
        <w:right w:val="none" w:sz="0" w:space="0" w:color="auto"/>
      </w:divBdr>
    </w:div>
    <w:div w:id="552618904">
      <w:bodyDiv w:val="1"/>
      <w:marLeft w:val="0"/>
      <w:marRight w:val="0"/>
      <w:marTop w:val="0"/>
      <w:marBottom w:val="0"/>
      <w:divBdr>
        <w:top w:val="none" w:sz="0" w:space="0" w:color="auto"/>
        <w:left w:val="none" w:sz="0" w:space="0" w:color="auto"/>
        <w:bottom w:val="none" w:sz="0" w:space="0" w:color="auto"/>
        <w:right w:val="none" w:sz="0" w:space="0" w:color="auto"/>
      </w:divBdr>
    </w:div>
    <w:div w:id="600723300">
      <w:bodyDiv w:val="1"/>
      <w:marLeft w:val="0"/>
      <w:marRight w:val="0"/>
      <w:marTop w:val="0"/>
      <w:marBottom w:val="0"/>
      <w:divBdr>
        <w:top w:val="none" w:sz="0" w:space="0" w:color="auto"/>
        <w:left w:val="none" w:sz="0" w:space="0" w:color="auto"/>
        <w:bottom w:val="none" w:sz="0" w:space="0" w:color="auto"/>
        <w:right w:val="none" w:sz="0" w:space="0" w:color="auto"/>
      </w:divBdr>
      <w:divsChild>
        <w:div w:id="1030647830">
          <w:blockQuote w:val="1"/>
          <w:marLeft w:val="720"/>
          <w:marRight w:val="720"/>
          <w:marTop w:val="100"/>
          <w:marBottom w:val="100"/>
          <w:divBdr>
            <w:top w:val="none" w:sz="0" w:space="0" w:color="auto"/>
            <w:left w:val="none" w:sz="0" w:space="0" w:color="auto"/>
            <w:bottom w:val="none" w:sz="0" w:space="0" w:color="auto"/>
            <w:right w:val="none" w:sz="0" w:space="0" w:color="auto"/>
          </w:divBdr>
        </w:div>
        <w:div w:id="635259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88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064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781303">
      <w:bodyDiv w:val="1"/>
      <w:marLeft w:val="0"/>
      <w:marRight w:val="0"/>
      <w:marTop w:val="0"/>
      <w:marBottom w:val="0"/>
      <w:divBdr>
        <w:top w:val="none" w:sz="0" w:space="0" w:color="auto"/>
        <w:left w:val="none" w:sz="0" w:space="0" w:color="auto"/>
        <w:bottom w:val="none" w:sz="0" w:space="0" w:color="auto"/>
        <w:right w:val="none" w:sz="0" w:space="0" w:color="auto"/>
      </w:divBdr>
    </w:div>
    <w:div w:id="613682107">
      <w:bodyDiv w:val="1"/>
      <w:marLeft w:val="0"/>
      <w:marRight w:val="0"/>
      <w:marTop w:val="0"/>
      <w:marBottom w:val="0"/>
      <w:divBdr>
        <w:top w:val="none" w:sz="0" w:space="0" w:color="auto"/>
        <w:left w:val="none" w:sz="0" w:space="0" w:color="auto"/>
        <w:bottom w:val="none" w:sz="0" w:space="0" w:color="auto"/>
        <w:right w:val="none" w:sz="0" w:space="0" w:color="auto"/>
      </w:divBdr>
    </w:div>
    <w:div w:id="618412254">
      <w:bodyDiv w:val="1"/>
      <w:marLeft w:val="0"/>
      <w:marRight w:val="0"/>
      <w:marTop w:val="0"/>
      <w:marBottom w:val="0"/>
      <w:divBdr>
        <w:top w:val="none" w:sz="0" w:space="0" w:color="auto"/>
        <w:left w:val="none" w:sz="0" w:space="0" w:color="auto"/>
        <w:bottom w:val="none" w:sz="0" w:space="0" w:color="auto"/>
        <w:right w:val="none" w:sz="0" w:space="0" w:color="auto"/>
      </w:divBdr>
    </w:div>
    <w:div w:id="622493217">
      <w:bodyDiv w:val="1"/>
      <w:marLeft w:val="0"/>
      <w:marRight w:val="0"/>
      <w:marTop w:val="0"/>
      <w:marBottom w:val="0"/>
      <w:divBdr>
        <w:top w:val="none" w:sz="0" w:space="0" w:color="auto"/>
        <w:left w:val="none" w:sz="0" w:space="0" w:color="auto"/>
        <w:bottom w:val="none" w:sz="0" w:space="0" w:color="auto"/>
        <w:right w:val="none" w:sz="0" w:space="0" w:color="auto"/>
      </w:divBdr>
    </w:div>
    <w:div w:id="683634527">
      <w:bodyDiv w:val="1"/>
      <w:marLeft w:val="0"/>
      <w:marRight w:val="0"/>
      <w:marTop w:val="0"/>
      <w:marBottom w:val="0"/>
      <w:divBdr>
        <w:top w:val="none" w:sz="0" w:space="0" w:color="auto"/>
        <w:left w:val="none" w:sz="0" w:space="0" w:color="auto"/>
        <w:bottom w:val="none" w:sz="0" w:space="0" w:color="auto"/>
        <w:right w:val="none" w:sz="0" w:space="0" w:color="auto"/>
      </w:divBdr>
      <w:divsChild>
        <w:div w:id="2014606661">
          <w:blockQuote w:val="1"/>
          <w:marLeft w:val="720"/>
          <w:marRight w:val="720"/>
          <w:marTop w:val="100"/>
          <w:marBottom w:val="100"/>
          <w:divBdr>
            <w:top w:val="none" w:sz="0" w:space="0" w:color="auto"/>
            <w:left w:val="none" w:sz="0" w:space="0" w:color="auto"/>
            <w:bottom w:val="none" w:sz="0" w:space="0" w:color="auto"/>
            <w:right w:val="none" w:sz="0" w:space="0" w:color="auto"/>
          </w:divBdr>
        </w:div>
        <w:div w:id="609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962546">
      <w:bodyDiv w:val="1"/>
      <w:marLeft w:val="0"/>
      <w:marRight w:val="0"/>
      <w:marTop w:val="0"/>
      <w:marBottom w:val="0"/>
      <w:divBdr>
        <w:top w:val="none" w:sz="0" w:space="0" w:color="auto"/>
        <w:left w:val="none" w:sz="0" w:space="0" w:color="auto"/>
        <w:bottom w:val="none" w:sz="0" w:space="0" w:color="auto"/>
        <w:right w:val="none" w:sz="0" w:space="0" w:color="auto"/>
      </w:divBdr>
    </w:div>
    <w:div w:id="706486798">
      <w:bodyDiv w:val="1"/>
      <w:marLeft w:val="0"/>
      <w:marRight w:val="0"/>
      <w:marTop w:val="0"/>
      <w:marBottom w:val="0"/>
      <w:divBdr>
        <w:top w:val="none" w:sz="0" w:space="0" w:color="auto"/>
        <w:left w:val="none" w:sz="0" w:space="0" w:color="auto"/>
        <w:bottom w:val="none" w:sz="0" w:space="0" w:color="auto"/>
        <w:right w:val="none" w:sz="0" w:space="0" w:color="auto"/>
      </w:divBdr>
    </w:div>
    <w:div w:id="708915389">
      <w:bodyDiv w:val="1"/>
      <w:marLeft w:val="0"/>
      <w:marRight w:val="0"/>
      <w:marTop w:val="0"/>
      <w:marBottom w:val="0"/>
      <w:divBdr>
        <w:top w:val="none" w:sz="0" w:space="0" w:color="auto"/>
        <w:left w:val="none" w:sz="0" w:space="0" w:color="auto"/>
        <w:bottom w:val="none" w:sz="0" w:space="0" w:color="auto"/>
        <w:right w:val="none" w:sz="0" w:space="0" w:color="auto"/>
      </w:divBdr>
    </w:div>
    <w:div w:id="711611812">
      <w:bodyDiv w:val="1"/>
      <w:marLeft w:val="0"/>
      <w:marRight w:val="0"/>
      <w:marTop w:val="0"/>
      <w:marBottom w:val="0"/>
      <w:divBdr>
        <w:top w:val="none" w:sz="0" w:space="0" w:color="auto"/>
        <w:left w:val="none" w:sz="0" w:space="0" w:color="auto"/>
        <w:bottom w:val="none" w:sz="0" w:space="0" w:color="auto"/>
        <w:right w:val="none" w:sz="0" w:space="0" w:color="auto"/>
      </w:divBdr>
    </w:div>
    <w:div w:id="724841991">
      <w:bodyDiv w:val="1"/>
      <w:marLeft w:val="0"/>
      <w:marRight w:val="0"/>
      <w:marTop w:val="0"/>
      <w:marBottom w:val="0"/>
      <w:divBdr>
        <w:top w:val="none" w:sz="0" w:space="0" w:color="auto"/>
        <w:left w:val="none" w:sz="0" w:space="0" w:color="auto"/>
        <w:bottom w:val="none" w:sz="0" w:space="0" w:color="auto"/>
        <w:right w:val="none" w:sz="0" w:space="0" w:color="auto"/>
      </w:divBdr>
    </w:div>
    <w:div w:id="739713454">
      <w:bodyDiv w:val="1"/>
      <w:marLeft w:val="0"/>
      <w:marRight w:val="0"/>
      <w:marTop w:val="0"/>
      <w:marBottom w:val="0"/>
      <w:divBdr>
        <w:top w:val="none" w:sz="0" w:space="0" w:color="auto"/>
        <w:left w:val="none" w:sz="0" w:space="0" w:color="auto"/>
        <w:bottom w:val="none" w:sz="0" w:space="0" w:color="auto"/>
        <w:right w:val="none" w:sz="0" w:space="0" w:color="auto"/>
      </w:divBdr>
    </w:div>
    <w:div w:id="759526358">
      <w:bodyDiv w:val="1"/>
      <w:marLeft w:val="0"/>
      <w:marRight w:val="0"/>
      <w:marTop w:val="0"/>
      <w:marBottom w:val="0"/>
      <w:divBdr>
        <w:top w:val="none" w:sz="0" w:space="0" w:color="auto"/>
        <w:left w:val="none" w:sz="0" w:space="0" w:color="auto"/>
        <w:bottom w:val="none" w:sz="0" w:space="0" w:color="auto"/>
        <w:right w:val="none" w:sz="0" w:space="0" w:color="auto"/>
      </w:divBdr>
    </w:div>
    <w:div w:id="761535638">
      <w:bodyDiv w:val="1"/>
      <w:marLeft w:val="0"/>
      <w:marRight w:val="0"/>
      <w:marTop w:val="0"/>
      <w:marBottom w:val="0"/>
      <w:divBdr>
        <w:top w:val="none" w:sz="0" w:space="0" w:color="auto"/>
        <w:left w:val="none" w:sz="0" w:space="0" w:color="auto"/>
        <w:bottom w:val="none" w:sz="0" w:space="0" w:color="auto"/>
        <w:right w:val="none" w:sz="0" w:space="0" w:color="auto"/>
      </w:divBdr>
    </w:div>
    <w:div w:id="794834780">
      <w:bodyDiv w:val="1"/>
      <w:marLeft w:val="0"/>
      <w:marRight w:val="0"/>
      <w:marTop w:val="0"/>
      <w:marBottom w:val="0"/>
      <w:divBdr>
        <w:top w:val="none" w:sz="0" w:space="0" w:color="auto"/>
        <w:left w:val="none" w:sz="0" w:space="0" w:color="auto"/>
        <w:bottom w:val="none" w:sz="0" w:space="0" w:color="auto"/>
        <w:right w:val="none" w:sz="0" w:space="0" w:color="auto"/>
      </w:divBdr>
    </w:div>
    <w:div w:id="805976930">
      <w:bodyDiv w:val="1"/>
      <w:marLeft w:val="0"/>
      <w:marRight w:val="0"/>
      <w:marTop w:val="0"/>
      <w:marBottom w:val="0"/>
      <w:divBdr>
        <w:top w:val="none" w:sz="0" w:space="0" w:color="auto"/>
        <w:left w:val="none" w:sz="0" w:space="0" w:color="auto"/>
        <w:bottom w:val="none" w:sz="0" w:space="0" w:color="auto"/>
        <w:right w:val="none" w:sz="0" w:space="0" w:color="auto"/>
      </w:divBdr>
      <w:divsChild>
        <w:div w:id="1388797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130124">
          <w:blockQuote w:val="1"/>
          <w:marLeft w:val="720"/>
          <w:marRight w:val="720"/>
          <w:marTop w:val="100"/>
          <w:marBottom w:val="100"/>
          <w:divBdr>
            <w:top w:val="none" w:sz="0" w:space="0" w:color="auto"/>
            <w:left w:val="none" w:sz="0" w:space="0" w:color="auto"/>
            <w:bottom w:val="none" w:sz="0" w:space="0" w:color="auto"/>
            <w:right w:val="none" w:sz="0" w:space="0" w:color="auto"/>
          </w:divBdr>
        </w:div>
        <w:div w:id="71403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386188">
      <w:bodyDiv w:val="1"/>
      <w:marLeft w:val="0"/>
      <w:marRight w:val="0"/>
      <w:marTop w:val="0"/>
      <w:marBottom w:val="0"/>
      <w:divBdr>
        <w:top w:val="none" w:sz="0" w:space="0" w:color="auto"/>
        <w:left w:val="none" w:sz="0" w:space="0" w:color="auto"/>
        <w:bottom w:val="none" w:sz="0" w:space="0" w:color="auto"/>
        <w:right w:val="none" w:sz="0" w:space="0" w:color="auto"/>
      </w:divBdr>
    </w:div>
    <w:div w:id="841965423">
      <w:bodyDiv w:val="1"/>
      <w:marLeft w:val="0"/>
      <w:marRight w:val="0"/>
      <w:marTop w:val="0"/>
      <w:marBottom w:val="0"/>
      <w:divBdr>
        <w:top w:val="none" w:sz="0" w:space="0" w:color="auto"/>
        <w:left w:val="none" w:sz="0" w:space="0" w:color="auto"/>
        <w:bottom w:val="none" w:sz="0" w:space="0" w:color="auto"/>
        <w:right w:val="none" w:sz="0" w:space="0" w:color="auto"/>
      </w:divBdr>
    </w:div>
    <w:div w:id="842355372">
      <w:bodyDiv w:val="1"/>
      <w:marLeft w:val="0"/>
      <w:marRight w:val="0"/>
      <w:marTop w:val="0"/>
      <w:marBottom w:val="0"/>
      <w:divBdr>
        <w:top w:val="none" w:sz="0" w:space="0" w:color="auto"/>
        <w:left w:val="none" w:sz="0" w:space="0" w:color="auto"/>
        <w:bottom w:val="none" w:sz="0" w:space="0" w:color="auto"/>
        <w:right w:val="none" w:sz="0" w:space="0" w:color="auto"/>
      </w:divBdr>
    </w:div>
    <w:div w:id="850291702">
      <w:bodyDiv w:val="1"/>
      <w:marLeft w:val="0"/>
      <w:marRight w:val="0"/>
      <w:marTop w:val="0"/>
      <w:marBottom w:val="0"/>
      <w:divBdr>
        <w:top w:val="none" w:sz="0" w:space="0" w:color="auto"/>
        <w:left w:val="none" w:sz="0" w:space="0" w:color="auto"/>
        <w:bottom w:val="none" w:sz="0" w:space="0" w:color="auto"/>
        <w:right w:val="none" w:sz="0" w:space="0" w:color="auto"/>
      </w:divBdr>
    </w:div>
    <w:div w:id="865217967">
      <w:bodyDiv w:val="1"/>
      <w:marLeft w:val="0"/>
      <w:marRight w:val="0"/>
      <w:marTop w:val="0"/>
      <w:marBottom w:val="0"/>
      <w:divBdr>
        <w:top w:val="none" w:sz="0" w:space="0" w:color="auto"/>
        <w:left w:val="none" w:sz="0" w:space="0" w:color="auto"/>
        <w:bottom w:val="none" w:sz="0" w:space="0" w:color="auto"/>
        <w:right w:val="none" w:sz="0" w:space="0" w:color="auto"/>
      </w:divBdr>
    </w:div>
    <w:div w:id="867135847">
      <w:bodyDiv w:val="1"/>
      <w:marLeft w:val="0"/>
      <w:marRight w:val="0"/>
      <w:marTop w:val="0"/>
      <w:marBottom w:val="0"/>
      <w:divBdr>
        <w:top w:val="none" w:sz="0" w:space="0" w:color="auto"/>
        <w:left w:val="none" w:sz="0" w:space="0" w:color="auto"/>
        <w:bottom w:val="none" w:sz="0" w:space="0" w:color="auto"/>
        <w:right w:val="none" w:sz="0" w:space="0" w:color="auto"/>
      </w:divBdr>
    </w:div>
    <w:div w:id="867985600">
      <w:bodyDiv w:val="1"/>
      <w:marLeft w:val="0"/>
      <w:marRight w:val="0"/>
      <w:marTop w:val="0"/>
      <w:marBottom w:val="0"/>
      <w:divBdr>
        <w:top w:val="none" w:sz="0" w:space="0" w:color="auto"/>
        <w:left w:val="none" w:sz="0" w:space="0" w:color="auto"/>
        <w:bottom w:val="none" w:sz="0" w:space="0" w:color="auto"/>
        <w:right w:val="none" w:sz="0" w:space="0" w:color="auto"/>
      </w:divBdr>
    </w:div>
    <w:div w:id="877547152">
      <w:bodyDiv w:val="1"/>
      <w:marLeft w:val="0"/>
      <w:marRight w:val="0"/>
      <w:marTop w:val="0"/>
      <w:marBottom w:val="0"/>
      <w:divBdr>
        <w:top w:val="none" w:sz="0" w:space="0" w:color="auto"/>
        <w:left w:val="none" w:sz="0" w:space="0" w:color="auto"/>
        <w:bottom w:val="none" w:sz="0" w:space="0" w:color="auto"/>
        <w:right w:val="none" w:sz="0" w:space="0" w:color="auto"/>
      </w:divBdr>
    </w:div>
    <w:div w:id="878323175">
      <w:bodyDiv w:val="1"/>
      <w:marLeft w:val="0"/>
      <w:marRight w:val="0"/>
      <w:marTop w:val="0"/>
      <w:marBottom w:val="0"/>
      <w:divBdr>
        <w:top w:val="none" w:sz="0" w:space="0" w:color="auto"/>
        <w:left w:val="none" w:sz="0" w:space="0" w:color="auto"/>
        <w:bottom w:val="none" w:sz="0" w:space="0" w:color="auto"/>
        <w:right w:val="none" w:sz="0" w:space="0" w:color="auto"/>
      </w:divBdr>
      <w:divsChild>
        <w:div w:id="2008092073">
          <w:blockQuote w:val="1"/>
          <w:marLeft w:val="720"/>
          <w:marRight w:val="720"/>
          <w:marTop w:val="100"/>
          <w:marBottom w:val="100"/>
          <w:divBdr>
            <w:top w:val="none" w:sz="0" w:space="0" w:color="auto"/>
            <w:left w:val="none" w:sz="0" w:space="0" w:color="auto"/>
            <w:bottom w:val="none" w:sz="0" w:space="0" w:color="auto"/>
            <w:right w:val="none" w:sz="0" w:space="0" w:color="auto"/>
          </w:divBdr>
        </w:div>
        <w:div w:id="45279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233128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785504">
      <w:bodyDiv w:val="1"/>
      <w:marLeft w:val="0"/>
      <w:marRight w:val="0"/>
      <w:marTop w:val="0"/>
      <w:marBottom w:val="0"/>
      <w:divBdr>
        <w:top w:val="none" w:sz="0" w:space="0" w:color="auto"/>
        <w:left w:val="none" w:sz="0" w:space="0" w:color="auto"/>
        <w:bottom w:val="none" w:sz="0" w:space="0" w:color="auto"/>
        <w:right w:val="none" w:sz="0" w:space="0" w:color="auto"/>
      </w:divBdr>
    </w:div>
    <w:div w:id="887688742">
      <w:bodyDiv w:val="1"/>
      <w:marLeft w:val="0"/>
      <w:marRight w:val="0"/>
      <w:marTop w:val="0"/>
      <w:marBottom w:val="0"/>
      <w:divBdr>
        <w:top w:val="none" w:sz="0" w:space="0" w:color="auto"/>
        <w:left w:val="none" w:sz="0" w:space="0" w:color="auto"/>
        <w:bottom w:val="none" w:sz="0" w:space="0" w:color="auto"/>
        <w:right w:val="none" w:sz="0" w:space="0" w:color="auto"/>
      </w:divBdr>
    </w:div>
    <w:div w:id="904530442">
      <w:bodyDiv w:val="1"/>
      <w:marLeft w:val="0"/>
      <w:marRight w:val="0"/>
      <w:marTop w:val="0"/>
      <w:marBottom w:val="0"/>
      <w:divBdr>
        <w:top w:val="none" w:sz="0" w:space="0" w:color="auto"/>
        <w:left w:val="none" w:sz="0" w:space="0" w:color="auto"/>
        <w:bottom w:val="none" w:sz="0" w:space="0" w:color="auto"/>
        <w:right w:val="none" w:sz="0" w:space="0" w:color="auto"/>
      </w:divBdr>
    </w:div>
    <w:div w:id="933628251">
      <w:bodyDiv w:val="1"/>
      <w:marLeft w:val="0"/>
      <w:marRight w:val="0"/>
      <w:marTop w:val="0"/>
      <w:marBottom w:val="0"/>
      <w:divBdr>
        <w:top w:val="none" w:sz="0" w:space="0" w:color="auto"/>
        <w:left w:val="none" w:sz="0" w:space="0" w:color="auto"/>
        <w:bottom w:val="none" w:sz="0" w:space="0" w:color="auto"/>
        <w:right w:val="none" w:sz="0" w:space="0" w:color="auto"/>
      </w:divBdr>
    </w:div>
    <w:div w:id="934481382">
      <w:bodyDiv w:val="1"/>
      <w:marLeft w:val="0"/>
      <w:marRight w:val="0"/>
      <w:marTop w:val="0"/>
      <w:marBottom w:val="0"/>
      <w:divBdr>
        <w:top w:val="none" w:sz="0" w:space="0" w:color="auto"/>
        <w:left w:val="none" w:sz="0" w:space="0" w:color="auto"/>
        <w:bottom w:val="none" w:sz="0" w:space="0" w:color="auto"/>
        <w:right w:val="none" w:sz="0" w:space="0" w:color="auto"/>
      </w:divBdr>
    </w:div>
    <w:div w:id="936404541">
      <w:bodyDiv w:val="1"/>
      <w:marLeft w:val="0"/>
      <w:marRight w:val="0"/>
      <w:marTop w:val="0"/>
      <w:marBottom w:val="0"/>
      <w:divBdr>
        <w:top w:val="none" w:sz="0" w:space="0" w:color="auto"/>
        <w:left w:val="none" w:sz="0" w:space="0" w:color="auto"/>
        <w:bottom w:val="none" w:sz="0" w:space="0" w:color="auto"/>
        <w:right w:val="none" w:sz="0" w:space="0" w:color="auto"/>
      </w:divBdr>
    </w:div>
    <w:div w:id="952978892">
      <w:bodyDiv w:val="1"/>
      <w:marLeft w:val="0"/>
      <w:marRight w:val="0"/>
      <w:marTop w:val="0"/>
      <w:marBottom w:val="0"/>
      <w:divBdr>
        <w:top w:val="none" w:sz="0" w:space="0" w:color="auto"/>
        <w:left w:val="none" w:sz="0" w:space="0" w:color="auto"/>
        <w:bottom w:val="none" w:sz="0" w:space="0" w:color="auto"/>
        <w:right w:val="none" w:sz="0" w:space="0" w:color="auto"/>
      </w:divBdr>
    </w:div>
    <w:div w:id="956721632">
      <w:bodyDiv w:val="1"/>
      <w:marLeft w:val="0"/>
      <w:marRight w:val="0"/>
      <w:marTop w:val="0"/>
      <w:marBottom w:val="0"/>
      <w:divBdr>
        <w:top w:val="none" w:sz="0" w:space="0" w:color="auto"/>
        <w:left w:val="none" w:sz="0" w:space="0" w:color="auto"/>
        <w:bottom w:val="none" w:sz="0" w:space="0" w:color="auto"/>
        <w:right w:val="none" w:sz="0" w:space="0" w:color="auto"/>
      </w:divBdr>
    </w:div>
    <w:div w:id="968321061">
      <w:bodyDiv w:val="1"/>
      <w:marLeft w:val="0"/>
      <w:marRight w:val="0"/>
      <w:marTop w:val="0"/>
      <w:marBottom w:val="0"/>
      <w:divBdr>
        <w:top w:val="none" w:sz="0" w:space="0" w:color="auto"/>
        <w:left w:val="none" w:sz="0" w:space="0" w:color="auto"/>
        <w:bottom w:val="none" w:sz="0" w:space="0" w:color="auto"/>
        <w:right w:val="none" w:sz="0" w:space="0" w:color="auto"/>
      </w:divBdr>
    </w:div>
    <w:div w:id="987365889">
      <w:bodyDiv w:val="1"/>
      <w:marLeft w:val="0"/>
      <w:marRight w:val="0"/>
      <w:marTop w:val="0"/>
      <w:marBottom w:val="0"/>
      <w:divBdr>
        <w:top w:val="none" w:sz="0" w:space="0" w:color="auto"/>
        <w:left w:val="none" w:sz="0" w:space="0" w:color="auto"/>
        <w:bottom w:val="none" w:sz="0" w:space="0" w:color="auto"/>
        <w:right w:val="none" w:sz="0" w:space="0" w:color="auto"/>
      </w:divBdr>
    </w:div>
    <w:div w:id="1002970876">
      <w:bodyDiv w:val="1"/>
      <w:marLeft w:val="0"/>
      <w:marRight w:val="0"/>
      <w:marTop w:val="0"/>
      <w:marBottom w:val="0"/>
      <w:divBdr>
        <w:top w:val="none" w:sz="0" w:space="0" w:color="auto"/>
        <w:left w:val="none" w:sz="0" w:space="0" w:color="auto"/>
        <w:bottom w:val="none" w:sz="0" w:space="0" w:color="auto"/>
        <w:right w:val="none" w:sz="0" w:space="0" w:color="auto"/>
      </w:divBdr>
    </w:div>
    <w:div w:id="1028064404">
      <w:bodyDiv w:val="1"/>
      <w:marLeft w:val="0"/>
      <w:marRight w:val="0"/>
      <w:marTop w:val="0"/>
      <w:marBottom w:val="0"/>
      <w:divBdr>
        <w:top w:val="none" w:sz="0" w:space="0" w:color="auto"/>
        <w:left w:val="none" w:sz="0" w:space="0" w:color="auto"/>
        <w:bottom w:val="none" w:sz="0" w:space="0" w:color="auto"/>
        <w:right w:val="none" w:sz="0" w:space="0" w:color="auto"/>
      </w:divBdr>
    </w:div>
    <w:div w:id="1042825589">
      <w:bodyDiv w:val="1"/>
      <w:marLeft w:val="0"/>
      <w:marRight w:val="0"/>
      <w:marTop w:val="0"/>
      <w:marBottom w:val="0"/>
      <w:divBdr>
        <w:top w:val="none" w:sz="0" w:space="0" w:color="auto"/>
        <w:left w:val="none" w:sz="0" w:space="0" w:color="auto"/>
        <w:bottom w:val="none" w:sz="0" w:space="0" w:color="auto"/>
        <w:right w:val="none" w:sz="0" w:space="0" w:color="auto"/>
      </w:divBdr>
    </w:div>
    <w:div w:id="1066297087">
      <w:bodyDiv w:val="1"/>
      <w:marLeft w:val="0"/>
      <w:marRight w:val="0"/>
      <w:marTop w:val="0"/>
      <w:marBottom w:val="0"/>
      <w:divBdr>
        <w:top w:val="none" w:sz="0" w:space="0" w:color="auto"/>
        <w:left w:val="none" w:sz="0" w:space="0" w:color="auto"/>
        <w:bottom w:val="none" w:sz="0" w:space="0" w:color="auto"/>
        <w:right w:val="none" w:sz="0" w:space="0" w:color="auto"/>
      </w:divBdr>
    </w:div>
    <w:div w:id="1066336635">
      <w:bodyDiv w:val="1"/>
      <w:marLeft w:val="0"/>
      <w:marRight w:val="0"/>
      <w:marTop w:val="0"/>
      <w:marBottom w:val="0"/>
      <w:divBdr>
        <w:top w:val="none" w:sz="0" w:space="0" w:color="auto"/>
        <w:left w:val="none" w:sz="0" w:space="0" w:color="auto"/>
        <w:bottom w:val="none" w:sz="0" w:space="0" w:color="auto"/>
        <w:right w:val="none" w:sz="0" w:space="0" w:color="auto"/>
      </w:divBdr>
    </w:div>
    <w:div w:id="1128473809">
      <w:bodyDiv w:val="1"/>
      <w:marLeft w:val="0"/>
      <w:marRight w:val="0"/>
      <w:marTop w:val="0"/>
      <w:marBottom w:val="0"/>
      <w:divBdr>
        <w:top w:val="none" w:sz="0" w:space="0" w:color="auto"/>
        <w:left w:val="none" w:sz="0" w:space="0" w:color="auto"/>
        <w:bottom w:val="none" w:sz="0" w:space="0" w:color="auto"/>
        <w:right w:val="none" w:sz="0" w:space="0" w:color="auto"/>
      </w:divBdr>
    </w:div>
    <w:div w:id="1147671589">
      <w:bodyDiv w:val="1"/>
      <w:marLeft w:val="0"/>
      <w:marRight w:val="0"/>
      <w:marTop w:val="0"/>
      <w:marBottom w:val="0"/>
      <w:divBdr>
        <w:top w:val="none" w:sz="0" w:space="0" w:color="auto"/>
        <w:left w:val="none" w:sz="0" w:space="0" w:color="auto"/>
        <w:bottom w:val="none" w:sz="0" w:space="0" w:color="auto"/>
        <w:right w:val="none" w:sz="0" w:space="0" w:color="auto"/>
      </w:divBdr>
    </w:div>
    <w:div w:id="1222982985">
      <w:bodyDiv w:val="1"/>
      <w:marLeft w:val="0"/>
      <w:marRight w:val="0"/>
      <w:marTop w:val="0"/>
      <w:marBottom w:val="0"/>
      <w:divBdr>
        <w:top w:val="none" w:sz="0" w:space="0" w:color="auto"/>
        <w:left w:val="none" w:sz="0" w:space="0" w:color="auto"/>
        <w:bottom w:val="none" w:sz="0" w:space="0" w:color="auto"/>
        <w:right w:val="none" w:sz="0" w:space="0" w:color="auto"/>
      </w:divBdr>
      <w:divsChild>
        <w:div w:id="1400589308">
          <w:blockQuote w:val="1"/>
          <w:marLeft w:val="720"/>
          <w:marRight w:val="720"/>
          <w:marTop w:val="100"/>
          <w:marBottom w:val="100"/>
          <w:divBdr>
            <w:top w:val="none" w:sz="0" w:space="0" w:color="auto"/>
            <w:left w:val="none" w:sz="0" w:space="0" w:color="auto"/>
            <w:bottom w:val="none" w:sz="0" w:space="0" w:color="auto"/>
            <w:right w:val="none" w:sz="0" w:space="0" w:color="auto"/>
          </w:divBdr>
        </w:div>
        <w:div w:id="445394076">
          <w:blockQuote w:val="1"/>
          <w:marLeft w:val="720"/>
          <w:marRight w:val="720"/>
          <w:marTop w:val="100"/>
          <w:marBottom w:val="100"/>
          <w:divBdr>
            <w:top w:val="none" w:sz="0" w:space="0" w:color="auto"/>
            <w:left w:val="none" w:sz="0" w:space="0" w:color="auto"/>
            <w:bottom w:val="none" w:sz="0" w:space="0" w:color="auto"/>
            <w:right w:val="none" w:sz="0" w:space="0" w:color="auto"/>
          </w:divBdr>
        </w:div>
        <w:div w:id="79301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395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5530380">
      <w:bodyDiv w:val="1"/>
      <w:marLeft w:val="0"/>
      <w:marRight w:val="0"/>
      <w:marTop w:val="0"/>
      <w:marBottom w:val="0"/>
      <w:divBdr>
        <w:top w:val="none" w:sz="0" w:space="0" w:color="auto"/>
        <w:left w:val="none" w:sz="0" w:space="0" w:color="auto"/>
        <w:bottom w:val="none" w:sz="0" w:space="0" w:color="auto"/>
        <w:right w:val="none" w:sz="0" w:space="0" w:color="auto"/>
      </w:divBdr>
    </w:div>
    <w:div w:id="1232930969">
      <w:bodyDiv w:val="1"/>
      <w:marLeft w:val="0"/>
      <w:marRight w:val="0"/>
      <w:marTop w:val="0"/>
      <w:marBottom w:val="0"/>
      <w:divBdr>
        <w:top w:val="none" w:sz="0" w:space="0" w:color="auto"/>
        <w:left w:val="none" w:sz="0" w:space="0" w:color="auto"/>
        <w:bottom w:val="none" w:sz="0" w:space="0" w:color="auto"/>
        <w:right w:val="none" w:sz="0" w:space="0" w:color="auto"/>
      </w:divBdr>
    </w:div>
    <w:div w:id="1255435024">
      <w:bodyDiv w:val="1"/>
      <w:marLeft w:val="0"/>
      <w:marRight w:val="0"/>
      <w:marTop w:val="0"/>
      <w:marBottom w:val="0"/>
      <w:divBdr>
        <w:top w:val="none" w:sz="0" w:space="0" w:color="auto"/>
        <w:left w:val="none" w:sz="0" w:space="0" w:color="auto"/>
        <w:bottom w:val="none" w:sz="0" w:space="0" w:color="auto"/>
        <w:right w:val="none" w:sz="0" w:space="0" w:color="auto"/>
      </w:divBdr>
    </w:div>
    <w:div w:id="1256595313">
      <w:bodyDiv w:val="1"/>
      <w:marLeft w:val="0"/>
      <w:marRight w:val="0"/>
      <w:marTop w:val="0"/>
      <w:marBottom w:val="0"/>
      <w:divBdr>
        <w:top w:val="none" w:sz="0" w:space="0" w:color="auto"/>
        <w:left w:val="none" w:sz="0" w:space="0" w:color="auto"/>
        <w:bottom w:val="none" w:sz="0" w:space="0" w:color="auto"/>
        <w:right w:val="none" w:sz="0" w:space="0" w:color="auto"/>
      </w:divBdr>
    </w:div>
    <w:div w:id="1263537721">
      <w:bodyDiv w:val="1"/>
      <w:marLeft w:val="0"/>
      <w:marRight w:val="0"/>
      <w:marTop w:val="0"/>
      <w:marBottom w:val="0"/>
      <w:divBdr>
        <w:top w:val="none" w:sz="0" w:space="0" w:color="auto"/>
        <w:left w:val="none" w:sz="0" w:space="0" w:color="auto"/>
        <w:bottom w:val="none" w:sz="0" w:space="0" w:color="auto"/>
        <w:right w:val="none" w:sz="0" w:space="0" w:color="auto"/>
      </w:divBdr>
    </w:div>
    <w:div w:id="1270619502">
      <w:bodyDiv w:val="1"/>
      <w:marLeft w:val="0"/>
      <w:marRight w:val="0"/>
      <w:marTop w:val="0"/>
      <w:marBottom w:val="0"/>
      <w:divBdr>
        <w:top w:val="none" w:sz="0" w:space="0" w:color="auto"/>
        <w:left w:val="none" w:sz="0" w:space="0" w:color="auto"/>
        <w:bottom w:val="none" w:sz="0" w:space="0" w:color="auto"/>
        <w:right w:val="none" w:sz="0" w:space="0" w:color="auto"/>
      </w:divBdr>
    </w:div>
    <w:div w:id="1295328404">
      <w:bodyDiv w:val="1"/>
      <w:marLeft w:val="0"/>
      <w:marRight w:val="0"/>
      <w:marTop w:val="0"/>
      <w:marBottom w:val="0"/>
      <w:divBdr>
        <w:top w:val="none" w:sz="0" w:space="0" w:color="auto"/>
        <w:left w:val="none" w:sz="0" w:space="0" w:color="auto"/>
        <w:bottom w:val="none" w:sz="0" w:space="0" w:color="auto"/>
        <w:right w:val="none" w:sz="0" w:space="0" w:color="auto"/>
      </w:divBdr>
    </w:div>
    <w:div w:id="1301614529">
      <w:bodyDiv w:val="1"/>
      <w:marLeft w:val="0"/>
      <w:marRight w:val="0"/>
      <w:marTop w:val="0"/>
      <w:marBottom w:val="0"/>
      <w:divBdr>
        <w:top w:val="none" w:sz="0" w:space="0" w:color="auto"/>
        <w:left w:val="none" w:sz="0" w:space="0" w:color="auto"/>
        <w:bottom w:val="none" w:sz="0" w:space="0" w:color="auto"/>
        <w:right w:val="none" w:sz="0" w:space="0" w:color="auto"/>
      </w:divBdr>
    </w:div>
    <w:div w:id="1315715384">
      <w:bodyDiv w:val="1"/>
      <w:marLeft w:val="0"/>
      <w:marRight w:val="0"/>
      <w:marTop w:val="0"/>
      <w:marBottom w:val="0"/>
      <w:divBdr>
        <w:top w:val="none" w:sz="0" w:space="0" w:color="auto"/>
        <w:left w:val="none" w:sz="0" w:space="0" w:color="auto"/>
        <w:bottom w:val="none" w:sz="0" w:space="0" w:color="auto"/>
        <w:right w:val="none" w:sz="0" w:space="0" w:color="auto"/>
      </w:divBdr>
    </w:div>
    <w:div w:id="1319117296">
      <w:bodyDiv w:val="1"/>
      <w:marLeft w:val="0"/>
      <w:marRight w:val="0"/>
      <w:marTop w:val="0"/>
      <w:marBottom w:val="0"/>
      <w:divBdr>
        <w:top w:val="none" w:sz="0" w:space="0" w:color="auto"/>
        <w:left w:val="none" w:sz="0" w:space="0" w:color="auto"/>
        <w:bottom w:val="none" w:sz="0" w:space="0" w:color="auto"/>
        <w:right w:val="none" w:sz="0" w:space="0" w:color="auto"/>
      </w:divBdr>
    </w:div>
    <w:div w:id="1327905403">
      <w:bodyDiv w:val="1"/>
      <w:marLeft w:val="0"/>
      <w:marRight w:val="0"/>
      <w:marTop w:val="0"/>
      <w:marBottom w:val="0"/>
      <w:divBdr>
        <w:top w:val="none" w:sz="0" w:space="0" w:color="auto"/>
        <w:left w:val="none" w:sz="0" w:space="0" w:color="auto"/>
        <w:bottom w:val="none" w:sz="0" w:space="0" w:color="auto"/>
        <w:right w:val="none" w:sz="0" w:space="0" w:color="auto"/>
      </w:divBdr>
    </w:div>
    <w:div w:id="1329136862">
      <w:bodyDiv w:val="1"/>
      <w:marLeft w:val="0"/>
      <w:marRight w:val="0"/>
      <w:marTop w:val="0"/>
      <w:marBottom w:val="0"/>
      <w:divBdr>
        <w:top w:val="none" w:sz="0" w:space="0" w:color="auto"/>
        <w:left w:val="none" w:sz="0" w:space="0" w:color="auto"/>
        <w:bottom w:val="none" w:sz="0" w:space="0" w:color="auto"/>
        <w:right w:val="none" w:sz="0" w:space="0" w:color="auto"/>
      </w:divBdr>
      <w:divsChild>
        <w:div w:id="1998148027">
          <w:blockQuote w:val="1"/>
          <w:marLeft w:val="720"/>
          <w:marRight w:val="720"/>
          <w:marTop w:val="100"/>
          <w:marBottom w:val="100"/>
          <w:divBdr>
            <w:top w:val="none" w:sz="0" w:space="0" w:color="auto"/>
            <w:left w:val="none" w:sz="0" w:space="0" w:color="auto"/>
            <w:bottom w:val="none" w:sz="0" w:space="0" w:color="auto"/>
            <w:right w:val="none" w:sz="0" w:space="0" w:color="auto"/>
          </w:divBdr>
        </w:div>
        <w:div w:id="38425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95217">
      <w:bodyDiv w:val="1"/>
      <w:marLeft w:val="0"/>
      <w:marRight w:val="0"/>
      <w:marTop w:val="0"/>
      <w:marBottom w:val="0"/>
      <w:divBdr>
        <w:top w:val="none" w:sz="0" w:space="0" w:color="auto"/>
        <w:left w:val="none" w:sz="0" w:space="0" w:color="auto"/>
        <w:bottom w:val="none" w:sz="0" w:space="0" w:color="auto"/>
        <w:right w:val="none" w:sz="0" w:space="0" w:color="auto"/>
      </w:divBdr>
    </w:div>
    <w:div w:id="1365640250">
      <w:bodyDiv w:val="1"/>
      <w:marLeft w:val="0"/>
      <w:marRight w:val="0"/>
      <w:marTop w:val="0"/>
      <w:marBottom w:val="0"/>
      <w:divBdr>
        <w:top w:val="none" w:sz="0" w:space="0" w:color="auto"/>
        <w:left w:val="none" w:sz="0" w:space="0" w:color="auto"/>
        <w:bottom w:val="none" w:sz="0" w:space="0" w:color="auto"/>
        <w:right w:val="none" w:sz="0" w:space="0" w:color="auto"/>
      </w:divBdr>
    </w:div>
    <w:div w:id="1402752209">
      <w:bodyDiv w:val="1"/>
      <w:marLeft w:val="0"/>
      <w:marRight w:val="0"/>
      <w:marTop w:val="0"/>
      <w:marBottom w:val="0"/>
      <w:divBdr>
        <w:top w:val="none" w:sz="0" w:space="0" w:color="auto"/>
        <w:left w:val="none" w:sz="0" w:space="0" w:color="auto"/>
        <w:bottom w:val="none" w:sz="0" w:space="0" w:color="auto"/>
        <w:right w:val="none" w:sz="0" w:space="0" w:color="auto"/>
      </w:divBdr>
    </w:div>
    <w:div w:id="1412628746">
      <w:bodyDiv w:val="1"/>
      <w:marLeft w:val="0"/>
      <w:marRight w:val="0"/>
      <w:marTop w:val="0"/>
      <w:marBottom w:val="0"/>
      <w:divBdr>
        <w:top w:val="none" w:sz="0" w:space="0" w:color="auto"/>
        <w:left w:val="none" w:sz="0" w:space="0" w:color="auto"/>
        <w:bottom w:val="none" w:sz="0" w:space="0" w:color="auto"/>
        <w:right w:val="none" w:sz="0" w:space="0" w:color="auto"/>
      </w:divBdr>
    </w:div>
    <w:div w:id="1418093409">
      <w:bodyDiv w:val="1"/>
      <w:marLeft w:val="0"/>
      <w:marRight w:val="0"/>
      <w:marTop w:val="0"/>
      <w:marBottom w:val="0"/>
      <w:divBdr>
        <w:top w:val="none" w:sz="0" w:space="0" w:color="auto"/>
        <w:left w:val="none" w:sz="0" w:space="0" w:color="auto"/>
        <w:bottom w:val="none" w:sz="0" w:space="0" w:color="auto"/>
        <w:right w:val="none" w:sz="0" w:space="0" w:color="auto"/>
      </w:divBdr>
    </w:div>
    <w:div w:id="1420520828">
      <w:bodyDiv w:val="1"/>
      <w:marLeft w:val="0"/>
      <w:marRight w:val="0"/>
      <w:marTop w:val="0"/>
      <w:marBottom w:val="0"/>
      <w:divBdr>
        <w:top w:val="none" w:sz="0" w:space="0" w:color="auto"/>
        <w:left w:val="none" w:sz="0" w:space="0" w:color="auto"/>
        <w:bottom w:val="none" w:sz="0" w:space="0" w:color="auto"/>
        <w:right w:val="none" w:sz="0" w:space="0" w:color="auto"/>
      </w:divBdr>
    </w:div>
    <w:div w:id="1427459198">
      <w:bodyDiv w:val="1"/>
      <w:marLeft w:val="0"/>
      <w:marRight w:val="0"/>
      <w:marTop w:val="0"/>
      <w:marBottom w:val="0"/>
      <w:divBdr>
        <w:top w:val="none" w:sz="0" w:space="0" w:color="auto"/>
        <w:left w:val="none" w:sz="0" w:space="0" w:color="auto"/>
        <w:bottom w:val="none" w:sz="0" w:space="0" w:color="auto"/>
        <w:right w:val="none" w:sz="0" w:space="0" w:color="auto"/>
      </w:divBdr>
      <w:divsChild>
        <w:div w:id="96102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778584">
      <w:bodyDiv w:val="1"/>
      <w:marLeft w:val="0"/>
      <w:marRight w:val="0"/>
      <w:marTop w:val="0"/>
      <w:marBottom w:val="0"/>
      <w:divBdr>
        <w:top w:val="none" w:sz="0" w:space="0" w:color="auto"/>
        <w:left w:val="none" w:sz="0" w:space="0" w:color="auto"/>
        <w:bottom w:val="none" w:sz="0" w:space="0" w:color="auto"/>
        <w:right w:val="none" w:sz="0" w:space="0" w:color="auto"/>
      </w:divBdr>
    </w:div>
    <w:div w:id="1437946979">
      <w:bodyDiv w:val="1"/>
      <w:marLeft w:val="0"/>
      <w:marRight w:val="0"/>
      <w:marTop w:val="0"/>
      <w:marBottom w:val="0"/>
      <w:divBdr>
        <w:top w:val="none" w:sz="0" w:space="0" w:color="auto"/>
        <w:left w:val="none" w:sz="0" w:space="0" w:color="auto"/>
        <w:bottom w:val="none" w:sz="0" w:space="0" w:color="auto"/>
        <w:right w:val="none" w:sz="0" w:space="0" w:color="auto"/>
      </w:divBdr>
    </w:div>
    <w:div w:id="1492211926">
      <w:bodyDiv w:val="1"/>
      <w:marLeft w:val="0"/>
      <w:marRight w:val="0"/>
      <w:marTop w:val="0"/>
      <w:marBottom w:val="0"/>
      <w:divBdr>
        <w:top w:val="none" w:sz="0" w:space="0" w:color="auto"/>
        <w:left w:val="none" w:sz="0" w:space="0" w:color="auto"/>
        <w:bottom w:val="none" w:sz="0" w:space="0" w:color="auto"/>
        <w:right w:val="none" w:sz="0" w:space="0" w:color="auto"/>
      </w:divBdr>
    </w:div>
    <w:div w:id="1529637240">
      <w:bodyDiv w:val="1"/>
      <w:marLeft w:val="0"/>
      <w:marRight w:val="0"/>
      <w:marTop w:val="0"/>
      <w:marBottom w:val="0"/>
      <w:divBdr>
        <w:top w:val="none" w:sz="0" w:space="0" w:color="auto"/>
        <w:left w:val="none" w:sz="0" w:space="0" w:color="auto"/>
        <w:bottom w:val="none" w:sz="0" w:space="0" w:color="auto"/>
        <w:right w:val="none" w:sz="0" w:space="0" w:color="auto"/>
      </w:divBdr>
    </w:div>
    <w:div w:id="1570845760">
      <w:bodyDiv w:val="1"/>
      <w:marLeft w:val="0"/>
      <w:marRight w:val="0"/>
      <w:marTop w:val="0"/>
      <w:marBottom w:val="0"/>
      <w:divBdr>
        <w:top w:val="none" w:sz="0" w:space="0" w:color="auto"/>
        <w:left w:val="none" w:sz="0" w:space="0" w:color="auto"/>
        <w:bottom w:val="none" w:sz="0" w:space="0" w:color="auto"/>
        <w:right w:val="none" w:sz="0" w:space="0" w:color="auto"/>
      </w:divBdr>
    </w:div>
    <w:div w:id="1572815046">
      <w:bodyDiv w:val="1"/>
      <w:marLeft w:val="0"/>
      <w:marRight w:val="0"/>
      <w:marTop w:val="0"/>
      <w:marBottom w:val="0"/>
      <w:divBdr>
        <w:top w:val="none" w:sz="0" w:space="0" w:color="auto"/>
        <w:left w:val="none" w:sz="0" w:space="0" w:color="auto"/>
        <w:bottom w:val="none" w:sz="0" w:space="0" w:color="auto"/>
        <w:right w:val="none" w:sz="0" w:space="0" w:color="auto"/>
      </w:divBdr>
    </w:div>
    <w:div w:id="1584601553">
      <w:bodyDiv w:val="1"/>
      <w:marLeft w:val="0"/>
      <w:marRight w:val="0"/>
      <w:marTop w:val="0"/>
      <w:marBottom w:val="0"/>
      <w:divBdr>
        <w:top w:val="none" w:sz="0" w:space="0" w:color="auto"/>
        <w:left w:val="none" w:sz="0" w:space="0" w:color="auto"/>
        <w:bottom w:val="none" w:sz="0" w:space="0" w:color="auto"/>
        <w:right w:val="none" w:sz="0" w:space="0" w:color="auto"/>
      </w:divBdr>
    </w:div>
    <w:div w:id="1635720763">
      <w:bodyDiv w:val="1"/>
      <w:marLeft w:val="0"/>
      <w:marRight w:val="0"/>
      <w:marTop w:val="0"/>
      <w:marBottom w:val="0"/>
      <w:divBdr>
        <w:top w:val="none" w:sz="0" w:space="0" w:color="auto"/>
        <w:left w:val="none" w:sz="0" w:space="0" w:color="auto"/>
        <w:bottom w:val="none" w:sz="0" w:space="0" w:color="auto"/>
        <w:right w:val="none" w:sz="0" w:space="0" w:color="auto"/>
      </w:divBdr>
    </w:div>
    <w:div w:id="1679848016">
      <w:bodyDiv w:val="1"/>
      <w:marLeft w:val="0"/>
      <w:marRight w:val="0"/>
      <w:marTop w:val="0"/>
      <w:marBottom w:val="0"/>
      <w:divBdr>
        <w:top w:val="none" w:sz="0" w:space="0" w:color="auto"/>
        <w:left w:val="none" w:sz="0" w:space="0" w:color="auto"/>
        <w:bottom w:val="none" w:sz="0" w:space="0" w:color="auto"/>
        <w:right w:val="none" w:sz="0" w:space="0" w:color="auto"/>
      </w:divBdr>
    </w:div>
    <w:div w:id="1695840541">
      <w:bodyDiv w:val="1"/>
      <w:marLeft w:val="0"/>
      <w:marRight w:val="0"/>
      <w:marTop w:val="0"/>
      <w:marBottom w:val="0"/>
      <w:divBdr>
        <w:top w:val="none" w:sz="0" w:space="0" w:color="auto"/>
        <w:left w:val="none" w:sz="0" w:space="0" w:color="auto"/>
        <w:bottom w:val="none" w:sz="0" w:space="0" w:color="auto"/>
        <w:right w:val="none" w:sz="0" w:space="0" w:color="auto"/>
      </w:divBdr>
    </w:div>
    <w:div w:id="1706100491">
      <w:bodyDiv w:val="1"/>
      <w:marLeft w:val="0"/>
      <w:marRight w:val="0"/>
      <w:marTop w:val="0"/>
      <w:marBottom w:val="0"/>
      <w:divBdr>
        <w:top w:val="none" w:sz="0" w:space="0" w:color="auto"/>
        <w:left w:val="none" w:sz="0" w:space="0" w:color="auto"/>
        <w:bottom w:val="none" w:sz="0" w:space="0" w:color="auto"/>
        <w:right w:val="none" w:sz="0" w:space="0" w:color="auto"/>
      </w:divBdr>
    </w:div>
    <w:div w:id="1713532258">
      <w:bodyDiv w:val="1"/>
      <w:marLeft w:val="0"/>
      <w:marRight w:val="0"/>
      <w:marTop w:val="0"/>
      <w:marBottom w:val="0"/>
      <w:divBdr>
        <w:top w:val="none" w:sz="0" w:space="0" w:color="auto"/>
        <w:left w:val="none" w:sz="0" w:space="0" w:color="auto"/>
        <w:bottom w:val="none" w:sz="0" w:space="0" w:color="auto"/>
        <w:right w:val="none" w:sz="0" w:space="0" w:color="auto"/>
      </w:divBdr>
    </w:div>
    <w:div w:id="1719088361">
      <w:bodyDiv w:val="1"/>
      <w:marLeft w:val="0"/>
      <w:marRight w:val="0"/>
      <w:marTop w:val="0"/>
      <w:marBottom w:val="0"/>
      <w:divBdr>
        <w:top w:val="none" w:sz="0" w:space="0" w:color="auto"/>
        <w:left w:val="none" w:sz="0" w:space="0" w:color="auto"/>
        <w:bottom w:val="none" w:sz="0" w:space="0" w:color="auto"/>
        <w:right w:val="none" w:sz="0" w:space="0" w:color="auto"/>
      </w:divBdr>
    </w:div>
    <w:div w:id="1741754940">
      <w:bodyDiv w:val="1"/>
      <w:marLeft w:val="0"/>
      <w:marRight w:val="0"/>
      <w:marTop w:val="0"/>
      <w:marBottom w:val="0"/>
      <w:divBdr>
        <w:top w:val="none" w:sz="0" w:space="0" w:color="auto"/>
        <w:left w:val="none" w:sz="0" w:space="0" w:color="auto"/>
        <w:bottom w:val="none" w:sz="0" w:space="0" w:color="auto"/>
        <w:right w:val="none" w:sz="0" w:space="0" w:color="auto"/>
      </w:divBdr>
    </w:div>
    <w:div w:id="1777867184">
      <w:bodyDiv w:val="1"/>
      <w:marLeft w:val="0"/>
      <w:marRight w:val="0"/>
      <w:marTop w:val="0"/>
      <w:marBottom w:val="0"/>
      <w:divBdr>
        <w:top w:val="none" w:sz="0" w:space="0" w:color="auto"/>
        <w:left w:val="none" w:sz="0" w:space="0" w:color="auto"/>
        <w:bottom w:val="none" w:sz="0" w:space="0" w:color="auto"/>
        <w:right w:val="none" w:sz="0" w:space="0" w:color="auto"/>
      </w:divBdr>
    </w:div>
    <w:div w:id="1793939360">
      <w:bodyDiv w:val="1"/>
      <w:marLeft w:val="0"/>
      <w:marRight w:val="0"/>
      <w:marTop w:val="0"/>
      <w:marBottom w:val="0"/>
      <w:divBdr>
        <w:top w:val="none" w:sz="0" w:space="0" w:color="auto"/>
        <w:left w:val="none" w:sz="0" w:space="0" w:color="auto"/>
        <w:bottom w:val="none" w:sz="0" w:space="0" w:color="auto"/>
        <w:right w:val="none" w:sz="0" w:space="0" w:color="auto"/>
      </w:divBdr>
    </w:div>
    <w:div w:id="1797021105">
      <w:bodyDiv w:val="1"/>
      <w:marLeft w:val="0"/>
      <w:marRight w:val="0"/>
      <w:marTop w:val="0"/>
      <w:marBottom w:val="0"/>
      <w:divBdr>
        <w:top w:val="none" w:sz="0" w:space="0" w:color="auto"/>
        <w:left w:val="none" w:sz="0" w:space="0" w:color="auto"/>
        <w:bottom w:val="none" w:sz="0" w:space="0" w:color="auto"/>
        <w:right w:val="none" w:sz="0" w:space="0" w:color="auto"/>
      </w:divBdr>
    </w:div>
    <w:div w:id="1798528470">
      <w:bodyDiv w:val="1"/>
      <w:marLeft w:val="0"/>
      <w:marRight w:val="0"/>
      <w:marTop w:val="0"/>
      <w:marBottom w:val="0"/>
      <w:divBdr>
        <w:top w:val="none" w:sz="0" w:space="0" w:color="auto"/>
        <w:left w:val="none" w:sz="0" w:space="0" w:color="auto"/>
        <w:bottom w:val="none" w:sz="0" w:space="0" w:color="auto"/>
        <w:right w:val="none" w:sz="0" w:space="0" w:color="auto"/>
      </w:divBdr>
    </w:div>
    <w:div w:id="1825316074">
      <w:bodyDiv w:val="1"/>
      <w:marLeft w:val="0"/>
      <w:marRight w:val="0"/>
      <w:marTop w:val="0"/>
      <w:marBottom w:val="0"/>
      <w:divBdr>
        <w:top w:val="none" w:sz="0" w:space="0" w:color="auto"/>
        <w:left w:val="none" w:sz="0" w:space="0" w:color="auto"/>
        <w:bottom w:val="none" w:sz="0" w:space="0" w:color="auto"/>
        <w:right w:val="none" w:sz="0" w:space="0" w:color="auto"/>
      </w:divBdr>
    </w:div>
    <w:div w:id="1827622527">
      <w:bodyDiv w:val="1"/>
      <w:marLeft w:val="0"/>
      <w:marRight w:val="0"/>
      <w:marTop w:val="0"/>
      <w:marBottom w:val="0"/>
      <w:divBdr>
        <w:top w:val="none" w:sz="0" w:space="0" w:color="auto"/>
        <w:left w:val="none" w:sz="0" w:space="0" w:color="auto"/>
        <w:bottom w:val="none" w:sz="0" w:space="0" w:color="auto"/>
        <w:right w:val="none" w:sz="0" w:space="0" w:color="auto"/>
      </w:divBdr>
    </w:div>
    <w:div w:id="1835145001">
      <w:bodyDiv w:val="1"/>
      <w:marLeft w:val="0"/>
      <w:marRight w:val="0"/>
      <w:marTop w:val="0"/>
      <w:marBottom w:val="0"/>
      <w:divBdr>
        <w:top w:val="none" w:sz="0" w:space="0" w:color="auto"/>
        <w:left w:val="none" w:sz="0" w:space="0" w:color="auto"/>
        <w:bottom w:val="none" w:sz="0" w:space="0" w:color="auto"/>
        <w:right w:val="none" w:sz="0" w:space="0" w:color="auto"/>
      </w:divBdr>
      <w:divsChild>
        <w:div w:id="912810566">
          <w:marLeft w:val="0"/>
          <w:marRight w:val="0"/>
          <w:marTop w:val="0"/>
          <w:marBottom w:val="0"/>
          <w:divBdr>
            <w:top w:val="none" w:sz="0" w:space="0" w:color="auto"/>
            <w:left w:val="none" w:sz="0" w:space="0" w:color="auto"/>
            <w:bottom w:val="none" w:sz="0" w:space="0" w:color="auto"/>
            <w:right w:val="none" w:sz="0" w:space="0" w:color="auto"/>
          </w:divBdr>
          <w:divsChild>
            <w:div w:id="1411463716">
              <w:marLeft w:val="0"/>
              <w:marRight w:val="0"/>
              <w:marTop w:val="0"/>
              <w:marBottom w:val="0"/>
              <w:divBdr>
                <w:top w:val="none" w:sz="0" w:space="0" w:color="auto"/>
                <w:left w:val="none" w:sz="0" w:space="0" w:color="auto"/>
                <w:bottom w:val="none" w:sz="0" w:space="0" w:color="auto"/>
                <w:right w:val="none" w:sz="0" w:space="0" w:color="auto"/>
              </w:divBdr>
            </w:div>
            <w:div w:id="318197006">
              <w:marLeft w:val="0"/>
              <w:marRight w:val="0"/>
              <w:marTop w:val="0"/>
              <w:marBottom w:val="0"/>
              <w:divBdr>
                <w:top w:val="none" w:sz="0" w:space="0" w:color="auto"/>
                <w:left w:val="none" w:sz="0" w:space="0" w:color="auto"/>
                <w:bottom w:val="none" w:sz="0" w:space="0" w:color="auto"/>
                <w:right w:val="none" w:sz="0" w:space="0" w:color="auto"/>
              </w:divBdr>
              <w:divsChild>
                <w:div w:id="801196268">
                  <w:marLeft w:val="0"/>
                  <w:marRight w:val="0"/>
                  <w:marTop w:val="0"/>
                  <w:marBottom w:val="0"/>
                  <w:divBdr>
                    <w:top w:val="none" w:sz="0" w:space="0" w:color="auto"/>
                    <w:left w:val="none" w:sz="0" w:space="0" w:color="auto"/>
                    <w:bottom w:val="none" w:sz="0" w:space="0" w:color="auto"/>
                    <w:right w:val="none" w:sz="0" w:space="0" w:color="auto"/>
                  </w:divBdr>
                  <w:divsChild>
                    <w:div w:id="1358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1285">
              <w:marLeft w:val="0"/>
              <w:marRight w:val="0"/>
              <w:marTop w:val="0"/>
              <w:marBottom w:val="0"/>
              <w:divBdr>
                <w:top w:val="none" w:sz="0" w:space="0" w:color="auto"/>
                <w:left w:val="none" w:sz="0" w:space="0" w:color="auto"/>
                <w:bottom w:val="none" w:sz="0" w:space="0" w:color="auto"/>
                <w:right w:val="none" w:sz="0" w:space="0" w:color="auto"/>
              </w:divBdr>
            </w:div>
          </w:divsChild>
        </w:div>
        <w:div w:id="1000042083">
          <w:marLeft w:val="0"/>
          <w:marRight w:val="0"/>
          <w:marTop w:val="0"/>
          <w:marBottom w:val="0"/>
          <w:divBdr>
            <w:top w:val="none" w:sz="0" w:space="0" w:color="auto"/>
            <w:left w:val="none" w:sz="0" w:space="0" w:color="auto"/>
            <w:bottom w:val="none" w:sz="0" w:space="0" w:color="auto"/>
            <w:right w:val="none" w:sz="0" w:space="0" w:color="auto"/>
          </w:divBdr>
          <w:divsChild>
            <w:div w:id="93313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6687">
      <w:bodyDiv w:val="1"/>
      <w:marLeft w:val="0"/>
      <w:marRight w:val="0"/>
      <w:marTop w:val="0"/>
      <w:marBottom w:val="0"/>
      <w:divBdr>
        <w:top w:val="none" w:sz="0" w:space="0" w:color="auto"/>
        <w:left w:val="none" w:sz="0" w:space="0" w:color="auto"/>
        <w:bottom w:val="none" w:sz="0" w:space="0" w:color="auto"/>
        <w:right w:val="none" w:sz="0" w:space="0" w:color="auto"/>
      </w:divBdr>
      <w:divsChild>
        <w:div w:id="1685083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959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071140">
      <w:bodyDiv w:val="1"/>
      <w:marLeft w:val="0"/>
      <w:marRight w:val="0"/>
      <w:marTop w:val="0"/>
      <w:marBottom w:val="0"/>
      <w:divBdr>
        <w:top w:val="none" w:sz="0" w:space="0" w:color="auto"/>
        <w:left w:val="none" w:sz="0" w:space="0" w:color="auto"/>
        <w:bottom w:val="none" w:sz="0" w:space="0" w:color="auto"/>
        <w:right w:val="none" w:sz="0" w:space="0" w:color="auto"/>
      </w:divBdr>
    </w:div>
    <w:div w:id="1942714379">
      <w:bodyDiv w:val="1"/>
      <w:marLeft w:val="0"/>
      <w:marRight w:val="0"/>
      <w:marTop w:val="0"/>
      <w:marBottom w:val="0"/>
      <w:divBdr>
        <w:top w:val="none" w:sz="0" w:space="0" w:color="auto"/>
        <w:left w:val="none" w:sz="0" w:space="0" w:color="auto"/>
        <w:bottom w:val="none" w:sz="0" w:space="0" w:color="auto"/>
        <w:right w:val="none" w:sz="0" w:space="0" w:color="auto"/>
      </w:divBdr>
    </w:div>
    <w:div w:id="1945458376">
      <w:bodyDiv w:val="1"/>
      <w:marLeft w:val="0"/>
      <w:marRight w:val="0"/>
      <w:marTop w:val="0"/>
      <w:marBottom w:val="0"/>
      <w:divBdr>
        <w:top w:val="none" w:sz="0" w:space="0" w:color="auto"/>
        <w:left w:val="none" w:sz="0" w:space="0" w:color="auto"/>
        <w:bottom w:val="none" w:sz="0" w:space="0" w:color="auto"/>
        <w:right w:val="none" w:sz="0" w:space="0" w:color="auto"/>
      </w:divBdr>
    </w:div>
    <w:div w:id="1973826309">
      <w:bodyDiv w:val="1"/>
      <w:marLeft w:val="0"/>
      <w:marRight w:val="0"/>
      <w:marTop w:val="0"/>
      <w:marBottom w:val="0"/>
      <w:divBdr>
        <w:top w:val="none" w:sz="0" w:space="0" w:color="auto"/>
        <w:left w:val="none" w:sz="0" w:space="0" w:color="auto"/>
        <w:bottom w:val="none" w:sz="0" w:space="0" w:color="auto"/>
        <w:right w:val="none" w:sz="0" w:space="0" w:color="auto"/>
      </w:divBdr>
    </w:div>
    <w:div w:id="1996566484">
      <w:bodyDiv w:val="1"/>
      <w:marLeft w:val="0"/>
      <w:marRight w:val="0"/>
      <w:marTop w:val="0"/>
      <w:marBottom w:val="0"/>
      <w:divBdr>
        <w:top w:val="none" w:sz="0" w:space="0" w:color="auto"/>
        <w:left w:val="none" w:sz="0" w:space="0" w:color="auto"/>
        <w:bottom w:val="none" w:sz="0" w:space="0" w:color="auto"/>
        <w:right w:val="none" w:sz="0" w:space="0" w:color="auto"/>
      </w:divBdr>
    </w:div>
    <w:div w:id="2006855788">
      <w:bodyDiv w:val="1"/>
      <w:marLeft w:val="0"/>
      <w:marRight w:val="0"/>
      <w:marTop w:val="0"/>
      <w:marBottom w:val="0"/>
      <w:divBdr>
        <w:top w:val="none" w:sz="0" w:space="0" w:color="auto"/>
        <w:left w:val="none" w:sz="0" w:space="0" w:color="auto"/>
        <w:bottom w:val="none" w:sz="0" w:space="0" w:color="auto"/>
        <w:right w:val="none" w:sz="0" w:space="0" w:color="auto"/>
      </w:divBdr>
    </w:div>
    <w:div w:id="2016497373">
      <w:bodyDiv w:val="1"/>
      <w:marLeft w:val="0"/>
      <w:marRight w:val="0"/>
      <w:marTop w:val="0"/>
      <w:marBottom w:val="0"/>
      <w:divBdr>
        <w:top w:val="none" w:sz="0" w:space="0" w:color="auto"/>
        <w:left w:val="none" w:sz="0" w:space="0" w:color="auto"/>
        <w:bottom w:val="none" w:sz="0" w:space="0" w:color="auto"/>
        <w:right w:val="none" w:sz="0" w:space="0" w:color="auto"/>
      </w:divBdr>
    </w:div>
    <w:div w:id="2021195877">
      <w:bodyDiv w:val="1"/>
      <w:marLeft w:val="0"/>
      <w:marRight w:val="0"/>
      <w:marTop w:val="0"/>
      <w:marBottom w:val="0"/>
      <w:divBdr>
        <w:top w:val="none" w:sz="0" w:space="0" w:color="auto"/>
        <w:left w:val="none" w:sz="0" w:space="0" w:color="auto"/>
        <w:bottom w:val="none" w:sz="0" w:space="0" w:color="auto"/>
        <w:right w:val="none" w:sz="0" w:space="0" w:color="auto"/>
      </w:divBdr>
    </w:div>
    <w:div w:id="2030719881">
      <w:bodyDiv w:val="1"/>
      <w:marLeft w:val="0"/>
      <w:marRight w:val="0"/>
      <w:marTop w:val="0"/>
      <w:marBottom w:val="0"/>
      <w:divBdr>
        <w:top w:val="none" w:sz="0" w:space="0" w:color="auto"/>
        <w:left w:val="none" w:sz="0" w:space="0" w:color="auto"/>
        <w:bottom w:val="none" w:sz="0" w:space="0" w:color="auto"/>
        <w:right w:val="none" w:sz="0" w:space="0" w:color="auto"/>
      </w:divBdr>
    </w:div>
    <w:div w:id="2047679623">
      <w:bodyDiv w:val="1"/>
      <w:marLeft w:val="0"/>
      <w:marRight w:val="0"/>
      <w:marTop w:val="0"/>
      <w:marBottom w:val="0"/>
      <w:divBdr>
        <w:top w:val="none" w:sz="0" w:space="0" w:color="auto"/>
        <w:left w:val="none" w:sz="0" w:space="0" w:color="auto"/>
        <w:bottom w:val="none" w:sz="0" w:space="0" w:color="auto"/>
        <w:right w:val="none" w:sz="0" w:space="0" w:color="auto"/>
      </w:divBdr>
    </w:div>
    <w:div w:id="2072270451">
      <w:bodyDiv w:val="1"/>
      <w:marLeft w:val="0"/>
      <w:marRight w:val="0"/>
      <w:marTop w:val="0"/>
      <w:marBottom w:val="0"/>
      <w:divBdr>
        <w:top w:val="none" w:sz="0" w:space="0" w:color="auto"/>
        <w:left w:val="none" w:sz="0" w:space="0" w:color="auto"/>
        <w:bottom w:val="none" w:sz="0" w:space="0" w:color="auto"/>
        <w:right w:val="none" w:sz="0" w:space="0" w:color="auto"/>
      </w:divBdr>
    </w:div>
    <w:div w:id="210607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randviewresearch.com/industry-analysis/pet-tech-market" TargetMode="External"/><Relationship Id="rId18" Type="http://schemas.openxmlformats.org/officeDocument/2006/relationships/hyperlink" Target="https://www.inegi.org.mx/" TargetMode="External"/><Relationship Id="rId26" Type="http://schemas.openxmlformats.org/officeDocument/2006/relationships/hyperlink" Target="https://www.whistle.com/" TargetMode="External"/><Relationship Id="rId3" Type="http://schemas.openxmlformats.org/officeDocument/2006/relationships/styles" Target="styles.xml"/><Relationship Id="rId21" Type="http://schemas.openxmlformats.org/officeDocument/2006/relationships/hyperlink" Target="https://www.vetsmart.com.mx/" TargetMode="External"/><Relationship Id="rId34"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hyperlink" Target="https://www.euromonitor.com/pet-care-in-mexico/report" TargetMode="External"/><Relationship Id="rId17" Type="http://schemas.openxmlformats.org/officeDocument/2006/relationships/hyperlink" Target="https://www.gob.mx/agricultura/es/articulos/bienestar-animal-y-tenencia-responsable-de-mascotas" TargetMode="External"/><Relationship Id="rId25" Type="http://schemas.openxmlformats.org/officeDocument/2006/relationships/hyperlink" Target="https://www.rover.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dc.com/" TargetMode="External"/><Relationship Id="rId20" Type="http://schemas.openxmlformats.org/officeDocument/2006/relationships/hyperlink" Target="https://www.doghero.com.mx/" TargetMode="External"/><Relationship Id="rId29" Type="http://schemas.openxmlformats.org/officeDocument/2006/relationships/hyperlink" Target="https://www2.deloitte.com/"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www.inegi.org.mx/contenidos/saladeprensa/aproposito/2021/animales2021_Nal.pdf" TargetMode="External"/><Relationship Id="rId24" Type="http://schemas.openxmlformats.org/officeDocument/2006/relationships/hyperlink" Target="https://www.pawtrack.com/" TargetMode="External"/><Relationship Id="rId32" Type="http://schemas.openxmlformats.org/officeDocument/2006/relationships/hyperlink" Target="https://wiki.mozilla.org/Security/Server_Side_TLS" TargetMode="External"/><Relationship Id="rId5" Type="http://schemas.openxmlformats.org/officeDocument/2006/relationships/webSettings" Target="webSettings.xml"/><Relationship Id="rId15" Type="http://schemas.openxmlformats.org/officeDocument/2006/relationships/hyperlink" Target="https://www.pewresearch.org/global/2019/02/05/smartphone-ownership-is-growing-rapidly-around-the-world-but-not-always-equally/" TargetMode="External"/><Relationship Id="rId23" Type="http://schemas.openxmlformats.org/officeDocument/2006/relationships/hyperlink" Target="https://www.petdesk.com/" TargetMode="External"/><Relationship Id="rId28" Type="http://schemas.openxmlformats.org/officeDocument/2006/relationships/hyperlink" Target="https://www.statista.com/" TargetMode="External"/><Relationship Id="rId10" Type="http://schemas.microsoft.com/office/2007/relationships/diagramDrawing" Target="diagrams/drawing1.xml"/><Relationship Id="rId19" Type="http://schemas.openxmlformats.org/officeDocument/2006/relationships/hyperlink" Target="https://www.petco.com.mx/" TargetMode="External"/><Relationship Id="rId31" Type="http://schemas.openxmlformats.org/officeDocument/2006/relationships/hyperlink" Target="https://owasp.org/Top10/"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www.ammvepe.com.mx/" TargetMode="External"/><Relationship Id="rId22" Type="http://schemas.openxmlformats.org/officeDocument/2006/relationships/hyperlink" Target="https://www.mercadolibre.com.mx/mascotas" TargetMode="External"/><Relationship Id="rId27" Type="http://schemas.openxmlformats.org/officeDocument/2006/relationships/hyperlink" Target="https://www.vetster.com/" TargetMode="External"/><Relationship Id="rId30" Type="http://schemas.openxmlformats.org/officeDocument/2006/relationships/hyperlink" Target="https://www.w3.org/TR/WCAG21/" TargetMode="External"/><Relationship Id="rId8"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EF82FE-C5FD-4806-A43A-A38859C9F793}"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s-MX"/>
        </a:p>
      </dgm:t>
    </dgm:pt>
    <dgm:pt modelId="{66BFC33A-67E6-4A86-B4F7-2F3AF24B3420}">
      <dgm:prSet phldrT="[Text]"/>
      <dgm:spPr/>
      <dgm:t>
        <a:bodyPr/>
        <a:lstStyle/>
        <a:p>
          <a:r>
            <a:rPr lang="es-MX"/>
            <a:t>Product Owner </a:t>
          </a:r>
        </a:p>
      </dgm:t>
    </dgm:pt>
    <dgm:pt modelId="{399D0A43-35FB-4998-929C-B1CD1FA3FBD4}" type="parTrans" cxnId="{C18E588E-5D84-423C-8217-E75A99FC8FFE}">
      <dgm:prSet/>
      <dgm:spPr/>
      <dgm:t>
        <a:bodyPr/>
        <a:lstStyle/>
        <a:p>
          <a:endParaRPr lang="es-MX"/>
        </a:p>
      </dgm:t>
    </dgm:pt>
    <dgm:pt modelId="{3C1C23E7-E4EF-4FA4-B485-49479CBDCFFE}" type="sibTrans" cxnId="{C18E588E-5D84-423C-8217-E75A99FC8FFE}">
      <dgm:prSet/>
      <dgm:spPr/>
      <dgm:t>
        <a:bodyPr/>
        <a:lstStyle/>
        <a:p>
          <a:endParaRPr lang="es-MX"/>
        </a:p>
      </dgm:t>
    </dgm:pt>
    <dgm:pt modelId="{58213D8B-C704-431A-BAE8-F389F5714380}" type="asst">
      <dgm:prSet phldrT="[Text]"/>
      <dgm:spPr/>
      <dgm:t>
        <a:bodyPr/>
        <a:lstStyle/>
        <a:p>
          <a:r>
            <a:rPr lang="es-MX"/>
            <a:t>Scrum Master </a:t>
          </a:r>
        </a:p>
      </dgm:t>
    </dgm:pt>
    <dgm:pt modelId="{D2002051-A4D4-474F-B6DA-2307067BB814}" type="parTrans" cxnId="{D7A6D9CB-2AF2-4C9A-85DA-55CD7E1040E2}">
      <dgm:prSet/>
      <dgm:spPr/>
      <dgm:t>
        <a:bodyPr/>
        <a:lstStyle/>
        <a:p>
          <a:endParaRPr lang="es-MX"/>
        </a:p>
      </dgm:t>
    </dgm:pt>
    <dgm:pt modelId="{737BCA6B-DA52-4A00-AE8B-5716A4ED8E49}" type="sibTrans" cxnId="{D7A6D9CB-2AF2-4C9A-85DA-55CD7E1040E2}">
      <dgm:prSet/>
      <dgm:spPr/>
      <dgm:t>
        <a:bodyPr/>
        <a:lstStyle/>
        <a:p>
          <a:endParaRPr lang="es-MX"/>
        </a:p>
      </dgm:t>
    </dgm:pt>
    <dgm:pt modelId="{1057B59C-D9D5-420D-B877-43A8DDE4158B}">
      <dgm:prSet phldrT="[Text]"/>
      <dgm:spPr/>
      <dgm:t>
        <a:bodyPr/>
        <a:lstStyle/>
        <a:p>
          <a:r>
            <a:rPr lang="es-MX"/>
            <a:t> Equipo de Soporte y QA </a:t>
          </a:r>
        </a:p>
      </dgm:t>
    </dgm:pt>
    <dgm:pt modelId="{25252C84-2FCA-423E-8E18-3E69AB6E93BB}" type="parTrans" cxnId="{2F275F10-1515-4909-BB68-F781D4A26697}">
      <dgm:prSet/>
      <dgm:spPr/>
      <dgm:t>
        <a:bodyPr/>
        <a:lstStyle/>
        <a:p>
          <a:endParaRPr lang="es-MX"/>
        </a:p>
      </dgm:t>
    </dgm:pt>
    <dgm:pt modelId="{7967C46B-A5DB-4DFC-9FC5-462BF41323AB}" type="sibTrans" cxnId="{2F275F10-1515-4909-BB68-F781D4A26697}">
      <dgm:prSet/>
      <dgm:spPr/>
      <dgm:t>
        <a:bodyPr/>
        <a:lstStyle/>
        <a:p>
          <a:endParaRPr lang="es-MX"/>
        </a:p>
      </dgm:t>
    </dgm:pt>
    <dgm:pt modelId="{B3D809E4-BFE7-41A2-B65D-ECD808063228}">
      <dgm:prSet phldrT="[Text]"/>
      <dgm:spPr/>
      <dgm:t>
        <a:bodyPr/>
        <a:lstStyle/>
        <a:p>
          <a:r>
            <a:rPr lang="es-MX"/>
            <a:t>Front-end	</a:t>
          </a:r>
        </a:p>
      </dgm:t>
    </dgm:pt>
    <dgm:pt modelId="{28B2FB7B-C3F8-4399-B7C5-54610FA4F5D0}" type="parTrans" cxnId="{61653182-3DBA-440F-89EC-34EE576E09F4}">
      <dgm:prSet/>
      <dgm:spPr/>
      <dgm:t>
        <a:bodyPr/>
        <a:lstStyle/>
        <a:p>
          <a:endParaRPr lang="es-MX"/>
        </a:p>
      </dgm:t>
    </dgm:pt>
    <dgm:pt modelId="{CEE156EE-F72F-4CAE-AC3D-4813DBD60B3F}" type="sibTrans" cxnId="{61653182-3DBA-440F-89EC-34EE576E09F4}">
      <dgm:prSet/>
      <dgm:spPr/>
      <dgm:t>
        <a:bodyPr/>
        <a:lstStyle/>
        <a:p>
          <a:endParaRPr lang="es-MX"/>
        </a:p>
      </dgm:t>
    </dgm:pt>
    <dgm:pt modelId="{81C0D692-106F-4CF7-A0CA-2DE7A97D07E1}">
      <dgm:prSet phldrT="[Text]"/>
      <dgm:spPr/>
      <dgm:t>
        <a:bodyPr/>
        <a:lstStyle/>
        <a:p>
          <a:r>
            <a:rPr lang="es-MX"/>
            <a:t> Equipo de Desarrollo </a:t>
          </a:r>
        </a:p>
      </dgm:t>
    </dgm:pt>
    <dgm:pt modelId="{C2FF9229-2B9E-4F22-A90E-2835D6116982}" type="parTrans" cxnId="{7BA925EB-E192-4AC4-958A-E016C084604F}">
      <dgm:prSet/>
      <dgm:spPr/>
      <dgm:t>
        <a:bodyPr/>
        <a:lstStyle/>
        <a:p>
          <a:endParaRPr lang="es-MX"/>
        </a:p>
      </dgm:t>
    </dgm:pt>
    <dgm:pt modelId="{E4A86F92-691C-4618-BE84-944AE81E9263}" type="sibTrans" cxnId="{7BA925EB-E192-4AC4-958A-E016C084604F}">
      <dgm:prSet/>
      <dgm:spPr/>
      <dgm:t>
        <a:bodyPr/>
        <a:lstStyle/>
        <a:p>
          <a:endParaRPr lang="es-MX"/>
        </a:p>
      </dgm:t>
    </dgm:pt>
    <dgm:pt modelId="{AD82A30E-A1CF-41B1-AFF1-AB334FB49C48}" type="asst">
      <dgm:prSet phldrT="[Text]"/>
      <dgm:spPr/>
      <dgm:t>
        <a:bodyPr/>
        <a:lstStyle/>
        <a:p>
          <a:r>
            <a:rPr lang="es-MX"/>
            <a:t>Líder de Proyecto</a:t>
          </a:r>
        </a:p>
      </dgm:t>
    </dgm:pt>
    <dgm:pt modelId="{F4A5B925-1E35-4B93-8BB0-AAD1BA99CF02}" type="parTrans" cxnId="{DA673AFE-872F-4C1B-816C-35166439FD4E}">
      <dgm:prSet/>
      <dgm:spPr/>
      <dgm:t>
        <a:bodyPr/>
        <a:lstStyle/>
        <a:p>
          <a:endParaRPr lang="es-MX"/>
        </a:p>
      </dgm:t>
    </dgm:pt>
    <dgm:pt modelId="{DF99A0D1-FBD7-4A1B-A1E6-7F2D888B7F4D}" type="sibTrans" cxnId="{DA673AFE-872F-4C1B-816C-35166439FD4E}">
      <dgm:prSet/>
      <dgm:spPr/>
      <dgm:t>
        <a:bodyPr/>
        <a:lstStyle/>
        <a:p>
          <a:endParaRPr lang="es-MX"/>
        </a:p>
      </dgm:t>
    </dgm:pt>
    <dgm:pt modelId="{3574CC2D-ADF1-461D-B884-17660D331050}">
      <dgm:prSet/>
      <dgm:spPr/>
      <dgm:t>
        <a:bodyPr/>
        <a:lstStyle/>
        <a:p>
          <a:r>
            <a:rPr lang="es-MX"/>
            <a:t>Back-end </a:t>
          </a:r>
        </a:p>
      </dgm:t>
    </dgm:pt>
    <dgm:pt modelId="{E008B25B-AEEE-411B-8575-6360405234A2}" type="parTrans" cxnId="{320C1EAD-BCDA-4CFB-BBCF-A2C03E49607B}">
      <dgm:prSet/>
      <dgm:spPr/>
    </dgm:pt>
    <dgm:pt modelId="{4F244842-FFA5-4A74-A37C-2C97C379456B}" type="sibTrans" cxnId="{320C1EAD-BCDA-4CFB-BBCF-A2C03E49607B}">
      <dgm:prSet/>
      <dgm:spPr/>
    </dgm:pt>
    <dgm:pt modelId="{7267A2FC-AAB5-48C4-883F-D5803E433B33}">
      <dgm:prSet/>
      <dgm:spPr/>
      <dgm:t>
        <a:bodyPr/>
        <a:lstStyle/>
        <a:p>
          <a:r>
            <a:rPr lang="es-MX"/>
            <a:t>Móvil Dev</a:t>
          </a:r>
        </a:p>
      </dgm:t>
    </dgm:pt>
    <dgm:pt modelId="{246825E3-C2D5-40C6-A0D7-2805227A2501}" type="parTrans" cxnId="{C454174C-1BB6-4AD8-9630-E49F45C41257}">
      <dgm:prSet/>
      <dgm:spPr/>
    </dgm:pt>
    <dgm:pt modelId="{84557BF2-0ACD-42C8-A980-2D6D4EDE4A1D}" type="sibTrans" cxnId="{C454174C-1BB6-4AD8-9630-E49F45C41257}">
      <dgm:prSet/>
      <dgm:spPr/>
    </dgm:pt>
    <dgm:pt modelId="{7EED5396-5289-4D5D-A60D-C6B47AF56C2D}">
      <dgm:prSet/>
      <dgm:spPr/>
      <dgm:t>
        <a:bodyPr/>
        <a:lstStyle/>
        <a:p>
          <a:r>
            <a:rPr lang="es-MX"/>
            <a:t>QA Tester </a:t>
          </a:r>
        </a:p>
      </dgm:t>
    </dgm:pt>
    <dgm:pt modelId="{4CBA0376-3374-45F2-855D-6C41C8A2DF3D}" type="parTrans" cxnId="{293F4BEC-A13C-4E0C-B099-6DAA7A0620E5}">
      <dgm:prSet/>
      <dgm:spPr/>
    </dgm:pt>
    <dgm:pt modelId="{AD293D19-0081-424A-9134-BCF733D0A371}" type="sibTrans" cxnId="{293F4BEC-A13C-4E0C-B099-6DAA7A0620E5}">
      <dgm:prSet/>
      <dgm:spPr/>
    </dgm:pt>
    <dgm:pt modelId="{1DDC1850-27B1-4A84-B139-F03628207AC3}">
      <dgm:prSet/>
      <dgm:spPr/>
      <dgm:t>
        <a:bodyPr/>
        <a:lstStyle/>
        <a:p>
          <a:r>
            <a:rPr lang="es-MX"/>
            <a:t>Soporte TI</a:t>
          </a:r>
        </a:p>
      </dgm:t>
    </dgm:pt>
    <dgm:pt modelId="{7FB01E10-129C-4372-ABBD-1FFAD157DF35}" type="parTrans" cxnId="{71289C2A-2E5E-4A06-AA6B-002E954001CD}">
      <dgm:prSet/>
      <dgm:spPr/>
    </dgm:pt>
    <dgm:pt modelId="{71D0A568-8BE2-4D76-88DB-13E731AD252D}" type="sibTrans" cxnId="{71289C2A-2E5E-4A06-AA6B-002E954001CD}">
      <dgm:prSet/>
      <dgm:spPr/>
    </dgm:pt>
    <dgm:pt modelId="{6224645E-9E11-4837-BEF9-52065FBB0790}" type="pres">
      <dgm:prSet presAssocID="{E6EF82FE-C5FD-4806-A43A-A38859C9F793}" presName="hierChild1" presStyleCnt="0">
        <dgm:presLayoutVars>
          <dgm:chPref val="1"/>
          <dgm:dir/>
          <dgm:animOne val="branch"/>
          <dgm:animLvl val="lvl"/>
          <dgm:resizeHandles/>
        </dgm:presLayoutVars>
      </dgm:prSet>
      <dgm:spPr/>
    </dgm:pt>
    <dgm:pt modelId="{4837BAA5-858A-4356-A1D7-4F93376EC4D1}" type="pres">
      <dgm:prSet presAssocID="{66BFC33A-67E6-4A86-B4F7-2F3AF24B3420}" presName="hierRoot1" presStyleCnt="0"/>
      <dgm:spPr/>
    </dgm:pt>
    <dgm:pt modelId="{DA7C33CE-DDE5-410C-8723-948DCF444D33}" type="pres">
      <dgm:prSet presAssocID="{66BFC33A-67E6-4A86-B4F7-2F3AF24B3420}" presName="composite" presStyleCnt="0"/>
      <dgm:spPr/>
    </dgm:pt>
    <dgm:pt modelId="{F922F96D-4E11-43D7-AD20-76B84B4B8961}" type="pres">
      <dgm:prSet presAssocID="{66BFC33A-67E6-4A86-B4F7-2F3AF24B3420}" presName="image" presStyleLbl="node0" presStyleIdx="0" presStyleCnt="1"/>
      <dgm:spPr/>
    </dgm:pt>
    <dgm:pt modelId="{A36B4470-EA09-4A67-84BF-57FA0EF4CEA7}" type="pres">
      <dgm:prSet presAssocID="{66BFC33A-67E6-4A86-B4F7-2F3AF24B3420}" presName="text" presStyleLbl="revTx" presStyleIdx="0" presStyleCnt="10">
        <dgm:presLayoutVars>
          <dgm:chPref val="3"/>
        </dgm:presLayoutVars>
      </dgm:prSet>
      <dgm:spPr/>
    </dgm:pt>
    <dgm:pt modelId="{A706538E-6BBC-4CDE-A9C0-4D5D32194087}" type="pres">
      <dgm:prSet presAssocID="{66BFC33A-67E6-4A86-B4F7-2F3AF24B3420}" presName="hierChild2" presStyleCnt="0"/>
      <dgm:spPr/>
    </dgm:pt>
    <dgm:pt modelId="{440FB2F5-C239-48E3-91AD-AB6CF37D9B79}" type="pres">
      <dgm:prSet presAssocID="{D2002051-A4D4-474F-B6DA-2307067BB814}" presName="Name10" presStyleLbl="parChTrans1D2" presStyleIdx="0" presStyleCnt="2"/>
      <dgm:spPr/>
    </dgm:pt>
    <dgm:pt modelId="{7391E2F5-BC1F-492E-A159-00BE6309E30B}" type="pres">
      <dgm:prSet presAssocID="{58213D8B-C704-431A-BAE8-F389F5714380}" presName="hierRoot2" presStyleCnt="0"/>
      <dgm:spPr/>
    </dgm:pt>
    <dgm:pt modelId="{6F7FA35C-9E97-4F7B-BC7F-A244C9BCEDF6}" type="pres">
      <dgm:prSet presAssocID="{58213D8B-C704-431A-BAE8-F389F5714380}" presName="composite2" presStyleCnt="0"/>
      <dgm:spPr/>
    </dgm:pt>
    <dgm:pt modelId="{5D0FEFCE-1ADF-4722-BA3C-FF37D313347B}" type="pres">
      <dgm:prSet presAssocID="{58213D8B-C704-431A-BAE8-F389F5714380}" presName="image2" presStyleLbl="asst1" presStyleIdx="0" presStyleCnt="2"/>
      <dgm:spPr/>
    </dgm:pt>
    <dgm:pt modelId="{CFC251EF-59EE-436B-A877-8DCCBA835ACB}" type="pres">
      <dgm:prSet presAssocID="{58213D8B-C704-431A-BAE8-F389F5714380}" presName="text2" presStyleLbl="revTx" presStyleIdx="1" presStyleCnt="10">
        <dgm:presLayoutVars>
          <dgm:chPref val="3"/>
        </dgm:presLayoutVars>
      </dgm:prSet>
      <dgm:spPr/>
    </dgm:pt>
    <dgm:pt modelId="{2A816545-BA99-434A-AD6B-C09987EAB30B}" type="pres">
      <dgm:prSet presAssocID="{58213D8B-C704-431A-BAE8-F389F5714380}" presName="hierChild3" presStyleCnt="0"/>
      <dgm:spPr/>
    </dgm:pt>
    <dgm:pt modelId="{D974DD2E-0C5F-4D05-9E91-67B2483FB08D}" type="pres">
      <dgm:prSet presAssocID="{F4A5B925-1E35-4B93-8BB0-AAD1BA99CF02}" presName="Name17" presStyleLbl="parChTrans1D3" presStyleIdx="0" presStyleCnt="2"/>
      <dgm:spPr/>
    </dgm:pt>
    <dgm:pt modelId="{51760949-9F2E-434E-AF0E-AE8817552222}" type="pres">
      <dgm:prSet presAssocID="{AD82A30E-A1CF-41B1-AFF1-AB334FB49C48}" presName="hierRoot3" presStyleCnt="0"/>
      <dgm:spPr/>
    </dgm:pt>
    <dgm:pt modelId="{6D7EFADB-6EC5-4A61-BE3E-EA32F6ED7128}" type="pres">
      <dgm:prSet presAssocID="{AD82A30E-A1CF-41B1-AFF1-AB334FB49C48}" presName="composite3" presStyleCnt="0"/>
      <dgm:spPr/>
    </dgm:pt>
    <dgm:pt modelId="{920DDA99-5053-4AF0-916C-2681B3E82B1E}" type="pres">
      <dgm:prSet presAssocID="{AD82A30E-A1CF-41B1-AFF1-AB334FB49C48}" presName="image3" presStyleLbl="asst1" presStyleIdx="1" presStyleCnt="2"/>
      <dgm:spPr/>
    </dgm:pt>
    <dgm:pt modelId="{A0DDCE01-434B-4B64-A0BE-68AB7A119F7A}" type="pres">
      <dgm:prSet presAssocID="{AD82A30E-A1CF-41B1-AFF1-AB334FB49C48}" presName="text3" presStyleLbl="revTx" presStyleIdx="2" presStyleCnt="10">
        <dgm:presLayoutVars>
          <dgm:chPref val="3"/>
        </dgm:presLayoutVars>
      </dgm:prSet>
      <dgm:spPr/>
    </dgm:pt>
    <dgm:pt modelId="{E917AD0C-3E3E-402E-AA57-2D480CE05087}" type="pres">
      <dgm:prSet presAssocID="{AD82A30E-A1CF-41B1-AFF1-AB334FB49C48}" presName="hierChild4" presStyleCnt="0"/>
      <dgm:spPr/>
    </dgm:pt>
    <dgm:pt modelId="{8B7499AB-FC89-41E9-961E-5994C17AAD32}" type="pres">
      <dgm:prSet presAssocID="{28B2FB7B-C3F8-4399-B7C5-54610FA4F5D0}" presName="Name23" presStyleLbl="parChTrans1D4" presStyleIdx="0" presStyleCnt="5"/>
      <dgm:spPr/>
    </dgm:pt>
    <dgm:pt modelId="{584FEDA5-717C-44E4-893D-98473526C575}" type="pres">
      <dgm:prSet presAssocID="{B3D809E4-BFE7-41A2-B65D-ECD808063228}" presName="hierRoot4" presStyleCnt="0"/>
      <dgm:spPr/>
    </dgm:pt>
    <dgm:pt modelId="{6951BB31-56A2-4204-98CB-24646861D372}" type="pres">
      <dgm:prSet presAssocID="{B3D809E4-BFE7-41A2-B65D-ECD808063228}" presName="composite4" presStyleCnt="0"/>
      <dgm:spPr/>
    </dgm:pt>
    <dgm:pt modelId="{2B5ADECE-9E11-481E-BF35-4AE7D2323061}" type="pres">
      <dgm:prSet presAssocID="{B3D809E4-BFE7-41A2-B65D-ECD808063228}" presName="image4" presStyleLbl="node4" presStyleIdx="0" presStyleCnt="5"/>
      <dgm:spPr/>
    </dgm:pt>
    <dgm:pt modelId="{47D8DD8C-17EF-41D3-9BE4-4AFC9E8D4721}" type="pres">
      <dgm:prSet presAssocID="{B3D809E4-BFE7-41A2-B65D-ECD808063228}" presName="text4" presStyleLbl="revTx" presStyleIdx="3" presStyleCnt="10">
        <dgm:presLayoutVars>
          <dgm:chPref val="3"/>
        </dgm:presLayoutVars>
      </dgm:prSet>
      <dgm:spPr/>
    </dgm:pt>
    <dgm:pt modelId="{44D55F6D-8C8D-4859-AF24-B3CF412DB00F}" type="pres">
      <dgm:prSet presAssocID="{B3D809E4-BFE7-41A2-B65D-ECD808063228}" presName="hierChild5" presStyleCnt="0"/>
      <dgm:spPr/>
    </dgm:pt>
    <dgm:pt modelId="{1FDF7068-A052-4424-9353-0A4F54DBFC87}" type="pres">
      <dgm:prSet presAssocID="{E008B25B-AEEE-411B-8575-6360405234A2}" presName="Name23" presStyleLbl="parChTrans1D4" presStyleIdx="1" presStyleCnt="5"/>
      <dgm:spPr/>
    </dgm:pt>
    <dgm:pt modelId="{4AB928D8-02AF-4421-9B9E-1482C787A84E}" type="pres">
      <dgm:prSet presAssocID="{3574CC2D-ADF1-461D-B884-17660D331050}" presName="hierRoot4" presStyleCnt="0"/>
      <dgm:spPr/>
    </dgm:pt>
    <dgm:pt modelId="{D2C22D87-D033-4965-BBC7-28D9FA1C5EF2}" type="pres">
      <dgm:prSet presAssocID="{3574CC2D-ADF1-461D-B884-17660D331050}" presName="composite4" presStyleCnt="0"/>
      <dgm:spPr/>
    </dgm:pt>
    <dgm:pt modelId="{7F17FC04-ACD9-4B0B-B366-AC6A7FFAAAE6}" type="pres">
      <dgm:prSet presAssocID="{3574CC2D-ADF1-461D-B884-17660D331050}" presName="image4" presStyleLbl="node4" presStyleIdx="1" presStyleCnt="5"/>
      <dgm:spPr/>
    </dgm:pt>
    <dgm:pt modelId="{262E1152-387D-4E7B-A953-6F9DC022D416}" type="pres">
      <dgm:prSet presAssocID="{3574CC2D-ADF1-461D-B884-17660D331050}" presName="text4" presStyleLbl="revTx" presStyleIdx="4" presStyleCnt="10">
        <dgm:presLayoutVars>
          <dgm:chPref val="3"/>
        </dgm:presLayoutVars>
      </dgm:prSet>
      <dgm:spPr/>
    </dgm:pt>
    <dgm:pt modelId="{3B9B8A16-27C2-410C-AC50-7E8595B56D9B}" type="pres">
      <dgm:prSet presAssocID="{3574CC2D-ADF1-461D-B884-17660D331050}" presName="hierChild5" presStyleCnt="0"/>
      <dgm:spPr/>
    </dgm:pt>
    <dgm:pt modelId="{DFE1A1FF-6214-416F-9C03-642414744888}" type="pres">
      <dgm:prSet presAssocID="{246825E3-C2D5-40C6-A0D7-2805227A2501}" presName="Name23" presStyleLbl="parChTrans1D4" presStyleIdx="2" presStyleCnt="5"/>
      <dgm:spPr/>
    </dgm:pt>
    <dgm:pt modelId="{FF6A4C28-35A3-4AE6-BBD8-109B00CEF6FB}" type="pres">
      <dgm:prSet presAssocID="{7267A2FC-AAB5-48C4-883F-D5803E433B33}" presName="hierRoot4" presStyleCnt="0"/>
      <dgm:spPr/>
    </dgm:pt>
    <dgm:pt modelId="{27576D77-AF02-46FE-BB59-6CBC717EBD1C}" type="pres">
      <dgm:prSet presAssocID="{7267A2FC-AAB5-48C4-883F-D5803E433B33}" presName="composite4" presStyleCnt="0"/>
      <dgm:spPr/>
    </dgm:pt>
    <dgm:pt modelId="{2346D0BD-7A4B-4B7D-B94B-6423F58D410B}" type="pres">
      <dgm:prSet presAssocID="{7267A2FC-AAB5-48C4-883F-D5803E433B33}" presName="image4" presStyleLbl="node4" presStyleIdx="2" presStyleCnt="5"/>
      <dgm:spPr/>
    </dgm:pt>
    <dgm:pt modelId="{763ADCA9-1DDC-4CC5-9D60-F96B7DE503E1}" type="pres">
      <dgm:prSet presAssocID="{7267A2FC-AAB5-48C4-883F-D5803E433B33}" presName="text4" presStyleLbl="revTx" presStyleIdx="5" presStyleCnt="10">
        <dgm:presLayoutVars>
          <dgm:chPref val="3"/>
        </dgm:presLayoutVars>
      </dgm:prSet>
      <dgm:spPr/>
    </dgm:pt>
    <dgm:pt modelId="{F0DC1473-61B1-4A8D-8C54-495A58421E67}" type="pres">
      <dgm:prSet presAssocID="{7267A2FC-AAB5-48C4-883F-D5803E433B33}" presName="hierChild5" presStyleCnt="0"/>
      <dgm:spPr/>
    </dgm:pt>
    <dgm:pt modelId="{88D3BD93-9185-46CD-9F99-016CA1B1E87F}" type="pres">
      <dgm:prSet presAssocID="{C2FF9229-2B9E-4F22-A90E-2835D6116982}" presName="Name10" presStyleLbl="parChTrans1D2" presStyleIdx="1" presStyleCnt="2"/>
      <dgm:spPr/>
    </dgm:pt>
    <dgm:pt modelId="{17740480-D45B-4DA1-AD19-EE5DB4368378}" type="pres">
      <dgm:prSet presAssocID="{81C0D692-106F-4CF7-A0CA-2DE7A97D07E1}" presName="hierRoot2" presStyleCnt="0"/>
      <dgm:spPr/>
    </dgm:pt>
    <dgm:pt modelId="{AC152181-9165-4B76-87A0-72B32DD2D13E}" type="pres">
      <dgm:prSet presAssocID="{81C0D692-106F-4CF7-A0CA-2DE7A97D07E1}" presName="composite2" presStyleCnt="0"/>
      <dgm:spPr/>
    </dgm:pt>
    <dgm:pt modelId="{457E331B-B91C-4409-9C04-70B77C85932D}" type="pres">
      <dgm:prSet presAssocID="{81C0D692-106F-4CF7-A0CA-2DE7A97D07E1}" presName="image2" presStyleLbl="node2" presStyleIdx="0" presStyleCnt="1"/>
      <dgm:spPr/>
    </dgm:pt>
    <dgm:pt modelId="{CD87018C-D39B-42A1-81F7-070C8DA3FFBA}" type="pres">
      <dgm:prSet presAssocID="{81C0D692-106F-4CF7-A0CA-2DE7A97D07E1}" presName="text2" presStyleLbl="revTx" presStyleIdx="6" presStyleCnt="10">
        <dgm:presLayoutVars>
          <dgm:chPref val="3"/>
        </dgm:presLayoutVars>
      </dgm:prSet>
      <dgm:spPr/>
    </dgm:pt>
    <dgm:pt modelId="{D7FAD7AA-1FED-4EAA-8AC7-FC5A674CC7E9}" type="pres">
      <dgm:prSet presAssocID="{81C0D692-106F-4CF7-A0CA-2DE7A97D07E1}" presName="hierChild3" presStyleCnt="0"/>
      <dgm:spPr/>
    </dgm:pt>
    <dgm:pt modelId="{C3195D5A-34A2-49D3-A9B6-0D69BBE95973}" type="pres">
      <dgm:prSet presAssocID="{25252C84-2FCA-423E-8E18-3E69AB6E93BB}" presName="Name17" presStyleLbl="parChTrans1D3" presStyleIdx="1" presStyleCnt="2"/>
      <dgm:spPr/>
    </dgm:pt>
    <dgm:pt modelId="{7977F620-F385-4F8C-A567-7CC093B07192}" type="pres">
      <dgm:prSet presAssocID="{1057B59C-D9D5-420D-B877-43A8DDE4158B}" presName="hierRoot3" presStyleCnt="0"/>
      <dgm:spPr/>
    </dgm:pt>
    <dgm:pt modelId="{31A389B7-157E-41A3-B670-B89123E72A9D}" type="pres">
      <dgm:prSet presAssocID="{1057B59C-D9D5-420D-B877-43A8DDE4158B}" presName="composite3" presStyleCnt="0"/>
      <dgm:spPr/>
    </dgm:pt>
    <dgm:pt modelId="{CD461F86-F061-48F1-A80B-A0BB4CF63098}" type="pres">
      <dgm:prSet presAssocID="{1057B59C-D9D5-420D-B877-43A8DDE4158B}" presName="image3" presStyleLbl="node3" presStyleIdx="0" presStyleCnt="1"/>
      <dgm:spPr/>
    </dgm:pt>
    <dgm:pt modelId="{91776FAD-6AFD-4260-A307-E4B213DC5078}" type="pres">
      <dgm:prSet presAssocID="{1057B59C-D9D5-420D-B877-43A8DDE4158B}" presName="text3" presStyleLbl="revTx" presStyleIdx="7" presStyleCnt="10">
        <dgm:presLayoutVars>
          <dgm:chPref val="3"/>
        </dgm:presLayoutVars>
      </dgm:prSet>
      <dgm:spPr/>
    </dgm:pt>
    <dgm:pt modelId="{AC768E5A-FCDA-40E0-8A5C-B513E6A206B3}" type="pres">
      <dgm:prSet presAssocID="{1057B59C-D9D5-420D-B877-43A8DDE4158B}" presName="hierChild4" presStyleCnt="0"/>
      <dgm:spPr/>
    </dgm:pt>
    <dgm:pt modelId="{4B901BF0-EAF3-4370-9210-23876949F731}" type="pres">
      <dgm:prSet presAssocID="{4CBA0376-3374-45F2-855D-6C41C8A2DF3D}" presName="Name23" presStyleLbl="parChTrans1D4" presStyleIdx="3" presStyleCnt="5"/>
      <dgm:spPr/>
    </dgm:pt>
    <dgm:pt modelId="{370C8DB4-26E0-446B-B101-EF5133C532BE}" type="pres">
      <dgm:prSet presAssocID="{7EED5396-5289-4D5D-A60D-C6B47AF56C2D}" presName="hierRoot4" presStyleCnt="0"/>
      <dgm:spPr/>
    </dgm:pt>
    <dgm:pt modelId="{5FBA950A-AC56-4ADB-BCD2-DF91F5F0D7F4}" type="pres">
      <dgm:prSet presAssocID="{7EED5396-5289-4D5D-A60D-C6B47AF56C2D}" presName="composite4" presStyleCnt="0"/>
      <dgm:spPr/>
    </dgm:pt>
    <dgm:pt modelId="{1F822FD3-2F14-41B4-BD07-1C175FF44F39}" type="pres">
      <dgm:prSet presAssocID="{7EED5396-5289-4D5D-A60D-C6B47AF56C2D}" presName="image4" presStyleLbl="node4" presStyleIdx="3" presStyleCnt="5"/>
      <dgm:spPr/>
    </dgm:pt>
    <dgm:pt modelId="{59DA27FC-AC06-44F7-93E9-DC435DDEBD61}" type="pres">
      <dgm:prSet presAssocID="{7EED5396-5289-4D5D-A60D-C6B47AF56C2D}" presName="text4" presStyleLbl="revTx" presStyleIdx="8" presStyleCnt="10">
        <dgm:presLayoutVars>
          <dgm:chPref val="3"/>
        </dgm:presLayoutVars>
      </dgm:prSet>
      <dgm:spPr/>
    </dgm:pt>
    <dgm:pt modelId="{3FC9817A-3132-4237-B439-3B71E6F8B6EF}" type="pres">
      <dgm:prSet presAssocID="{7EED5396-5289-4D5D-A60D-C6B47AF56C2D}" presName="hierChild5" presStyleCnt="0"/>
      <dgm:spPr/>
    </dgm:pt>
    <dgm:pt modelId="{694E9671-35D8-41E2-836E-7F3012C3D39E}" type="pres">
      <dgm:prSet presAssocID="{7FB01E10-129C-4372-ABBD-1FFAD157DF35}" presName="Name23" presStyleLbl="parChTrans1D4" presStyleIdx="4" presStyleCnt="5"/>
      <dgm:spPr/>
    </dgm:pt>
    <dgm:pt modelId="{2A7FF1FB-665B-41D8-859C-BAF060C44DB7}" type="pres">
      <dgm:prSet presAssocID="{1DDC1850-27B1-4A84-B139-F03628207AC3}" presName="hierRoot4" presStyleCnt="0"/>
      <dgm:spPr/>
    </dgm:pt>
    <dgm:pt modelId="{240BF96B-0B14-4319-A108-5A61B3E364FE}" type="pres">
      <dgm:prSet presAssocID="{1DDC1850-27B1-4A84-B139-F03628207AC3}" presName="composite4" presStyleCnt="0"/>
      <dgm:spPr/>
    </dgm:pt>
    <dgm:pt modelId="{5F96E813-EC4F-4550-9F89-5291880F57FF}" type="pres">
      <dgm:prSet presAssocID="{1DDC1850-27B1-4A84-B139-F03628207AC3}" presName="image4" presStyleLbl="node4" presStyleIdx="4" presStyleCnt="5"/>
      <dgm:spPr/>
    </dgm:pt>
    <dgm:pt modelId="{20514BCA-462C-4A62-8F03-7E6086ADAECE}" type="pres">
      <dgm:prSet presAssocID="{1DDC1850-27B1-4A84-B139-F03628207AC3}" presName="text4" presStyleLbl="revTx" presStyleIdx="9" presStyleCnt="10">
        <dgm:presLayoutVars>
          <dgm:chPref val="3"/>
        </dgm:presLayoutVars>
      </dgm:prSet>
      <dgm:spPr/>
    </dgm:pt>
    <dgm:pt modelId="{E807B7AC-830B-47F5-A135-100320A50EF9}" type="pres">
      <dgm:prSet presAssocID="{1DDC1850-27B1-4A84-B139-F03628207AC3}" presName="hierChild5" presStyleCnt="0"/>
      <dgm:spPr/>
    </dgm:pt>
  </dgm:ptLst>
  <dgm:cxnLst>
    <dgm:cxn modelId="{2F275F10-1515-4909-BB68-F781D4A26697}" srcId="{81C0D692-106F-4CF7-A0CA-2DE7A97D07E1}" destId="{1057B59C-D9D5-420D-B877-43A8DDE4158B}" srcOrd="0" destOrd="0" parTransId="{25252C84-2FCA-423E-8E18-3E69AB6E93BB}" sibTransId="{7967C46B-A5DB-4DFC-9FC5-462BF41323AB}"/>
    <dgm:cxn modelId="{27272C17-9F1B-4936-B5B7-2CD6857F55B1}" type="presOf" srcId="{66BFC33A-67E6-4A86-B4F7-2F3AF24B3420}" destId="{A36B4470-EA09-4A67-84BF-57FA0EF4CEA7}" srcOrd="0" destOrd="0" presId="urn:microsoft.com/office/officeart/2009/layout/CirclePictureHierarchy"/>
    <dgm:cxn modelId="{71289C2A-2E5E-4A06-AA6B-002E954001CD}" srcId="{1057B59C-D9D5-420D-B877-43A8DDE4158B}" destId="{1DDC1850-27B1-4A84-B139-F03628207AC3}" srcOrd="1" destOrd="0" parTransId="{7FB01E10-129C-4372-ABBD-1FFAD157DF35}" sibTransId="{71D0A568-8BE2-4D76-88DB-13E731AD252D}"/>
    <dgm:cxn modelId="{07B44C5E-B4EB-438E-BEC8-42E63628E487}" type="presOf" srcId="{7267A2FC-AAB5-48C4-883F-D5803E433B33}" destId="{763ADCA9-1DDC-4CC5-9D60-F96B7DE503E1}" srcOrd="0" destOrd="0" presId="urn:microsoft.com/office/officeart/2009/layout/CirclePictureHierarchy"/>
    <dgm:cxn modelId="{EF44EB64-353A-4F7E-8F70-74371542B61E}" type="presOf" srcId="{7EED5396-5289-4D5D-A60D-C6B47AF56C2D}" destId="{59DA27FC-AC06-44F7-93E9-DC435DDEBD61}" srcOrd="0" destOrd="0" presId="urn:microsoft.com/office/officeart/2009/layout/CirclePictureHierarchy"/>
    <dgm:cxn modelId="{CFB36B67-C796-48F3-83F7-6CC349975BF0}" type="presOf" srcId="{1057B59C-D9D5-420D-B877-43A8DDE4158B}" destId="{91776FAD-6AFD-4260-A307-E4B213DC5078}" srcOrd="0" destOrd="0" presId="urn:microsoft.com/office/officeart/2009/layout/CirclePictureHierarchy"/>
    <dgm:cxn modelId="{C95B796B-33A0-4FB1-BFBF-EE956B043032}" type="presOf" srcId="{28B2FB7B-C3F8-4399-B7C5-54610FA4F5D0}" destId="{8B7499AB-FC89-41E9-961E-5994C17AAD32}" srcOrd="0" destOrd="0" presId="urn:microsoft.com/office/officeart/2009/layout/CirclePictureHierarchy"/>
    <dgm:cxn modelId="{C454174C-1BB6-4AD8-9630-E49F45C41257}" srcId="{AD82A30E-A1CF-41B1-AFF1-AB334FB49C48}" destId="{7267A2FC-AAB5-48C4-883F-D5803E433B33}" srcOrd="2" destOrd="0" parTransId="{246825E3-C2D5-40C6-A0D7-2805227A2501}" sibTransId="{84557BF2-0ACD-42C8-A980-2D6D4EDE4A1D}"/>
    <dgm:cxn modelId="{8C4ED955-67FB-497A-96A3-84E968BC02F4}" type="presOf" srcId="{25252C84-2FCA-423E-8E18-3E69AB6E93BB}" destId="{C3195D5A-34A2-49D3-A9B6-0D69BBE95973}" srcOrd="0" destOrd="0" presId="urn:microsoft.com/office/officeart/2009/layout/CirclePictureHierarchy"/>
    <dgm:cxn modelId="{61653182-3DBA-440F-89EC-34EE576E09F4}" srcId="{AD82A30E-A1CF-41B1-AFF1-AB334FB49C48}" destId="{B3D809E4-BFE7-41A2-B65D-ECD808063228}" srcOrd="0" destOrd="0" parTransId="{28B2FB7B-C3F8-4399-B7C5-54610FA4F5D0}" sibTransId="{CEE156EE-F72F-4CAE-AC3D-4813DBD60B3F}"/>
    <dgm:cxn modelId="{51BBB888-DB96-4F0A-8233-7C7492CA4CA8}" type="presOf" srcId="{AD82A30E-A1CF-41B1-AFF1-AB334FB49C48}" destId="{A0DDCE01-434B-4B64-A0BE-68AB7A119F7A}" srcOrd="0" destOrd="0" presId="urn:microsoft.com/office/officeart/2009/layout/CirclePictureHierarchy"/>
    <dgm:cxn modelId="{C18E588E-5D84-423C-8217-E75A99FC8FFE}" srcId="{E6EF82FE-C5FD-4806-A43A-A38859C9F793}" destId="{66BFC33A-67E6-4A86-B4F7-2F3AF24B3420}" srcOrd="0" destOrd="0" parTransId="{399D0A43-35FB-4998-929C-B1CD1FA3FBD4}" sibTransId="{3C1C23E7-E4EF-4FA4-B485-49479CBDCFFE}"/>
    <dgm:cxn modelId="{C80E3395-E6F7-4EFB-80FE-CA99A655CB59}" type="presOf" srcId="{1DDC1850-27B1-4A84-B139-F03628207AC3}" destId="{20514BCA-462C-4A62-8F03-7E6086ADAECE}" srcOrd="0" destOrd="0" presId="urn:microsoft.com/office/officeart/2009/layout/CirclePictureHierarchy"/>
    <dgm:cxn modelId="{58343B95-5E42-4613-A62D-37E0D983144D}" type="presOf" srcId="{81C0D692-106F-4CF7-A0CA-2DE7A97D07E1}" destId="{CD87018C-D39B-42A1-81F7-070C8DA3FFBA}" srcOrd="0" destOrd="0" presId="urn:microsoft.com/office/officeart/2009/layout/CirclePictureHierarchy"/>
    <dgm:cxn modelId="{CEFC4896-4213-4CE6-86C9-0AC957563C7B}" type="presOf" srcId="{246825E3-C2D5-40C6-A0D7-2805227A2501}" destId="{DFE1A1FF-6214-416F-9C03-642414744888}" srcOrd="0" destOrd="0" presId="urn:microsoft.com/office/officeart/2009/layout/CirclePictureHierarchy"/>
    <dgm:cxn modelId="{5E3DCE9E-F242-451D-A18D-3B8026F22645}" type="presOf" srcId="{3574CC2D-ADF1-461D-B884-17660D331050}" destId="{262E1152-387D-4E7B-A953-6F9DC022D416}" srcOrd="0" destOrd="0" presId="urn:microsoft.com/office/officeart/2009/layout/CirclePictureHierarchy"/>
    <dgm:cxn modelId="{20DBF0A5-0CBA-4225-B9BA-299EBED3713B}" type="presOf" srcId="{B3D809E4-BFE7-41A2-B65D-ECD808063228}" destId="{47D8DD8C-17EF-41D3-9BE4-4AFC9E8D4721}" srcOrd="0" destOrd="0" presId="urn:microsoft.com/office/officeart/2009/layout/CirclePictureHierarchy"/>
    <dgm:cxn modelId="{BFD085A6-42BF-4EA9-97A6-3A905FAA0BCE}" type="presOf" srcId="{7FB01E10-129C-4372-ABBD-1FFAD157DF35}" destId="{694E9671-35D8-41E2-836E-7F3012C3D39E}" srcOrd="0" destOrd="0" presId="urn:microsoft.com/office/officeart/2009/layout/CirclePictureHierarchy"/>
    <dgm:cxn modelId="{320C1EAD-BCDA-4CFB-BBCF-A2C03E49607B}" srcId="{AD82A30E-A1CF-41B1-AFF1-AB334FB49C48}" destId="{3574CC2D-ADF1-461D-B884-17660D331050}" srcOrd="1" destOrd="0" parTransId="{E008B25B-AEEE-411B-8575-6360405234A2}" sibTransId="{4F244842-FFA5-4A74-A37C-2C97C379456B}"/>
    <dgm:cxn modelId="{6485E5B6-C884-4795-8512-409C87631FB3}" type="presOf" srcId="{58213D8B-C704-431A-BAE8-F389F5714380}" destId="{CFC251EF-59EE-436B-A877-8DCCBA835ACB}" srcOrd="0" destOrd="0" presId="urn:microsoft.com/office/officeart/2009/layout/CirclePictureHierarchy"/>
    <dgm:cxn modelId="{9E4CC8C0-C086-47B7-A058-4533F48F448C}" type="presOf" srcId="{D2002051-A4D4-474F-B6DA-2307067BB814}" destId="{440FB2F5-C239-48E3-91AD-AB6CF37D9B79}" srcOrd="0" destOrd="0" presId="urn:microsoft.com/office/officeart/2009/layout/CirclePictureHierarchy"/>
    <dgm:cxn modelId="{2C22A2C3-5937-4E52-9617-D24C097C58C9}" type="presOf" srcId="{4CBA0376-3374-45F2-855D-6C41C8A2DF3D}" destId="{4B901BF0-EAF3-4370-9210-23876949F731}" srcOrd="0" destOrd="0" presId="urn:microsoft.com/office/officeart/2009/layout/CirclePictureHierarchy"/>
    <dgm:cxn modelId="{D7A6D9CB-2AF2-4C9A-85DA-55CD7E1040E2}" srcId="{66BFC33A-67E6-4A86-B4F7-2F3AF24B3420}" destId="{58213D8B-C704-431A-BAE8-F389F5714380}" srcOrd="0" destOrd="0" parTransId="{D2002051-A4D4-474F-B6DA-2307067BB814}" sibTransId="{737BCA6B-DA52-4A00-AE8B-5716A4ED8E49}"/>
    <dgm:cxn modelId="{176970E2-9BA3-4B52-BFC3-A93D1DA173F4}" type="presOf" srcId="{F4A5B925-1E35-4B93-8BB0-AAD1BA99CF02}" destId="{D974DD2E-0C5F-4D05-9E91-67B2483FB08D}" srcOrd="0" destOrd="0" presId="urn:microsoft.com/office/officeart/2009/layout/CirclePictureHierarchy"/>
    <dgm:cxn modelId="{3A8DE2E9-F3C6-45D0-BB43-C5DE7E159D1D}" type="presOf" srcId="{E6EF82FE-C5FD-4806-A43A-A38859C9F793}" destId="{6224645E-9E11-4837-BEF9-52065FBB0790}" srcOrd="0" destOrd="0" presId="urn:microsoft.com/office/officeart/2009/layout/CirclePictureHierarchy"/>
    <dgm:cxn modelId="{7BA925EB-E192-4AC4-958A-E016C084604F}" srcId="{66BFC33A-67E6-4A86-B4F7-2F3AF24B3420}" destId="{81C0D692-106F-4CF7-A0CA-2DE7A97D07E1}" srcOrd="1" destOrd="0" parTransId="{C2FF9229-2B9E-4F22-A90E-2835D6116982}" sibTransId="{E4A86F92-691C-4618-BE84-944AE81E9263}"/>
    <dgm:cxn modelId="{293F4BEC-A13C-4E0C-B099-6DAA7A0620E5}" srcId="{1057B59C-D9D5-420D-B877-43A8DDE4158B}" destId="{7EED5396-5289-4D5D-A60D-C6B47AF56C2D}" srcOrd="0" destOrd="0" parTransId="{4CBA0376-3374-45F2-855D-6C41C8A2DF3D}" sibTransId="{AD293D19-0081-424A-9134-BCF733D0A371}"/>
    <dgm:cxn modelId="{1989BAF6-557F-43BF-A118-8CBA90E8CDF8}" type="presOf" srcId="{C2FF9229-2B9E-4F22-A90E-2835D6116982}" destId="{88D3BD93-9185-46CD-9F99-016CA1B1E87F}" srcOrd="0" destOrd="0" presId="urn:microsoft.com/office/officeart/2009/layout/CirclePictureHierarchy"/>
    <dgm:cxn modelId="{FA302FFE-AD89-481A-B93E-EEB52FD468DA}" type="presOf" srcId="{E008B25B-AEEE-411B-8575-6360405234A2}" destId="{1FDF7068-A052-4424-9353-0A4F54DBFC87}" srcOrd="0" destOrd="0" presId="urn:microsoft.com/office/officeart/2009/layout/CirclePictureHierarchy"/>
    <dgm:cxn modelId="{DA673AFE-872F-4C1B-816C-35166439FD4E}" srcId="{58213D8B-C704-431A-BAE8-F389F5714380}" destId="{AD82A30E-A1CF-41B1-AFF1-AB334FB49C48}" srcOrd="0" destOrd="0" parTransId="{F4A5B925-1E35-4B93-8BB0-AAD1BA99CF02}" sibTransId="{DF99A0D1-FBD7-4A1B-A1E6-7F2D888B7F4D}"/>
    <dgm:cxn modelId="{66F05544-A11B-49AF-BBA4-91CD13952E09}" type="presParOf" srcId="{6224645E-9E11-4837-BEF9-52065FBB0790}" destId="{4837BAA5-858A-4356-A1D7-4F93376EC4D1}" srcOrd="0" destOrd="0" presId="urn:microsoft.com/office/officeart/2009/layout/CirclePictureHierarchy"/>
    <dgm:cxn modelId="{D37F8DC7-CBA9-451F-AC3C-ACE9AB0B7428}" type="presParOf" srcId="{4837BAA5-858A-4356-A1D7-4F93376EC4D1}" destId="{DA7C33CE-DDE5-410C-8723-948DCF444D33}" srcOrd="0" destOrd="0" presId="urn:microsoft.com/office/officeart/2009/layout/CirclePictureHierarchy"/>
    <dgm:cxn modelId="{F8DE8313-BD0A-4558-8083-DE5FDA0B8489}" type="presParOf" srcId="{DA7C33CE-DDE5-410C-8723-948DCF444D33}" destId="{F922F96D-4E11-43D7-AD20-76B84B4B8961}" srcOrd="0" destOrd="0" presId="urn:microsoft.com/office/officeart/2009/layout/CirclePictureHierarchy"/>
    <dgm:cxn modelId="{2D6164B0-4730-4415-BC0D-D786354FB353}" type="presParOf" srcId="{DA7C33CE-DDE5-410C-8723-948DCF444D33}" destId="{A36B4470-EA09-4A67-84BF-57FA0EF4CEA7}" srcOrd="1" destOrd="0" presId="urn:microsoft.com/office/officeart/2009/layout/CirclePictureHierarchy"/>
    <dgm:cxn modelId="{6C2B5331-7511-4FAC-BC0E-C133363EC084}" type="presParOf" srcId="{4837BAA5-858A-4356-A1D7-4F93376EC4D1}" destId="{A706538E-6BBC-4CDE-A9C0-4D5D32194087}" srcOrd="1" destOrd="0" presId="urn:microsoft.com/office/officeart/2009/layout/CirclePictureHierarchy"/>
    <dgm:cxn modelId="{BF2E44C7-F267-4EB3-A52A-11AC03D25291}" type="presParOf" srcId="{A706538E-6BBC-4CDE-A9C0-4D5D32194087}" destId="{440FB2F5-C239-48E3-91AD-AB6CF37D9B79}" srcOrd="0" destOrd="0" presId="urn:microsoft.com/office/officeart/2009/layout/CirclePictureHierarchy"/>
    <dgm:cxn modelId="{E80956B2-B458-4198-B0EF-C579D90960B2}" type="presParOf" srcId="{A706538E-6BBC-4CDE-A9C0-4D5D32194087}" destId="{7391E2F5-BC1F-492E-A159-00BE6309E30B}" srcOrd="1" destOrd="0" presId="urn:microsoft.com/office/officeart/2009/layout/CirclePictureHierarchy"/>
    <dgm:cxn modelId="{CCECF5E0-FF98-486C-B7B6-EF8C3F9CE44D}" type="presParOf" srcId="{7391E2F5-BC1F-492E-A159-00BE6309E30B}" destId="{6F7FA35C-9E97-4F7B-BC7F-A244C9BCEDF6}" srcOrd="0" destOrd="0" presId="urn:microsoft.com/office/officeart/2009/layout/CirclePictureHierarchy"/>
    <dgm:cxn modelId="{2736C64F-56CC-4E12-963B-3D22B3D9CB6B}" type="presParOf" srcId="{6F7FA35C-9E97-4F7B-BC7F-A244C9BCEDF6}" destId="{5D0FEFCE-1ADF-4722-BA3C-FF37D313347B}" srcOrd="0" destOrd="0" presId="urn:microsoft.com/office/officeart/2009/layout/CirclePictureHierarchy"/>
    <dgm:cxn modelId="{4E731736-7B95-4246-8461-46BB46A568B9}" type="presParOf" srcId="{6F7FA35C-9E97-4F7B-BC7F-A244C9BCEDF6}" destId="{CFC251EF-59EE-436B-A877-8DCCBA835ACB}" srcOrd="1" destOrd="0" presId="urn:microsoft.com/office/officeart/2009/layout/CirclePictureHierarchy"/>
    <dgm:cxn modelId="{08B9B779-8CF2-43DF-9622-710F7ADF1D65}" type="presParOf" srcId="{7391E2F5-BC1F-492E-A159-00BE6309E30B}" destId="{2A816545-BA99-434A-AD6B-C09987EAB30B}" srcOrd="1" destOrd="0" presId="urn:microsoft.com/office/officeart/2009/layout/CirclePictureHierarchy"/>
    <dgm:cxn modelId="{95BEE15E-CF80-47C2-943B-81B9704C2CC7}" type="presParOf" srcId="{2A816545-BA99-434A-AD6B-C09987EAB30B}" destId="{D974DD2E-0C5F-4D05-9E91-67B2483FB08D}" srcOrd="0" destOrd="0" presId="urn:microsoft.com/office/officeart/2009/layout/CirclePictureHierarchy"/>
    <dgm:cxn modelId="{AB9DCC4C-FA00-448C-8AD8-FF13E564223A}" type="presParOf" srcId="{2A816545-BA99-434A-AD6B-C09987EAB30B}" destId="{51760949-9F2E-434E-AF0E-AE8817552222}" srcOrd="1" destOrd="0" presId="urn:microsoft.com/office/officeart/2009/layout/CirclePictureHierarchy"/>
    <dgm:cxn modelId="{6E749A39-C06E-43D8-810B-945DF34439BE}" type="presParOf" srcId="{51760949-9F2E-434E-AF0E-AE8817552222}" destId="{6D7EFADB-6EC5-4A61-BE3E-EA32F6ED7128}" srcOrd="0" destOrd="0" presId="urn:microsoft.com/office/officeart/2009/layout/CirclePictureHierarchy"/>
    <dgm:cxn modelId="{3D0AD3BE-EB14-464E-B1F4-81A8DF5120F9}" type="presParOf" srcId="{6D7EFADB-6EC5-4A61-BE3E-EA32F6ED7128}" destId="{920DDA99-5053-4AF0-916C-2681B3E82B1E}" srcOrd="0" destOrd="0" presId="urn:microsoft.com/office/officeart/2009/layout/CirclePictureHierarchy"/>
    <dgm:cxn modelId="{DE6763B9-CD05-4AA6-9CA5-7F2B7562AF26}" type="presParOf" srcId="{6D7EFADB-6EC5-4A61-BE3E-EA32F6ED7128}" destId="{A0DDCE01-434B-4B64-A0BE-68AB7A119F7A}" srcOrd="1" destOrd="0" presId="urn:microsoft.com/office/officeart/2009/layout/CirclePictureHierarchy"/>
    <dgm:cxn modelId="{123CB454-014F-47E5-9DC2-A149E3A96062}" type="presParOf" srcId="{51760949-9F2E-434E-AF0E-AE8817552222}" destId="{E917AD0C-3E3E-402E-AA57-2D480CE05087}" srcOrd="1" destOrd="0" presId="urn:microsoft.com/office/officeart/2009/layout/CirclePictureHierarchy"/>
    <dgm:cxn modelId="{E305F4BA-BD97-4D2E-AB3B-C5FD20E4FF90}" type="presParOf" srcId="{E917AD0C-3E3E-402E-AA57-2D480CE05087}" destId="{8B7499AB-FC89-41E9-961E-5994C17AAD32}" srcOrd="0" destOrd="0" presId="urn:microsoft.com/office/officeart/2009/layout/CirclePictureHierarchy"/>
    <dgm:cxn modelId="{AF0CF5F7-846A-4A45-9A4D-F06600ACD4A3}" type="presParOf" srcId="{E917AD0C-3E3E-402E-AA57-2D480CE05087}" destId="{584FEDA5-717C-44E4-893D-98473526C575}" srcOrd="1" destOrd="0" presId="urn:microsoft.com/office/officeart/2009/layout/CirclePictureHierarchy"/>
    <dgm:cxn modelId="{43CF8CCE-6AF4-4580-A063-084E231E0A66}" type="presParOf" srcId="{584FEDA5-717C-44E4-893D-98473526C575}" destId="{6951BB31-56A2-4204-98CB-24646861D372}" srcOrd="0" destOrd="0" presId="urn:microsoft.com/office/officeart/2009/layout/CirclePictureHierarchy"/>
    <dgm:cxn modelId="{04B93831-0052-448D-B58A-BCB6F02EA5BC}" type="presParOf" srcId="{6951BB31-56A2-4204-98CB-24646861D372}" destId="{2B5ADECE-9E11-481E-BF35-4AE7D2323061}" srcOrd="0" destOrd="0" presId="urn:microsoft.com/office/officeart/2009/layout/CirclePictureHierarchy"/>
    <dgm:cxn modelId="{D10821BD-6FF1-44BD-A0DC-3354027A563E}" type="presParOf" srcId="{6951BB31-56A2-4204-98CB-24646861D372}" destId="{47D8DD8C-17EF-41D3-9BE4-4AFC9E8D4721}" srcOrd="1" destOrd="0" presId="urn:microsoft.com/office/officeart/2009/layout/CirclePictureHierarchy"/>
    <dgm:cxn modelId="{937AB196-8BFE-4736-BF1C-6E242530F400}" type="presParOf" srcId="{584FEDA5-717C-44E4-893D-98473526C575}" destId="{44D55F6D-8C8D-4859-AF24-B3CF412DB00F}" srcOrd="1" destOrd="0" presId="urn:microsoft.com/office/officeart/2009/layout/CirclePictureHierarchy"/>
    <dgm:cxn modelId="{F7C9D757-111D-4230-B7CC-C1C1B9F019EC}" type="presParOf" srcId="{E917AD0C-3E3E-402E-AA57-2D480CE05087}" destId="{1FDF7068-A052-4424-9353-0A4F54DBFC87}" srcOrd="2" destOrd="0" presId="urn:microsoft.com/office/officeart/2009/layout/CirclePictureHierarchy"/>
    <dgm:cxn modelId="{7FD0DFF4-F58C-46A1-B5F8-C5BBBE4A76F0}" type="presParOf" srcId="{E917AD0C-3E3E-402E-AA57-2D480CE05087}" destId="{4AB928D8-02AF-4421-9B9E-1482C787A84E}" srcOrd="3" destOrd="0" presId="urn:microsoft.com/office/officeart/2009/layout/CirclePictureHierarchy"/>
    <dgm:cxn modelId="{63B127C5-F257-4BAE-9570-3E82BC3428EB}" type="presParOf" srcId="{4AB928D8-02AF-4421-9B9E-1482C787A84E}" destId="{D2C22D87-D033-4965-BBC7-28D9FA1C5EF2}" srcOrd="0" destOrd="0" presId="urn:microsoft.com/office/officeart/2009/layout/CirclePictureHierarchy"/>
    <dgm:cxn modelId="{64ED3EDA-D2AC-43E9-8BCB-E41E10E2A6EC}" type="presParOf" srcId="{D2C22D87-D033-4965-BBC7-28D9FA1C5EF2}" destId="{7F17FC04-ACD9-4B0B-B366-AC6A7FFAAAE6}" srcOrd="0" destOrd="0" presId="urn:microsoft.com/office/officeart/2009/layout/CirclePictureHierarchy"/>
    <dgm:cxn modelId="{41E704F0-8BEA-49DF-A6D2-7039F0924181}" type="presParOf" srcId="{D2C22D87-D033-4965-BBC7-28D9FA1C5EF2}" destId="{262E1152-387D-4E7B-A953-6F9DC022D416}" srcOrd="1" destOrd="0" presId="urn:microsoft.com/office/officeart/2009/layout/CirclePictureHierarchy"/>
    <dgm:cxn modelId="{6B024C8F-6526-42B7-B478-1CF10E9F3BF0}" type="presParOf" srcId="{4AB928D8-02AF-4421-9B9E-1482C787A84E}" destId="{3B9B8A16-27C2-410C-AC50-7E8595B56D9B}" srcOrd="1" destOrd="0" presId="urn:microsoft.com/office/officeart/2009/layout/CirclePictureHierarchy"/>
    <dgm:cxn modelId="{429609AF-8EBC-4AB5-A16F-F0407EB07239}" type="presParOf" srcId="{E917AD0C-3E3E-402E-AA57-2D480CE05087}" destId="{DFE1A1FF-6214-416F-9C03-642414744888}" srcOrd="4" destOrd="0" presId="urn:microsoft.com/office/officeart/2009/layout/CirclePictureHierarchy"/>
    <dgm:cxn modelId="{1B576556-13A8-43CE-8726-02F9052B3F76}" type="presParOf" srcId="{E917AD0C-3E3E-402E-AA57-2D480CE05087}" destId="{FF6A4C28-35A3-4AE6-BBD8-109B00CEF6FB}" srcOrd="5" destOrd="0" presId="urn:microsoft.com/office/officeart/2009/layout/CirclePictureHierarchy"/>
    <dgm:cxn modelId="{D960FAE0-6799-4825-9DF7-A2696540B697}" type="presParOf" srcId="{FF6A4C28-35A3-4AE6-BBD8-109B00CEF6FB}" destId="{27576D77-AF02-46FE-BB59-6CBC717EBD1C}" srcOrd="0" destOrd="0" presId="urn:microsoft.com/office/officeart/2009/layout/CirclePictureHierarchy"/>
    <dgm:cxn modelId="{BB697476-8060-49C8-BDD9-CBA1A8FB70A3}" type="presParOf" srcId="{27576D77-AF02-46FE-BB59-6CBC717EBD1C}" destId="{2346D0BD-7A4B-4B7D-B94B-6423F58D410B}" srcOrd="0" destOrd="0" presId="urn:microsoft.com/office/officeart/2009/layout/CirclePictureHierarchy"/>
    <dgm:cxn modelId="{EC1E587C-C9DD-44C9-BDFF-C6E7AB964C53}" type="presParOf" srcId="{27576D77-AF02-46FE-BB59-6CBC717EBD1C}" destId="{763ADCA9-1DDC-4CC5-9D60-F96B7DE503E1}" srcOrd="1" destOrd="0" presId="urn:microsoft.com/office/officeart/2009/layout/CirclePictureHierarchy"/>
    <dgm:cxn modelId="{F6D82E52-E678-42DC-81A1-8C2C34B7172A}" type="presParOf" srcId="{FF6A4C28-35A3-4AE6-BBD8-109B00CEF6FB}" destId="{F0DC1473-61B1-4A8D-8C54-495A58421E67}" srcOrd="1" destOrd="0" presId="urn:microsoft.com/office/officeart/2009/layout/CirclePictureHierarchy"/>
    <dgm:cxn modelId="{88CACAFA-6B34-45D1-A2C1-3D34897152DD}" type="presParOf" srcId="{A706538E-6BBC-4CDE-A9C0-4D5D32194087}" destId="{88D3BD93-9185-46CD-9F99-016CA1B1E87F}" srcOrd="2" destOrd="0" presId="urn:microsoft.com/office/officeart/2009/layout/CirclePictureHierarchy"/>
    <dgm:cxn modelId="{2181CD50-70AB-437F-921B-B671C8E8DB57}" type="presParOf" srcId="{A706538E-6BBC-4CDE-A9C0-4D5D32194087}" destId="{17740480-D45B-4DA1-AD19-EE5DB4368378}" srcOrd="3" destOrd="0" presId="urn:microsoft.com/office/officeart/2009/layout/CirclePictureHierarchy"/>
    <dgm:cxn modelId="{5A1EE9E0-E168-48EC-9E69-21B48951F506}" type="presParOf" srcId="{17740480-D45B-4DA1-AD19-EE5DB4368378}" destId="{AC152181-9165-4B76-87A0-72B32DD2D13E}" srcOrd="0" destOrd="0" presId="urn:microsoft.com/office/officeart/2009/layout/CirclePictureHierarchy"/>
    <dgm:cxn modelId="{FCAF091E-6F04-46E7-B50F-4ED48C981DB2}" type="presParOf" srcId="{AC152181-9165-4B76-87A0-72B32DD2D13E}" destId="{457E331B-B91C-4409-9C04-70B77C85932D}" srcOrd="0" destOrd="0" presId="urn:microsoft.com/office/officeart/2009/layout/CirclePictureHierarchy"/>
    <dgm:cxn modelId="{0286895E-4CAB-4A08-9AA3-0D9B50909021}" type="presParOf" srcId="{AC152181-9165-4B76-87A0-72B32DD2D13E}" destId="{CD87018C-D39B-42A1-81F7-070C8DA3FFBA}" srcOrd="1" destOrd="0" presId="urn:microsoft.com/office/officeart/2009/layout/CirclePictureHierarchy"/>
    <dgm:cxn modelId="{923C9AD5-5F46-4BE0-A574-70F4CF10CAC3}" type="presParOf" srcId="{17740480-D45B-4DA1-AD19-EE5DB4368378}" destId="{D7FAD7AA-1FED-4EAA-8AC7-FC5A674CC7E9}" srcOrd="1" destOrd="0" presId="urn:microsoft.com/office/officeart/2009/layout/CirclePictureHierarchy"/>
    <dgm:cxn modelId="{44DE5027-2660-4898-93A6-BC73B4C53303}" type="presParOf" srcId="{D7FAD7AA-1FED-4EAA-8AC7-FC5A674CC7E9}" destId="{C3195D5A-34A2-49D3-A9B6-0D69BBE95973}" srcOrd="0" destOrd="0" presId="urn:microsoft.com/office/officeart/2009/layout/CirclePictureHierarchy"/>
    <dgm:cxn modelId="{0AAF3023-18D0-44B5-A8B1-F8E8ADE47649}" type="presParOf" srcId="{D7FAD7AA-1FED-4EAA-8AC7-FC5A674CC7E9}" destId="{7977F620-F385-4F8C-A567-7CC093B07192}" srcOrd="1" destOrd="0" presId="urn:microsoft.com/office/officeart/2009/layout/CirclePictureHierarchy"/>
    <dgm:cxn modelId="{0D943EDB-3CCE-4B95-8632-14E3C72A1B8C}" type="presParOf" srcId="{7977F620-F385-4F8C-A567-7CC093B07192}" destId="{31A389B7-157E-41A3-B670-B89123E72A9D}" srcOrd="0" destOrd="0" presId="urn:microsoft.com/office/officeart/2009/layout/CirclePictureHierarchy"/>
    <dgm:cxn modelId="{FF991A64-F3CA-405A-A7A3-57DC1C1C0168}" type="presParOf" srcId="{31A389B7-157E-41A3-B670-B89123E72A9D}" destId="{CD461F86-F061-48F1-A80B-A0BB4CF63098}" srcOrd="0" destOrd="0" presId="urn:microsoft.com/office/officeart/2009/layout/CirclePictureHierarchy"/>
    <dgm:cxn modelId="{29CDEF4F-121E-4D1A-A320-4E93228FFA1F}" type="presParOf" srcId="{31A389B7-157E-41A3-B670-B89123E72A9D}" destId="{91776FAD-6AFD-4260-A307-E4B213DC5078}" srcOrd="1" destOrd="0" presId="urn:microsoft.com/office/officeart/2009/layout/CirclePictureHierarchy"/>
    <dgm:cxn modelId="{274A763C-077D-403C-8EE5-DDF782E21FFB}" type="presParOf" srcId="{7977F620-F385-4F8C-A567-7CC093B07192}" destId="{AC768E5A-FCDA-40E0-8A5C-B513E6A206B3}" srcOrd="1" destOrd="0" presId="urn:microsoft.com/office/officeart/2009/layout/CirclePictureHierarchy"/>
    <dgm:cxn modelId="{DE92741A-AEEA-4C55-AFC5-9EBD29ADF7D0}" type="presParOf" srcId="{AC768E5A-FCDA-40E0-8A5C-B513E6A206B3}" destId="{4B901BF0-EAF3-4370-9210-23876949F731}" srcOrd="0" destOrd="0" presId="urn:microsoft.com/office/officeart/2009/layout/CirclePictureHierarchy"/>
    <dgm:cxn modelId="{68C582D0-49C2-4A41-AE97-AA2D9A9D59C7}" type="presParOf" srcId="{AC768E5A-FCDA-40E0-8A5C-B513E6A206B3}" destId="{370C8DB4-26E0-446B-B101-EF5133C532BE}" srcOrd="1" destOrd="0" presId="urn:microsoft.com/office/officeart/2009/layout/CirclePictureHierarchy"/>
    <dgm:cxn modelId="{EBFA8CB8-FEA5-4C9B-9DE9-E8274655B91D}" type="presParOf" srcId="{370C8DB4-26E0-446B-B101-EF5133C532BE}" destId="{5FBA950A-AC56-4ADB-BCD2-DF91F5F0D7F4}" srcOrd="0" destOrd="0" presId="urn:microsoft.com/office/officeart/2009/layout/CirclePictureHierarchy"/>
    <dgm:cxn modelId="{F0DF5D65-7873-4D21-A4F9-4BA873930359}" type="presParOf" srcId="{5FBA950A-AC56-4ADB-BCD2-DF91F5F0D7F4}" destId="{1F822FD3-2F14-41B4-BD07-1C175FF44F39}" srcOrd="0" destOrd="0" presId="urn:microsoft.com/office/officeart/2009/layout/CirclePictureHierarchy"/>
    <dgm:cxn modelId="{52E39ACE-C1E4-4A27-ACFB-E282CC473986}" type="presParOf" srcId="{5FBA950A-AC56-4ADB-BCD2-DF91F5F0D7F4}" destId="{59DA27FC-AC06-44F7-93E9-DC435DDEBD61}" srcOrd="1" destOrd="0" presId="urn:microsoft.com/office/officeart/2009/layout/CirclePictureHierarchy"/>
    <dgm:cxn modelId="{22B4C1DE-0818-43F5-9C80-22226DC2D83C}" type="presParOf" srcId="{370C8DB4-26E0-446B-B101-EF5133C532BE}" destId="{3FC9817A-3132-4237-B439-3B71E6F8B6EF}" srcOrd="1" destOrd="0" presId="urn:microsoft.com/office/officeart/2009/layout/CirclePictureHierarchy"/>
    <dgm:cxn modelId="{77694407-6A99-44D2-9E1D-67F1D87BC801}" type="presParOf" srcId="{AC768E5A-FCDA-40E0-8A5C-B513E6A206B3}" destId="{694E9671-35D8-41E2-836E-7F3012C3D39E}" srcOrd="2" destOrd="0" presId="urn:microsoft.com/office/officeart/2009/layout/CirclePictureHierarchy"/>
    <dgm:cxn modelId="{45E73CF9-D48B-4B11-BB82-F4D17CA48653}" type="presParOf" srcId="{AC768E5A-FCDA-40E0-8A5C-B513E6A206B3}" destId="{2A7FF1FB-665B-41D8-859C-BAF060C44DB7}" srcOrd="3" destOrd="0" presId="urn:microsoft.com/office/officeart/2009/layout/CirclePictureHierarchy"/>
    <dgm:cxn modelId="{D6696C75-B9FA-4D27-9B37-6720C8ECAA1D}" type="presParOf" srcId="{2A7FF1FB-665B-41D8-859C-BAF060C44DB7}" destId="{240BF96B-0B14-4319-A108-5A61B3E364FE}" srcOrd="0" destOrd="0" presId="urn:microsoft.com/office/officeart/2009/layout/CirclePictureHierarchy"/>
    <dgm:cxn modelId="{26E974BC-8CCC-4F22-BA7A-00198F60779C}" type="presParOf" srcId="{240BF96B-0B14-4319-A108-5A61B3E364FE}" destId="{5F96E813-EC4F-4550-9F89-5291880F57FF}" srcOrd="0" destOrd="0" presId="urn:microsoft.com/office/officeart/2009/layout/CirclePictureHierarchy"/>
    <dgm:cxn modelId="{0B51EABB-8666-4D39-9039-FC41EAC3D01B}" type="presParOf" srcId="{240BF96B-0B14-4319-A108-5A61B3E364FE}" destId="{20514BCA-462C-4A62-8F03-7E6086ADAECE}" srcOrd="1" destOrd="0" presId="urn:microsoft.com/office/officeart/2009/layout/CirclePictureHierarchy"/>
    <dgm:cxn modelId="{067CB86F-0EC7-4B40-B120-B3ECE5D6101E}" type="presParOf" srcId="{2A7FF1FB-665B-41D8-859C-BAF060C44DB7}" destId="{E807B7AC-830B-47F5-A135-100320A50EF9}" srcOrd="1" destOrd="0" presId="urn:microsoft.com/office/officeart/2009/layout/CirclePicture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4E9671-35D8-41E2-836E-7F3012C3D39E}">
      <dsp:nvSpPr>
        <dsp:cNvPr id="0" name=""/>
        <dsp:cNvSpPr/>
      </dsp:nvSpPr>
      <dsp:spPr>
        <a:xfrm>
          <a:off x="4113862" y="2070794"/>
          <a:ext cx="558418" cy="127928"/>
        </a:xfrm>
        <a:custGeom>
          <a:avLst/>
          <a:gdLst/>
          <a:ahLst/>
          <a:cxnLst/>
          <a:rect l="0" t="0" r="0" b="0"/>
          <a:pathLst>
            <a:path>
              <a:moveTo>
                <a:pt x="0" y="0"/>
              </a:moveTo>
              <a:lnTo>
                <a:pt x="0" y="64471"/>
              </a:lnTo>
              <a:lnTo>
                <a:pt x="558418" y="64471"/>
              </a:lnTo>
              <a:lnTo>
                <a:pt x="558418" y="127928"/>
              </a:lnTo>
            </a:path>
          </a:pathLst>
        </a:custGeom>
        <a:noFill/>
        <a:ln w="1905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1BF0-EAF3-4370-9210-23876949F731}">
      <dsp:nvSpPr>
        <dsp:cNvPr id="0" name=""/>
        <dsp:cNvSpPr/>
      </dsp:nvSpPr>
      <dsp:spPr>
        <a:xfrm>
          <a:off x="3555444" y="2070794"/>
          <a:ext cx="558418" cy="127928"/>
        </a:xfrm>
        <a:custGeom>
          <a:avLst/>
          <a:gdLst/>
          <a:ahLst/>
          <a:cxnLst/>
          <a:rect l="0" t="0" r="0" b="0"/>
          <a:pathLst>
            <a:path>
              <a:moveTo>
                <a:pt x="558418" y="0"/>
              </a:moveTo>
              <a:lnTo>
                <a:pt x="558418" y="64471"/>
              </a:lnTo>
              <a:lnTo>
                <a:pt x="0" y="64471"/>
              </a:lnTo>
              <a:lnTo>
                <a:pt x="0" y="127928"/>
              </a:lnTo>
            </a:path>
          </a:pathLst>
        </a:custGeom>
        <a:noFill/>
        <a:ln w="1905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195D5A-34A2-49D3-A9B6-0D69BBE95973}">
      <dsp:nvSpPr>
        <dsp:cNvPr id="0" name=""/>
        <dsp:cNvSpPr/>
      </dsp:nvSpPr>
      <dsp:spPr>
        <a:xfrm>
          <a:off x="4068142" y="1536743"/>
          <a:ext cx="91440" cy="127928"/>
        </a:xfrm>
        <a:custGeom>
          <a:avLst/>
          <a:gdLst/>
          <a:ahLst/>
          <a:cxnLst/>
          <a:rect l="0" t="0" r="0" b="0"/>
          <a:pathLst>
            <a:path>
              <a:moveTo>
                <a:pt x="45720" y="0"/>
              </a:moveTo>
              <a:lnTo>
                <a:pt x="45720" y="127928"/>
              </a:lnTo>
            </a:path>
          </a:pathLst>
        </a:custGeom>
        <a:noFill/>
        <a:ln w="1905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D3BD93-9185-46CD-9F99-016CA1B1E87F}">
      <dsp:nvSpPr>
        <dsp:cNvPr id="0" name=""/>
        <dsp:cNvSpPr/>
      </dsp:nvSpPr>
      <dsp:spPr>
        <a:xfrm>
          <a:off x="2717817" y="1002692"/>
          <a:ext cx="1396045" cy="127928"/>
        </a:xfrm>
        <a:custGeom>
          <a:avLst/>
          <a:gdLst/>
          <a:ahLst/>
          <a:cxnLst/>
          <a:rect l="0" t="0" r="0" b="0"/>
          <a:pathLst>
            <a:path>
              <a:moveTo>
                <a:pt x="0" y="0"/>
              </a:moveTo>
              <a:lnTo>
                <a:pt x="0" y="64471"/>
              </a:lnTo>
              <a:lnTo>
                <a:pt x="1396045" y="64471"/>
              </a:lnTo>
              <a:lnTo>
                <a:pt x="1396045" y="127928"/>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E1A1FF-6214-416F-9C03-642414744888}">
      <dsp:nvSpPr>
        <dsp:cNvPr id="0" name=""/>
        <dsp:cNvSpPr/>
      </dsp:nvSpPr>
      <dsp:spPr>
        <a:xfrm>
          <a:off x="1321772" y="2070794"/>
          <a:ext cx="1116836" cy="127928"/>
        </a:xfrm>
        <a:custGeom>
          <a:avLst/>
          <a:gdLst/>
          <a:ahLst/>
          <a:cxnLst/>
          <a:rect l="0" t="0" r="0" b="0"/>
          <a:pathLst>
            <a:path>
              <a:moveTo>
                <a:pt x="0" y="0"/>
              </a:moveTo>
              <a:lnTo>
                <a:pt x="0" y="64471"/>
              </a:lnTo>
              <a:lnTo>
                <a:pt x="1116836" y="64471"/>
              </a:lnTo>
              <a:lnTo>
                <a:pt x="1116836" y="127928"/>
              </a:lnTo>
            </a:path>
          </a:pathLst>
        </a:custGeom>
        <a:noFill/>
        <a:ln w="1905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DF7068-A052-4424-9353-0A4F54DBFC87}">
      <dsp:nvSpPr>
        <dsp:cNvPr id="0" name=""/>
        <dsp:cNvSpPr/>
      </dsp:nvSpPr>
      <dsp:spPr>
        <a:xfrm>
          <a:off x="1276052" y="2070794"/>
          <a:ext cx="91440" cy="127928"/>
        </a:xfrm>
        <a:custGeom>
          <a:avLst/>
          <a:gdLst/>
          <a:ahLst/>
          <a:cxnLst/>
          <a:rect l="0" t="0" r="0" b="0"/>
          <a:pathLst>
            <a:path>
              <a:moveTo>
                <a:pt x="45720" y="0"/>
              </a:moveTo>
              <a:lnTo>
                <a:pt x="45720" y="127928"/>
              </a:lnTo>
            </a:path>
          </a:pathLst>
        </a:custGeom>
        <a:noFill/>
        <a:ln w="1905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7499AB-FC89-41E9-961E-5994C17AAD32}">
      <dsp:nvSpPr>
        <dsp:cNvPr id="0" name=""/>
        <dsp:cNvSpPr/>
      </dsp:nvSpPr>
      <dsp:spPr>
        <a:xfrm>
          <a:off x="204936" y="2070794"/>
          <a:ext cx="1116836" cy="127928"/>
        </a:xfrm>
        <a:custGeom>
          <a:avLst/>
          <a:gdLst/>
          <a:ahLst/>
          <a:cxnLst/>
          <a:rect l="0" t="0" r="0" b="0"/>
          <a:pathLst>
            <a:path>
              <a:moveTo>
                <a:pt x="1116836" y="0"/>
              </a:moveTo>
              <a:lnTo>
                <a:pt x="1116836" y="64471"/>
              </a:lnTo>
              <a:lnTo>
                <a:pt x="0" y="64471"/>
              </a:lnTo>
              <a:lnTo>
                <a:pt x="0" y="127928"/>
              </a:lnTo>
            </a:path>
          </a:pathLst>
        </a:custGeom>
        <a:noFill/>
        <a:ln w="1905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74DD2E-0C5F-4D05-9E91-67B2483FB08D}">
      <dsp:nvSpPr>
        <dsp:cNvPr id="0" name=""/>
        <dsp:cNvSpPr/>
      </dsp:nvSpPr>
      <dsp:spPr>
        <a:xfrm>
          <a:off x="1276052" y="1536743"/>
          <a:ext cx="91440" cy="127928"/>
        </a:xfrm>
        <a:custGeom>
          <a:avLst/>
          <a:gdLst/>
          <a:ahLst/>
          <a:cxnLst/>
          <a:rect l="0" t="0" r="0" b="0"/>
          <a:pathLst>
            <a:path>
              <a:moveTo>
                <a:pt x="45720" y="0"/>
              </a:moveTo>
              <a:lnTo>
                <a:pt x="45720" y="127928"/>
              </a:lnTo>
            </a:path>
          </a:pathLst>
        </a:custGeom>
        <a:noFill/>
        <a:ln w="1905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0FB2F5-C239-48E3-91AD-AB6CF37D9B79}">
      <dsp:nvSpPr>
        <dsp:cNvPr id="0" name=""/>
        <dsp:cNvSpPr/>
      </dsp:nvSpPr>
      <dsp:spPr>
        <a:xfrm>
          <a:off x="1321772" y="1002692"/>
          <a:ext cx="1396045" cy="127928"/>
        </a:xfrm>
        <a:custGeom>
          <a:avLst/>
          <a:gdLst/>
          <a:ahLst/>
          <a:cxnLst/>
          <a:rect l="0" t="0" r="0" b="0"/>
          <a:pathLst>
            <a:path>
              <a:moveTo>
                <a:pt x="1396045" y="0"/>
              </a:moveTo>
              <a:lnTo>
                <a:pt x="1396045" y="64471"/>
              </a:lnTo>
              <a:lnTo>
                <a:pt x="0" y="64471"/>
              </a:lnTo>
              <a:lnTo>
                <a:pt x="0" y="127928"/>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22F96D-4E11-43D7-AD20-76B84B4B8961}">
      <dsp:nvSpPr>
        <dsp:cNvPr id="0" name=""/>
        <dsp:cNvSpPr/>
      </dsp:nvSpPr>
      <dsp:spPr>
        <a:xfrm>
          <a:off x="2514756" y="596570"/>
          <a:ext cx="406122" cy="406122"/>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6B4470-EA09-4A67-84BF-57FA0EF4CEA7}">
      <dsp:nvSpPr>
        <dsp:cNvPr id="0" name=""/>
        <dsp:cNvSpPr/>
      </dsp:nvSpPr>
      <dsp:spPr>
        <a:xfrm>
          <a:off x="2920878" y="595555"/>
          <a:ext cx="609183" cy="4061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s-MX" sz="800" kern="1200"/>
            <a:t>Product Owner </a:t>
          </a:r>
        </a:p>
      </dsp:txBody>
      <dsp:txXfrm>
        <a:off x="2920878" y="595555"/>
        <a:ext cx="609183" cy="406122"/>
      </dsp:txXfrm>
    </dsp:sp>
    <dsp:sp modelId="{5D0FEFCE-1ADF-4722-BA3C-FF37D313347B}">
      <dsp:nvSpPr>
        <dsp:cNvPr id="0" name=""/>
        <dsp:cNvSpPr/>
      </dsp:nvSpPr>
      <dsp:spPr>
        <a:xfrm>
          <a:off x="1118711" y="1130621"/>
          <a:ext cx="406122" cy="406122"/>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FC251EF-59EE-436B-A877-8DCCBA835ACB}">
      <dsp:nvSpPr>
        <dsp:cNvPr id="0" name=""/>
        <dsp:cNvSpPr/>
      </dsp:nvSpPr>
      <dsp:spPr>
        <a:xfrm>
          <a:off x="1524833" y="1129605"/>
          <a:ext cx="609183" cy="4061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s-MX" sz="800" kern="1200"/>
            <a:t>Scrum Master </a:t>
          </a:r>
        </a:p>
      </dsp:txBody>
      <dsp:txXfrm>
        <a:off x="1524833" y="1129605"/>
        <a:ext cx="609183" cy="406122"/>
      </dsp:txXfrm>
    </dsp:sp>
    <dsp:sp modelId="{920DDA99-5053-4AF0-916C-2681B3E82B1E}">
      <dsp:nvSpPr>
        <dsp:cNvPr id="0" name=""/>
        <dsp:cNvSpPr/>
      </dsp:nvSpPr>
      <dsp:spPr>
        <a:xfrm>
          <a:off x="1118711" y="1664671"/>
          <a:ext cx="406122" cy="406122"/>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0DDCE01-434B-4B64-A0BE-68AB7A119F7A}">
      <dsp:nvSpPr>
        <dsp:cNvPr id="0" name=""/>
        <dsp:cNvSpPr/>
      </dsp:nvSpPr>
      <dsp:spPr>
        <a:xfrm>
          <a:off x="1524833" y="1663656"/>
          <a:ext cx="609183" cy="4061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s-MX" sz="800" kern="1200"/>
            <a:t>Líder de Proyecto</a:t>
          </a:r>
        </a:p>
      </dsp:txBody>
      <dsp:txXfrm>
        <a:off x="1524833" y="1663656"/>
        <a:ext cx="609183" cy="406122"/>
      </dsp:txXfrm>
    </dsp:sp>
    <dsp:sp modelId="{2B5ADECE-9E11-481E-BF35-4AE7D2323061}">
      <dsp:nvSpPr>
        <dsp:cNvPr id="0" name=""/>
        <dsp:cNvSpPr/>
      </dsp:nvSpPr>
      <dsp:spPr>
        <a:xfrm>
          <a:off x="1875" y="2198722"/>
          <a:ext cx="406122" cy="406122"/>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7D8DD8C-17EF-41D3-9BE4-4AFC9E8D4721}">
      <dsp:nvSpPr>
        <dsp:cNvPr id="0" name=""/>
        <dsp:cNvSpPr/>
      </dsp:nvSpPr>
      <dsp:spPr>
        <a:xfrm>
          <a:off x="407997" y="2197707"/>
          <a:ext cx="609183" cy="4061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s-MX" sz="800" kern="1200"/>
            <a:t>Front-end	</a:t>
          </a:r>
        </a:p>
      </dsp:txBody>
      <dsp:txXfrm>
        <a:off x="407997" y="2197707"/>
        <a:ext cx="609183" cy="406122"/>
      </dsp:txXfrm>
    </dsp:sp>
    <dsp:sp modelId="{7F17FC04-ACD9-4B0B-B366-AC6A7FFAAAE6}">
      <dsp:nvSpPr>
        <dsp:cNvPr id="0" name=""/>
        <dsp:cNvSpPr/>
      </dsp:nvSpPr>
      <dsp:spPr>
        <a:xfrm>
          <a:off x="1118711" y="2198722"/>
          <a:ext cx="406122" cy="406122"/>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62E1152-387D-4E7B-A953-6F9DC022D416}">
      <dsp:nvSpPr>
        <dsp:cNvPr id="0" name=""/>
        <dsp:cNvSpPr/>
      </dsp:nvSpPr>
      <dsp:spPr>
        <a:xfrm>
          <a:off x="1524833" y="2197707"/>
          <a:ext cx="609183" cy="4061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s-MX" sz="800" kern="1200"/>
            <a:t>Back-end </a:t>
          </a:r>
        </a:p>
      </dsp:txBody>
      <dsp:txXfrm>
        <a:off x="1524833" y="2197707"/>
        <a:ext cx="609183" cy="406122"/>
      </dsp:txXfrm>
    </dsp:sp>
    <dsp:sp modelId="{2346D0BD-7A4B-4B7D-B94B-6423F58D410B}">
      <dsp:nvSpPr>
        <dsp:cNvPr id="0" name=""/>
        <dsp:cNvSpPr/>
      </dsp:nvSpPr>
      <dsp:spPr>
        <a:xfrm>
          <a:off x="2235547" y="2198722"/>
          <a:ext cx="406122" cy="406122"/>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3ADCA9-1DDC-4CC5-9D60-F96B7DE503E1}">
      <dsp:nvSpPr>
        <dsp:cNvPr id="0" name=""/>
        <dsp:cNvSpPr/>
      </dsp:nvSpPr>
      <dsp:spPr>
        <a:xfrm>
          <a:off x="2641669" y="2197707"/>
          <a:ext cx="609183" cy="4061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s-MX" sz="800" kern="1200"/>
            <a:t>Móvil Dev</a:t>
          </a:r>
        </a:p>
      </dsp:txBody>
      <dsp:txXfrm>
        <a:off x="2641669" y="2197707"/>
        <a:ext cx="609183" cy="406122"/>
      </dsp:txXfrm>
    </dsp:sp>
    <dsp:sp modelId="{457E331B-B91C-4409-9C04-70B77C85932D}">
      <dsp:nvSpPr>
        <dsp:cNvPr id="0" name=""/>
        <dsp:cNvSpPr/>
      </dsp:nvSpPr>
      <dsp:spPr>
        <a:xfrm>
          <a:off x="3910801" y="1130621"/>
          <a:ext cx="406122" cy="406122"/>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87018C-D39B-42A1-81F7-070C8DA3FFBA}">
      <dsp:nvSpPr>
        <dsp:cNvPr id="0" name=""/>
        <dsp:cNvSpPr/>
      </dsp:nvSpPr>
      <dsp:spPr>
        <a:xfrm>
          <a:off x="4316923" y="1129605"/>
          <a:ext cx="609183" cy="4061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s-MX" sz="800" kern="1200"/>
            <a:t> Equipo de Desarrollo </a:t>
          </a:r>
        </a:p>
      </dsp:txBody>
      <dsp:txXfrm>
        <a:off x="4316923" y="1129605"/>
        <a:ext cx="609183" cy="406122"/>
      </dsp:txXfrm>
    </dsp:sp>
    <dsp:sp modelId="{CD461F86-F061-48F1-A80B-A0BB4CF63098}">
      <dsp:nvSpPr>
        <dsp:cNvPr id="0" name=""/>
        <dsp:cNvSpPr/>
      </dsp:nvSpPr>
      <dsp:spPr>
        <a:xfrm>
          <a:off x="3910801" y="1664671"/>
          <a:ext cx="406122" cy="406122"/>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776FAD-6AFD-4260-A307-E4B213DC5078}">
      <dsp:nvSpPr>
        <dsp:cNvPr id="0" name=""/>
        <dsp:cNvSpPr/>
      </dsp:nvSpPr>
      <dsp:spPr>
        <a:xfrm>
          <a:off x="4316923" y="1663656"/>
          <a:ext cx="609183" cy="4061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s-MX" sz="800" kern="1200"/>
            <a:t> Equipo de Soporte y QA </a:t>
          </a:r>
        </a:p>
      </dsp:txBody>
      <dsp:txXfrm>
        <a:off x="4316923" y="1663656"/>
        <a:ext cx="609183" cy="406122"/>
      </dsp:txXfrm>
    </dsp:sp>
    <dsp:sp modelId="{1F822FD3-2F14-41B4-BD07-1C175FF44F39}">
      <dsp:nvSpPr>
        <dsp:cNvPr id="0" name=""/>
        <dsp:cNvSpPr/>
      </dsp:nvSpPr>
      <dsp:spPr>
        <a:xfrm>
          <a:off x="3352383" y="2198722"/>
          <a:ext cx="406122" cy="406122"/>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9DA27FC-AC06-44F7-93E9-DC435DDEBD61}">
      <dsp:nvSpPr>
        <dsp:cNvPr id="0" name=""/>
        <dsp:cNvSpPr/>
      </dsp:nvSpPr>
      <dsp:spPr>
        <a:xfrm>
          <a:off x="3758505" y="2197707"/>
          <a:ext cx="609183" cy="4061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s-MX" sz="800" kern="1200"/>
            <a:t>QA Tester </a:t>
          </a:r>
        </a:p>
      </dsp:txBody>
      <dsp:txXfrm>
        <a:off x="3758505" y="2197707"/>
        <a:ext cx="609183" cy="406122"/>
      </dsp:txXfrm>
    </dsp:sp>
    <dsp:sp modelId="{5F96E813-EC4F-4550-9F89-5291880F57FF}">
      <dsp:nvSpPr>
        <dsp:cNvPr id="0" name=""/>
        <dsp:cNvSpPr/>
      </dsp:nvSpPr>
      <dsp:spPr>
        <a:xfrm>
          <a:off x="4469219" y="2198722"/>
          <a:ext cx="406122" cy="406122"/>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514BCA-462C-4A62-8F03-7E6086ADAECE}">
      <dsp:nvSpPr>
        <dsp:cNvPr id="0" name=""/>
        <dsp:cNvSpPr/>
      </dsp:nvSpPr>
      <dsp:spPr>
        <a:xfrm>
          <a:off x="4875341" y="2197707"/>
          <a:ext cx="609183" cy="4061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s-MX" sz="800" kern="1200"/>
            <a:t>Soporte TI</a:t>
          </a:r>
        </a:p>
      </dsp:txBody>
      <dsp:txXfrm>
        <a:off x="4875341" y="2197707"/>
        <a:ext cx="609183" cy="406122"/>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A6A26-40B6-4B30-BE00-EFF7EA740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1423</TotalTime>
  <Pages>47</Pages>
  <Words>9369</Words>
  <Characters>51534</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Bryan Omar Jimenez Velazquez</dc:creator>
  <cp:keywords/>
  <dc:description/>
  <cp:lastModifiedBy>Jose Bryan Omar Jimenez Velazquez</cp:lastModifiedBy>
  <cp:revision>99</cp:revision>
  <dcterms:created xsi:type="dcterms:W3CDTF">2025-06-13T03:37:00Z</dcterms:created>
  <dcterms:modified xsi:type="dcterms:W3CDTF">2025-06-26T13:40:00Z</dcterms:modified>
</cp:coreProperties>
</file>